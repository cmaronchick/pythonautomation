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Alpines Blood Drives through 4/13/2024</w:t>
      </w:r>
    </w:p>
    <w:p>
      <w:hyperlink r:id="rId9">
        <w:r>
          <w:rPr>
            <w:color w:val="0000FF"/>
            <w:u w:val="single"/>
          </w:rPr>
          <w:t>Issaquah Highlands - Blakely Hall, 04/05/2024 9:00 am - 3:00 pm</w:t>
        </w:r>
      </w:hyperlink>
    </w:p>
    <w:p>
      <w:pPr>
        <w:pStyle w:val="Heading1"/>
      </w:pPr>
      <w:r>
        <w:t>Angmar Blood Drives through 4/13/2024</w:t>
      </w:r>
    </w:p>
    <w:p>
      <w:hyperlink r:id="rId10">
        <w:r>
          <w:rPr>
            <w:color w:val="0000FF"/>
            <w:u w:val="single"/>
          </w:rPr>
          <w:t>Town &amp; Country Markets-Mill Creek, 03/23/2024 9:30 am - 3:30 pm</w:t>
        </w:r>
      </w:hyperlink>
    </w:p>
    <w:p>
      <w:hyperlink r:id="rId11">
        <w:r>
          <w:rPr>
            <w:color w:val="0000FF"/>
            <w:u w:val="single"/>
          </w:rPr>
          <w:t>Northshore YMCA, 03/27/2024 9:00 am - 3:00 pm</w:t>
        </w:r>
      </w:hyperlink>
    </w:p>
    <w:p>
      <w:hyperlink r:id="rId12">
        <w:r>
          <w:rPr>
            <w:color w:val="0000FF"/>
            <w:u w:val="single"/>
          </w:rPr>
          <w:t>Lake Forest Park Town Center, 04/01/2024 10:00 am - 4:00 pm</w:t>
        </w:r>
      </w:hyperlink>
    </w:p>
    <w:p>
      <w:hyperlink r:id="rId13">
        <w:r>
          <w:rPr>
            <w:color w:val="0000FF"/>
            <w:u w:val="single"/>
          </w:rPr>
          <w:t>Thermo Fisher Scientific, 04/04/2024 9:00 am - 3:00 pm</w:t>
        </w:r>
      </w:hyperlink>
    </w:p>
    <w:p>
      <w:hyperlink r:id="rId14">
        <w:r>
          <w:rPr>
            <w:color w:val="0000FF"/>
            <w:u w:val="single"/>
          </w:rPr>
          <w:t>North Creek Presbyterian Church, 04/09/2024 10:30 am - 4:30 pm</w:t>
        </w:r>
      </w:hyperlink>
    </w:p>
    <w:p>
      <w:pPr>
        <w:pStyle w:val="Heading1"/>
      </w:pPr>
      <w:r>
        <w:t>Bloodsport Blood Drives through 4/13/2024</w:t>
      </w:r>
    </w:p>
    <w:p>
      <w:hyperlink r:id="rId10">
        <w:r>
          <w:rPr>
            <w:color w:val="0000FF"/>
            <w:u w:val="single"/>
          </w:rPr>
          <w:t>Town &amp; Country Markets-Mill Creek, 03/23/2024 9:30 am - 3:30 pm</w:t>
        </w:r>
      </w:hyperlink>
    </w:p>
    <w:p>
      <w:hyperlink r:id="rId12">
        <w:r>
          <w:rPr>
            <w:color w:val="0000FF"/>
            <w:u w:val="single"/>
          </w:rPr>
          <w:t>Lake Forest Park Town Center, 04/01/2024 10:00 am - 4:00 pm</w:t>
        </w:r>
      </w:hyperlink>
    </w:p>
    <w:p>
      <w:hyperlink r:id="rId13">
        <w:r>
          <w:rPr>
            <w:color w:val="0000FF"/>
            <w:u w:val="single"/>
          </w:rPr>
          <w:t>Thermo Fisher Scientific, 04/04/2024 9:00 am - 3:00 pm</w:t>
        </w:r>
      </w:hyperlink>
    </w:p>
    <w:p>
      <w:hyperlink r:id="rId14">
        <w:r>
          <w:rPr>
            <w:color w:val="0000FF"/>
            <w:u w:val="single"/>
          </w:rPr>
          <w:t>North Creek Presbyterian Church, 04/09/2024 10:30 am - 4:30 pm</w:t>
        </w:r>
      </w:hyperlink>
    </w:p>
    <w:p>
      <w:hyperlink r:id="rId15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Bobcat, Grasslawn Blood Drives through 4/13/2024</w:t>
      </w:r>
    </w:p>
    <w:p>
      <w:hyperlink r:id="rId16">
        <w:r>
          <w:rPr>
            <w:color w:val="0000FF"/>
            <w:u w:val="single"/>
          </w:rPr>
          <w:t>Sequoyah Electric, 03/14/2024 8:00 am - 2:00 pm</w:t>
        </w:r>
      </w:hyperlink>
    </w:p>
    <w:p>
      <w:hyperlink r:id="rId17">
        <w:r>
          <w:rPr>
            <w:color w:val="0000FF"/>
            <w:u w:val="single"/>
          </w:rPr>
          <w:t>Holy Family-Kirkland, 03/22/2024 8:00 am - 2:00 pm</w:t>
        </w:r>
      </w:hyperlink>
    </w:p>
    <w:p>
      <w:hyperlink r:id="rId18">
        <w:r>
          <w:rPr>
            <w:color w:val="0000FF"/>
            <w:u w:val="single"/>
          </w:rPr>
          <w:t>Union Hill Church - Redmond, 03/22/2024 9:00 am - 3:00 pm</w:t>
        </w:r>
      </w:hyperlink>
    </w:p>
    <w:p>
      <w:hyperlink r:id="rId19">
        <w:r>
          <w:rPr>
            <w:color w:val="0000FF"/>
            <w:u w:val="single"/>
          </w:rPr>
          <w:t>Cornerstone Christian Fellowship, 03/25/2024 9:00 am - 3:00 pm</w:t>
        </w:r>
      </w:hyperlink>
    </w:p>
    <w:p>
      <w:hyperlink r:id="rId20">
        <w:r>
          <w:rPr>
            <w:color w:val="0000FF"/>
            <w:u w:val="single"/>
          </w:rPr>
          <w:t>Monolith Productions, 03/29/2024 9:00 am - 3:00 pm</w:t>
        </w:r>
      </w:hyperlink>
    </w:p>
    <w:p>
      <w:hyperlink r:id="rId21">
        <w:r>
          <w:rPr>
            <w:color w:val="0000FF"/>
            <w:u w:val="single"/>
          </w:rPr>
          <w:t>Mana America Telugu Association Seattle, 03/30/2024 9:00 am - 3:00 pm</w:t>
        </w:r>
      </w:hyperlink>
    </w:p>
    <w:p>
      <w:hyperlink r:id="rId22">
        <w:r>
          <w:rPr>
            <w:color w:val="0000FF"/>
            <w:u w:val="single"/>
          </w:rPr>
          <w:t>Kenworth Kirkland, 04/08/2024 9:00 am - 3:00 pm</w:t>
        </w:r>
      </w:hyperlink>
    </w:p>
    <w:p>
      <w:hyperlink r:id="rId23">
        <w:r>
          <w:rPr>
            <w:color w:val="0000FF"/>
            <w:u w:val="single"/>
          </w:rPr>
          <w:t>EvergreenHealth Kirkland, 04/11/2024 12:00 pm - 6:00 pm</w:t>
        </w:r>
      </w:hyperlink>
    </w:p>
    <w:p>
      <w:hyperlink r:id="rId24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Bonsai Blood Drives through 4/13/2024</w:t>
      </w:r>
    </w:p>
    <w:p>
      <w:hyperlink r:id="rId25">
        <w:r>
          <w:rPr>
            <w:color w:val="0000FF"/>
            <w:u w:val="single"/>
          </w:rPr>
          <w:t>UW Health Sciences, 03/15/2024 10:00 am - 4:00 pm</w:t>
        </w:r>
      </w:hyperlink>
    </w:p>
    <w:p>
      <w:hyperlink r:id="rId26">
        <w:r>
          <w:rPr>
            <w:color w:val="0000FF"/>
            <w:u w:val="single"/>
          </w:rPr>
          <w:t>UW Health Sciences, 03/18/2024 10:00 am - 4:00 pm</w:t>
        </w:r>
      </w:hyperlink>
    </w:p>
    <w:p>
      <w:hyperlink r:id="rId27">
        <w:r>
          <w:rPr>
            <w:color w:val="0000FF"/>
            <w:u w:val="single"/>
          </w:rPr>
          <w:t>Pop-Up @ Amazon Seattle, 03/21/2024 10:00 am - 5:00 pm</w:t>
        </w:r>
      </w:hyperlink>
    </w:p>
    <w:p>
      <w:hyperlink r:id="rId28">
        <w:r>
          <w:rPr>
            <w:color w:val="0000FF"/>
            <w:u w:val="single"/>
          </w:rPr>
          <w:t>Pop-Up @ Amazon Seattle, 03/22/2024 9:00 am - 4:00 pm</w:t>
        </w:r>
      </w:hyperlink>
    </w:p>
    <w:p>
      <w:hyperlink r:id="rId29">
        <w:r>
          <w:rPr>
            <w:color w:val="0000FF"/>
            <w:u w:val="single"/>
          </w:rPr>
          <w:t>UW Health Sciences, 03/25/2024 10:00 am - 4:00 pm</w:t>
        </w:r>
      </w:hyperlink>
    </w:p>
    <w:p>
      <w:hyperlink r:id="rId30">
        <w:r>
          <w:rPr>
            <w:color w:val="0000FF"/>
            <w:u w:val="single"/>
          </w:rPr>
          <w:t>Providence Swedish Ballard, 03/26/2024 9:00 am - 3:00 pm</w:t>
        </w:r>
      </w:hyperlink>
    </w:p>
    <w:p>
      <w:hyperlink r:id="rId31">
        <w:r>
          <w:rPr>
            <w:color w:val="0000FF"/>
            <w:u w:val="single"/>
          </w:rPr>
          <w:t>400 Fairview Ave Building, 03/28/2024 9:00 am - 3:00 pm</w:t>
        </w:r>
      </w:hyperlink>
    </w:p>
    <w:p>
      <w:hyperlink r:id="rId32">
        <w:r>
          <w:rPr>
            <w:color w:val="0000FF"/>
            <w:u w:val="single"/>
          </w:rPr>
          <w:t>901 Fifth Avenue Building, 03/28/2024 9:00 am - 3:00 pm</w:t>
        </w:r>
      </w:hyperlink>
    </w:p>
    <w:p>
      <w:hyperlink r:id="rId33">
        <w:r>
          <w:rPr>
            <w:color w:val="0000FF"/>
            <w:u w:val="single"/>
          </w:rPr>
          <w:t>Seattle Public Schools John Stanford Center for Educational Excellence, 03/29/2024 9:00 am - 3:00 pm</w:t>
        </w:r>
      </w:hyperlink>
    </w:p>
    <w:p>
      <w:hyperlink r:id="rId34">
        <w:r>
          <w:rPr>
            <w:color w:val="0000FF"/>
            <w:u w:val="single"/>
          </w:rPr>
          <w:t>UW HUB, 03/29/2024 10:00 am - 4:00 pm</w:t>
        </w:r>
      </w:hyperlink>
    </w:p>
    <w:p>
      <w:hyperlink r:id="rId35">
        <w:r>
          <w:rPr>
            <w:color w:val="0000FF"/>
            <w:u w:val="single"/>
          </w:rPr>
          <w:t>UW Health Sciences, 04/01/2024 10:00 am - 4:00 pm</w:t>
        </w:r>
      </w:hyperlink>
    </w:p>
    <w:p>
      <w:hyperlink r:id="rId36">
        <w:r>
          <w:rPr>
            <w:color w:val="0000FF"/>
            <w:u w:val="single"/>
          </w:rPr>
          <w:t>Seattle Opera, 04/01/2024 10:00 am - 4:00 pm</w:t>
        </w:r>
      </w:hyperlink>
    </w:p>
    <w:p>
      <w:hyperlink r:id="rId37">
        <w:r>
          <w:rPr>
            <w:color w:val="0000FF"/>
            <w:u w:val="single"/>
          </w:rPr>
          <w:t>Pop-Up @ UW Tower, 04/02/2024 9:00 am - 4:00 pm</w:t>
        </w:r>
      </w:hyperlink>
    </w:p>
    <w:p>
      <w:hyperlink r:id="rId38">
        <w:r>
          <w:rPr>
            <w:color w:val="0000FF"/>
            <w:u w:val="single"/>
          </w:rPr>
          <w:t>Pop-Up @ UW Tower, 04/03/2024 9:00 am - 4:00 pm</w:t>
        </w:r>
      </w:hyperlink>
    </w:p>
    <w:p>
      <w:hyperlink r:id="rId39">
        <w:r>
          <w:rPr>
            <w:color w:val="0000FF"/>
            <w:u w:val="single"/>
          </w:rPr>
          <w:t>1111 3rd Avenue Building, 04/03/2024 9:00 am - 3:00 pm</w:t>
        </w:r>
      </w:hyperlink>
    </w:p>
    <w:p>
      <w:hyperlink r:id="rId22">
        <w:r>
          <w:rPr>
            <w:color w:val="0000FF"/>
            <w:u w:val="single"/>
          </w:rPr>
          <w:t>Kenworth Kirkland, 04/08/2024 9:00 am - 3:00 pm</w:t>
        </w:r>
      </w:hyperlink>
    </w:p>
    <w:p>
      <w:hyperlink r:id="rId40">
        <w:r>
          <w:rPr>
            <w:color w:val="0000FF"/>
            <w:u w:val="single"/>
          </w:rPr>
          <w:t>Pop-Up @ UW Business School, 04/09/2024 10:00 am - 5:00 pm</w:t>
        </w:r>
      </w:hyperlink>
    </w:p>
    <w:p>
      <w:hyperlink r:id="rId41">
        <w:r>
          <w:rPr>
            <w:color w:val="0000FF"/>
            <w:u w:val="single"/>
          </w:rPr>
          <w:t>Pop-Up @ UW Business School, 04/10/2024 10:00 am - 5:00 pm</w:t>
        </w:r>
      </w:hyperlink>
    </w:p>
    <w:p>
      <w:hyperlink r:id="rId42">
        <w:r>
          <w:rPr>
            <w:color w:val="0000FF"/>
            <w:u w:val="single"/>
          </w:rPr>
          <w:t>Seattle Mariners, 04/11/2024 10:00 am - 4:00 pm</w:t>
        </w:r>
      </w:hyperlink>
    </w:p>
    <w:p>
      <w:hyperlink r:id="rId43">
        <w:r>
          <w:rPr>
            <w:color w:val="0000FF"/>
            <w:u w:val="single"/>
          </w:rPr>
          <w:t>UW Health Sciences, 04/12/2024 10:00 am - 4:00 pm</w:t>
        </w:r>
      </w:hyperlink>
    </w:p>
    <w:p>
      <w:hyperlink r:id="rId44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Columbia City, Counterbalance Blood Drives through 4/13/2024</w:t>
      </w:r>
    </w:p>
    <w:p>
      <w:hyperlink r:id="rId45">
        <w:r>
          <w:rPr>
            <w:color w:val="0000FF"/>
            <w:u w:val="single"/>
          </w:rPr>
          <w:t>Elysian Brewing Company, 03/22/2024 9:00 am - 3:00 pm</w:t>
        </w:r>
      </w:hyperlink>
    </w:p>
    <w:p>
      <w:hyperlink r:id="rId33">
        <w:r>
          <w:rPr>
            <w:color w:val="0000FF"/>
            <w:u w:val="single"/>
          </w:rPr>
          <w:t>Seattle Public Schools John Stanford Center for Educational Excellence, 03/29/2024 9:00 am - 3:00 pm</w:t>
        </w:r>
      </w:hyperlink>
    </w:p>
    <w:p>
      <w:hyperlink r:id="rId42">
        <w:r>
          <w:rPr>
            <w:color w:val="0000FF"/>
            <w:u w:val="single"/>
          </w:rPr>
          <w:t>Seattle Mariners, 04/11/2024 10:00 am - 4:00 pm</w:t>
        </w:r>
      </w:hyperlink>
    </w:p>
    <w:p>
      <w:pPr>
        <w:pStyle w:val="Heading1"/>
      </w:pPr>
      <w:r>
        <w:t>The Combine Blood Drives through 4/13/2024</w:t>
      </w:r>
    </w:p>
    <w:p>
      <w:hyperlink r:id="rId25">
        <w:r>
          <w:rPr>
            <w:color w:val="0000FF"/>
            <w:u w:val="single"/>
          </w:rPr>
          <w:t>UW Health Sciences, 03/15/2024 10:00 am - 4:00 pm</w:t>
        </w:r>
      </w:hyperlink>
    </w:p>
    <w:p>
      <w:hyperlink r:id="rId26">
        <w:r>
          <w:rPr>
            <w:color w:val="0000FF"/>
            <w:u w:val="single"/>
          </w:rPr>
          <w:t>UW Health Sciences, 03/18/2024 10:00 am - 4:00 pm</w:t>
        </w:r>
      </w:hyperlink>
    </w:p>
    <w:p>
      <w:hyperlink r:id="rId46">
        <w:r>
          <w:rPr>
            <w:color w:val="0000FF"/>
            <w:u w:val="single"/>
          </w:rPr>
          <w:t>Fircrest School - WA State of Social &amp; Health Services Dept, 03/19/2024 9:00 am - 3:00 pm</w:t>
        </w:r>
      </w:hyperlink>
    </w:p>
    <w:p>
      <w:hyperlink r:id="rId27">
        <w:r>
          <w:rPr>
            <w:color w:val="0000FF"/>
            <w:u w:val="single"/>
          </w:rPr>
          <w:t>Pop-Up @ Amazon Seattle, 03/21/2024 10:00 am - 5:00 pm</w:t>
        </w:r>
      </w:hyperlink>
    </w:p>
    <w:p>
      <w:hyperlink r:id="rId28">
        <w:r>
          <w:rPr>
            <w:color w:val="0000FF"/>
            <w:u w:val="single"/>
          </w:rPr>
          <w:t>Pop-Up @ Amazon Seattle, 03/22/2024 9:00 am - 4:00 pm</w:t>
        </w:r>
      </w:hyperlink>
    </w:p>
    <w:p>
      <w:hyperlink r:id="rId47">
        <w:r>
          <w:rPr>
            <w:color w:val="0000FF"/>
            <w:u w:val="single"/>
          </w:rPr>
          <w:t>Ballard Elks Lodge 827, 03/25/2024 10:00 am - 4:00 pm</w:t>
        </w:r>
      </w:hyperlink>
    </w:p>
    <w:p>
      <w:hyperlink r:id="rId29">
        <w:r>
          <w:rPr>
            <w:color w:val="0000FF"/>
            <w:u w:val="single"/>
          </w:rPr>
          <w:t>UW Health Sciences, 03/25/2024 10:00 am - 4:00 pm</w:t>
        </w:r>
      </w:hyperlink>
    </w:p>
    <w:p>
      <w:hyperlink r:id="rId30">
        <w:r>
          <w:rPr>
            <w:color w:val="0000FF"/>
            <w:u w:val="single"/>
          </w:rPr>
          <w:t>Providence Swedish Ballard, 03/26/2024 9:00 am - 3:00 pm</w:t>
        </w:r>
      </w:hyperlink>
    </w:p>
    <w:p>
      <w:hyperlink r:id="rId31">
        <w:r>
          <w:rPr>
            <w:color w:val="0000FF"/>
            <w:u w:val="single"/>
          </w:rPr>
          <w:t>400 Fairview Ave Building, 03/28/2024 9:00 am - 3:00 pm</w:t>
        </w:r>
      </w:hyperlink>
    </w:p>
    <w:p>
      <w:hyperlink r:id="rId34">
        <w:r>
          <w:rPr>
            <w:color w:val="0000FF"/>
            <w:u w:val="single"/>
          </w:rPr>
          <w:t>UW HUB, 03/29/2024 10:00 am - 4:00 pm</w:t>
        </w:r>
      </w:hyperlink>
    </w:p>
    <w:p>
      <w:hyperlink r:id="rId35">
        <w:r>
          <w:rPr>
            <w:color w:val="0000FF"/>
            <w:u w:val="single"/>
          </w:rPr>
          <w:t>UW Health Sciences, 04/01/2024 10:00 am - 4:00 pm</w:t>
        </w:r>
      </w:hyperlink>
    </w:p>
    <w:p>
      <w:hyperlink r:id="rId36">
        <w:r>
          <w:rPr>
            <w:color w:val="0000FF"/>
            <w:u w:val="single"/>
          </w:rPr>
          <w:t>Seattle Opera, 04/01/2024 10:00 am - 4:00 pm</w:t>
        </w:r>
      </w:hyperlink>
    </w:p>
    <w:p>
      <w:hyperlink r:id="rId37">
        <w:r>
          <w:rPr>
            <w:color w:val="0000FF"/>
            <w:u w:val="single"/>
          </w:rPr>
          <w:t>Pop-Up @ UW Tower, 04/02/2024 9:00 am - 4:00 pm</w:t>
        </w:r>
      </w:hyperlink>
    </w:p>
    <w:p>
      <w:hyperlink r:id="rId48">
        <w:r>
          <w:rPr>
            <w:color w:val="0000FF"/>
            <w:u w:val="single"/>
          </w:rPr>
          <w:t>UW Medical Center -- Northwest, 04/03/2024 9:00 am - 3:00 pm</w:t>
        </w:r>
      </w:hyperlink>
    </w:p>
    <w:p>
      <w:hyperlink r:id="rId38">
        <w:r>
          <w:rPr>
            <w:color w:val="0000FF"/>
            <w:u w:val="single"/>
          </w:rPr>
          <w:t>Pop-Up @ UW Tower, 04/03/2024 9:00 am - 4:00 pm</w:t>
        </w:r>
      </w:hyperlink>
    </w:p>
    <w:p>
      <w:hyperlink r:id="rId49">
        <w:r>
          <w:rPr>
            <w:color w:val="0000FF"/>
            <w:u w:val="single"/>
          </w:rPr>
          <w:t>Ballard Eagleson VFW Post 3063, 04/04/2024 11:00 am - 5:00 pm</w:t>
        </w:r>
      </w:hyperlink>
    </w:p>
    <w:p>
      <w:hyperlink r:id="rId40">
        <w:r>
          <w:rPr>
            <w:color w:val="0000FF"/>
            <w:u w:val="single"/>
          </w:rPr>
          <w:t>Pop-Up @ UW Business School, 04/09/2024 10:00 am - 5:00 pm</w:t>
        </w:r>
      </w:hyperlink>
    </w:p>
    <w:p>
      <w:hyperlink r:id="rId41">
        <w:r>
          <w:rPr>
            <w:color w:val="0000FF"/>
            <w:u w:val="single"/>
          </w:rPr>
          <w:t>Pop-Up @ UW Business School, 04/10/2024 10:00 am - 5:00 pm</w:t>
        </w:r>
      </w:hyperlink>
    </w:p>
    <w:p>
      <w:hyperlink r:id="rId43">
        <w:r>
          <w:rPr>
            <w:color w:val="0000FF"/>
            <w:u w:val="single"/>
          </w:rPr>
          <w:t>UW Health Sciences, 04/12/2024 10:00 am - 4:00 pm</w:t>
        </w:r>
      </w:hyperlink>
    </w:p>
    <w:p>
      <w:hyperlink r:id="rId50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Doom, Log Boom, PBJ - Doom, Soft Trot Blood Drives through 4/13/2024</w:t>
      </w:r>
    </w:p>
    <w:p>
      <w:hyperlink r:id="rId46">
        <w:r>
          <w:rPr>
            <w:color w:val="0000FF"/>
            <w:u w:val="single"/>
          </w:rPr>
          <w:t>Fircrest School - WA State of Social &amp; Health Services Dept, 03/19/2024 9:00 am - 3:00 pm</w:t>
        </w:r>
      </w:hyperlink>
    </w:p>
    <w:p>
      <w:hyperlink r:id="rId11">
        <w:r>
          <w:rPr>
            <w:color w:val="0000FF"/>
            <w:u w:val="single"/>
          </w:rPr>
          <w:t>Northshore YMCA, 03/27/2024 9:00 am - 3:00 pm</w:t>
        </w:r>
      </w:hyperlink>
    </w:p>
    <w:p>
      <w:hyperlink r:id="rId20">
        <w:r>
          <w:rPr>
            <w:color w:val="0000FF"/>
            <w:u w:val="single"/>
          </w:rPr>
          <w:t>Monolith Productions, 03/29/2024 9:00 am - 3:00 pm</w:t>
        </w:r>
      </w:hyperlink>
    </w:p>
    <w:p>
      <w:hyperlink r:id="rId12">
        <w:r>
          <w:rPr>
            <w:color w:val="0000FF"/>
            <w:u w:val="single"/>
          </w:rPr>
          <w:t>Lake Forest Park Town Center, 04/01/2024 10:00 am - 4:00 pm</w:t>
        </w:r>
      </w:hyperlink>
    </w:p>
    <w:p>
      <w:hyperlink r:id="rId13">
        <w:r>
          <w:rPr>
            <w:color w:val="0000FF"/>
            <w:u w:val="single"/>
          </w:rPr>
          <w:t>Thermo Fisher Scientific, 04/04/2024 9:00 am - 3:00 pm</w:t>
        </w:r>
      </w:hyperlink>
    </w:p>
    <w:p>
      <w:hyperlink r:id="rId23">
        <w:r>
          <w:rPr>
            <w:color w:val="0000FF"/>
            <w:u w:val="single"/>
          </w:rPr>
          <w:t>EvergreenHealth Kirkland, 04/11/2024 12:00 pm - 6:00 pm</w:t>
        </w:r>
      </w:hyperlink>
    </w:p>
    <w:p>
      <w:pPr>
        <w:pStyle w:val="Heading1"/>
      </w:pPr>
      <w:r>
        <w:t>Flash, Valhalla Blood Drives through 4/13/2024</w:t>
      </w:r>
    </w:p>
    <w:p>
      <w:hyperlink r:id="rId25">
        <w:r>
          <w:rPr>
            <w:color w:val="0000FF"/>
            <w:u w:val="single"/>
          </w:rPr>
          <w:t>UW Health Sciences, 03/15/2024 10:00 am - 4:00 pm</w:t>
        </w:r>
      </w:hyperlink>
    </w:p>
    <w:p>
      <w:hyperlink r:id="rId26">
        <w:r>
          <w:rPr>
            <w:color w:val="0000FF"/>
            <w:u w:val="single"/>
          </w:rPr>
          <w:t>UW Health Sciences, 03/18/2024 10:00 am - 4:00 pm</w:t>
        </w:r>
      </w:hyperlink>
    </w:p>
    <w:p>
      <w:hyperlink r:id="rId46">
        <w:r>
          <w:rPr>
            <w:color w:val="0000FF"/>
            <w:u w:val="single"/>
          </w:rPr>
          <w:t>Fircrest School - WA State of Social &amp; Health Services Dept, 03/19/2024 9:00 am - 3:00 pm</w:t>
        </w:r>
      </w:hyperlink>
    </w:p>
    <w:p>
      <w:hyperlink r:id="rId27">
        <w:r>
          <w:rPr>
            <w:color w:val="0000FF"/>
            <w:u w:val="single"/>
          </w:rPr>
          <w:t>Pop-Up @ Amazon Seattle, 03/21/2024 10:00 am - 5:00 pm</w:t>
        </w:r>
      </w:hyperlink>
    </w:p>
    <w:p>
      <w:hyperlink r:id="rId28">
        <w:r>
          <w:rPr>
            <w:color w:val="0000FF"/>
            <w:u w:val="single"/>
          </w:rPr>
          <w:t>Pop-Up @ Amazon Seattle, 03/22/2024 9:00 am - 4:00 pm</w:t>
        </w:r>
      </w:hyperlink>
    </w:p>
    <w:p>
      <w:hyperlink r:id="rId29">
        <w:r>
          <w:rPr>
            <w:color w:val="0000FF"/>
            <w:u w:val="single"/>
          </w:rPr>
          <w:t>UW Health Sciences, 03/25/2024 10:00 am - 4:00 pm</w:t>
        </w:r>
      </w:hyperlink>
    </w:p>
    <w:p>
      <w:hyperlink r:id="rId30">
        <w:r>
          <w:rPr>
            <w:color w:val="0000FF"/>
            <w:u w:val="single"/>
          </w:rPr>
          <w:t>Providence Swedish Ballard, 03/26/2024 9:00 am - 3:00 pm</w:t>
        </w:r>
      </w:hyperlink>
    </w:p>
    <w:p>
      <w:hyperlink r:id="rId31">
        <w:r>
          <w:rPr>
            <w:color w:val="0000FF"/>
            <w:u w:val="single"/>
          </w:rPr>
          <w:t>400 Fairview Ave Building, 03/28/2024 9:00 am - 3:00 pm</w:t>
        </w:r>
      </w:hyperlink>
    </w:p>
    <w:p>
      <w:hyperlink r:id="rId34">
        <w:r>
          <w:rPr>
            <w:color w:val="0000FF"/>
            <w:u w:val="single"/>
          </w:rPr>
          <w:t>UW HUB, 03/29/2024 10:00 am - 4:00 pm</w:t>
        </w:r>
      </w:hyperlink>
    </w:p>
    <w:p>
      <w:hyperlink r:id="rId35">
        <w:r>
          <w:rPr>
            <w:color w:val="0000FF"/>
            <w:u w:val="single"/>
          </w:rPr>
          <w:t>UW Health Sciences, 04/01/2024 10:00 am - 4:00 pm</w:t>
        </w:r>
      </w:hyperlink>
    </w:p>
    <w:p>
      <w:hyperlink r:id="rId36">
        <w:r>
          <w:rPr>
            <w:color w:val="0000FF"/>
            <w:u w:val="single"/>
          </w:rPr>
          <w:t>Seattle Opera, 04/01/2024 10:00 am - 4:00 pm</w:t>
        </w:r>
      </w:hyperlink>
    </w:p>
    <w:p>
      <w:hyperlink r:id="rId12">
        <w:r>
          <w:rPr>
            <w:color w:val="0000FF"/>
            <w:u w:val="single"/>
          </w:rPr>
          <w:t>Lake Forest Park Town Center, 04/01/2024 10:00 am - 4:00 pm</w:t>
        </w:r>
      </w:hyperlink>
    </w:p>
    <w:p>
      <w:hyperlink r:id="rId37">
        <w:r>
          <w:rPr>
            <w:color w:val="0000FF"/>
            <w:u w:val="single"/>
          </w:rPr>
          <w:t>Pop-Up @ UW Tower, 04/02/2024 9:00 am - 4:00 pm</w:t>
        </w:r>
      </w:hyperlink>
    </w:p>
    <w:p>
      <w:hyperlink r:id="rId38">
        <w:r>
          <w:rPr>
            <w:color w:val="0000FF"/>
            <w:u w:val="single"/>
          </w:rPr>
          <w:t>Pop-Up @ UW Tower, 04/03/2024 9:00 am - 4:00 pm</w:t>
        </w:r>
      </w:hyperlink>
    </w:p>
    <w:p>
      <w:hyperlink r:id="rId48">
        <w:r>
          <w:rPr>
            <w:color w:val="0000FF"/>
            <w:u w:val="single"/>
          </w:rPr>
          <w:t>UW Medical Center -- Northwest, 04/03/2024 9:00 am - 3:00 pm</w:t>
        </w:r>
      </w:hyperlink>
    </w:p>
    <w:p>
      <w:hyperlink r:id="rId49">
        <w:r>
          <w:rPr>
            <w:color w:val="0000FF"/>
            <w:u w:val="single"/>
          </w:rPr>
          <w:t>Ballard Eagleson VFW Post 3063, 04/04/2024 11:00 am - 5:00 pm</w:t>
        </w:r>
      </w:hyperlink>
    </w:p>
    <w:p>
      <w:hyperlink r:id="rId40">
        <w:r>
          <w:rPr>
            <w:color w:val="0000FF"/>
            <w:u w:val="single"/>
          </w:rPr>
          <w:t>Pop-Up @ UW Business School, 04/09/2024 10:00 am - 5:00 pm</w:t>
        </w:r>
      </w:hyperlink>
    </w:p>
    <w:p>
      <w:hyperlink r:id="rId41">
        <w:r>
          <w:rPr>
            <w:color w:val="0000FF"/>
            <w:u w:val="single"/>
          </w:rPr>
          <w:t>Pop-Up @ UW Business School, 04/10/2024 10:00 am - 5:00 pm</w:t>
        </w:r>
      </w:hyperlink>
    </w:p>
    <w:p>
      <w:hyperlink r:id="rId43">
        <w:r>
          <w:rPr>
            <w:color w:val="0000FF"/>
            <w:u w:val="single"/>
          </w:rPr>
          <w:t>UW Health Sciences, 04/12/2024 10:00 am - 4:00 pm</w:t>
        </w:r>
      </w:hyperlink>
    </w:p>
    <w:p>
      <w:hyperlink r:id="rId50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Gasworks Blood Drives through 4/13/2024</w:t>
      </w:r>
    </w:p>
    <w:p>
      <w:hyperlink r:id="rId25">
        <w:r>
          <w:rPr>
            <w:color w:val="0000FF"/>
            <w:u w:val="single"/>
          </w:rPr>
          <w:t>UW Health Sciences, 03/15/2024 10:00 am - 4:00 pm</w:t>
        </w:r>
      </w:hyperlink>
    </w:p>
    <w:p>
      <w:hyperlink r:id="rId26">
        <w:r>
          <w:rPr>
            <w:color w:val="0000FF"/>
            <w:u w:val="single"/>
          </w:rPr>
          <w:t>UW Health Sciences, 03/18/2024 10:00 am - 4:00 pm</w:t>
        </w:r>
      </w:hyperlink>
    </w:p>
    <w:p>
      <w:hyperlink r:id="rId27">
        <w:r>
          <w:rPr>
            <w:color w:val="0000FF"/>
            <w:u w:val="single"/>
          </w:rPr>
          <w:t>Pop-Up @ Amazon Seattle, 03/21/2024 10:00 am - 5:00 pm</w:t>
        </w:r>
      </w:hyperlink>
    </w:p>
    <w:p>
      <w:hyperlink r:id="rId28">
        <w:r>
          <w:rPr>
            <w:color w:val="0000FF"/>
            <w:u w:val="single"/>
          </w:rPr>
          <w:t>Pop-Up @ Amazon Seattle, 03/22/2024 9:00 am - 4:00 pm</w:t>
        </w:r>
      </w:hyperlink>
    </w:p>
    <w:p>
      <w:hyperlink r:id="rId29">
        <w:r>
          <w:rPr>
            <w:color w:val="0000FF"/>
            <w:u w:val="single"/>
          </w:rPr>
          <w:t>UW Health Sciences, 03/25/2024 10:00 am - 4:00 pm</w:t>
        </w:r>
      </w:hyperlink>
    </w:p>
    <w:p>
      <w:hyperlink r:id="rId47">
        <w:r>
          <w:rPr>
            <w:color w:val="0000FF"/>
            <w:u w:val="single"/>
          </w:rPr>
          <w:t>Ballard Elks Lodge 827, 03/25/2024 10:00 am - 4:00 pm</w:t>
        </w:r>
      </w:hyperlink>
    </w:p>
    <w:p>
      <w:hyperlink r:id="rId30">
        <w:r>
          <w:rPr>
            <w:color w:val="0000FF"/>
            <w:u w:val="single"/>
          </w:rPr>
          <w:t>Providence Swedish Ballard, 03/26/2024 9:00 am - 3:00 pm</w:t>
        </w:r>
      </w:hyperlink>
    </w:p>
    <w:p>
      <w:hyperlink r:id="rId31">
        <w:r>
          <w:rPr>
            <w:color w:val="0000FF"/>
            <w:u w:val="single"/>
          </w:rPr>
          <w:t>400 Fairview Ave Building, 03/28/2024 9:00 am - 3:00 pm</w:t>
        </w:r>
      </w:hyperlink>
    </w:p>
    <w:p>
      <w:hyperlink r:id="rId32">
        <w:r>
          <w:rPr>
            <w:color w:val="0000FF"/>
            <w:u w:val="single"/>
          </w:rPr>
          <w:t>901 Fifth Avenue Building, 03/28/2024 9:00 am - 3:00 pm</w:t>
        </w:r>
      </w:hyperlink>
    </w:p>
    <w:p>
      <w:hyperlink r:id="rId34">
        <w:r>
          <w:rPr>
            <w:color w:val="0000FF"/>
            <w:u w:val="single"/>
          </w:rPr>
          <w:t>UW HUB, 03/29/2024 10:00 am - 4:00 pm</w:t>
        </w:r>
      </w:hyperlink>
    </w:p>
    <w:p>
      <w:hyperlink r:id="rId35">
        <w:r>
          <w:rPr>
            <w:color w:val="0000FF"/>
            <w:u w:val="single"/>
          </w:rPr>
          <w:t>UW Health Sciences, 04/01/2024 10:00 am - 4:00 pm</w:t>
        </w:r>
      </w:hyperlink>
    </w:p>
    <w:p>
      <w:hyperlink r:id="rId36">
        <w:r>
          <w:rPr>
            <w:color w:val="0000FF"/>
            <w:u w:val="single"/>
          </w:rPr>
          <w:t>Seattle Opera, 04/01/2024 10:00 am - 4:00 pm</w:t>
        </w:r>
      </w:hyperlink>
    </w:p>
    <w:p>
      <w:hyperlink r:id="rId37">
        <w:r>
          <w:rPr>
            <w:color w:val="0000FF"/>
            <w:u w:val="single"/>
          </w:rPr>
          <w:t>Pop-Up @ UW Tower, 04/02/2024 9:00 am - 4:00 pm</w:t>
        </w:r>
      </w:hyperlink>
    </w:p>
    <w:p>
      <w:hyperlink r:id="rId38">
        <w:r>
          <w:rPr>
            <w:color w:val="0000FF"/>
            <w:u w:val="single"/>
          </w:rPr>
          <w:t>Pop-Up @ UW Tower, 04/03/2024 9:00 am - 4:00 pm</w:t>
        </w:r>
      </w:hyperlink>
    </w:p>
    <w:p>
      <w:hyperlink r:id="rId48">
        <w:r>
          <w:rPr>
            <w:color w:val="0000FF"/>
            <w:u w:val="single"/>
          </w:rPr>
          <w:t>UW Medical Center -- Northwest, 04/03/2024 9:00 am - 3:00 pm</w:t>
        </w:r>
      </w:hyperlink>
    </w:p>
    <w:p>
      <w:hyperlink r:id="rId39">
        <w:r>
          <w:rPr>
            <w:color w:val="0000FF"/>
            <w:u w:val="single"/>
          </w:rPr>
          <w:t>1111 3rd Avenue Building, 04/03/2024 9:00 am - 3:00 pm</w:t>
        </w:r>
      </w:hyperlink>
    </w:p>
    <w:p>
      <w:hyperlink r:id="rId49">
        <w:r>
          <w:rPr>
            <w:color w:val="0000FF"/>
            <w:u w:val="single"/>
          </w:rPr>
          <w:t>Ballard Eagleson VFW Post 3063, 04/04/2024 11:00 am - 5:00 pm</w:t>
        </w:r>
      </w:hyperlink>
    </w:p>
    <w:p>
      <w:hyperlink r:id="rId40">
        <w:r>
          <w:rPr>
            <w:color w:val="0000FF"/>
            <w:u w:val="single"/>
          </w:rPr>
          <w:t>Pop-Up @ UW Business School, 04/09/2024 10:00 am - 5:00 pm</w:t>
        </w:r>
      </w:hyperlink>
    </w:p>
    <w:p>
      <w:hyperlink r:id="rId41">
        <w:r>
          <w:rPr>
            <w:color w:val="0000FF"/>
            <w:u w:val="single"/>
          </w:rPr>
          <w:t>Pop-Up @ UW Business School, 04/10/2024 10:00 am - 5:00 pm</w:t>
        </w:r>
      </w:hyperlink>
    </w:p>
    <w:p>
      <w:hyperlink r:id="rId43">
        <w:r>
          <w:rPr>
            <w:color w:val="0000FF"/>
            <w:u w:val="single"/>
          </w:rPr>
          <w:t>UW Health Sciences, 04/12/2024 10:00 am - 4:00 pm</w:t>
        </w:r>
      </w:hyperlink>
    </w:p>
    <w:p>
      <w:hyperlink r:id="rId50">
        <w:r>
          <w:rPr>
            <w:color w:val="0000FF"/>
            <w:u w:val="single"/>
          </w:rPr>
          <w:t>North Seattle Center, Multiple Dates</w:t>
        </w:r>
      </w:hyperlink>
    </w:p>
    <w:p>
      <w:hyperlink r:id="rId44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Hawks Nest Blood Drives through 4/13/2024</w:t>
      </w:r>
    </w:p>
    <w:p>
      <w:hyperlink r:id="rId46">
        <w:r>
          <w:rPr>
            <w:color w:val="0000FF"/>
            <w:u w:val="single"/>
          </w:rPr>
          <w:t>Fircrest School - WA State of Social &amp; Health Services Dept, 03/19/2024 9:00 am - 3:00 pm</w:t>
        </w:r>
      </w:hyperlink>
    </w:p>
    <w:p>
      <w:hyperlink r:id="rId12">
        <w:r>
          <w:rPr>
            <w:color w:val="0000FF"/>
            <w:u w:val="single"/>
          </w:rPr>
          <w:t>Lake Forest Park Town Center, 04/01/2024 10:00 am - 4:00 pm</w:t>
        </w:r>
      </w:hyperlink>
    </w:p>
    <w:p>
      <w:hyperlink r:id="rId13">
        <w:r>
          <w:rPr>
            <w:color w:val="0000FF"/>
            <w:u w:val="single"/>
          </w:rPr>
          <w:t>Thermo Fisher Scientific, 04/04/2024 9:00 am - 3:00 pm</w:t>
        </w:r>
      </w:hyperlink>
    </w:p>
    <w:p>
      <w:hyperlink r:id="rId15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Heritage, KiMS, PBJ - City Hall, PBJ - Google Mondaya, PBJ - Google Thursday, Ruck Mountain, Torque Blood Drives through 4/13/2024</w:t>
      </w:r>
    </w:p>
    <w:p>
      <w:hyperlink r:id="rId16">
        <w:r>
          <w:rPr>
            <w:color w:val="0000FF"/>
            <w:u w:val="single"/>
          </w:rPr>
          <w:t>Sequoyah Electric, 03/14/2024 8:00 am - 2:00 pm</w:t>
        </w:r>
      </w:hyperlink>
    </w:p>
    <w:p>
      <w:hyperlink r:id="rId17">
        <w:r>
          <w:rPr>
            <w:color w:val="0000FF"/>
            <w:u w:val="single"/>
          </w:rPr>
          <w:t>Holy Family-Kirkland, 03/22/2024 8:00 am - 2:00 pm</w:t>
        </w:r>
      </w:hyperlink>
    </w:p>
    <w:p>
      <w:hyperlink r:id="rId19">
        <w:r>
          <w:rPr>
            <w:color w:val="0000FF"/>
            <w:u w:val="single"/>
          </w:rPr>
          <w:t>Cornerstone Christian Fellowship, 03/25/2024 9:00 am - 3:00 pm</w:t>
        </w:r>
      </w:hyperlink>
    </w:p>
    <w:p>
      <w:hyperlink r:id="rId20">
        <w:r>
          <w:rPr>
            <w:color w:val="0000FF"/>
            <w:u w:val="single"/>
          </w:rPr>
          <w:t>Monolith Productions, 03/29/2024 9:00 am - 3:00 pm</w:t>
        </w:r>
      </w:hyperlink>
    </w:p>
    <w:p>
      <w:hyperlink r:id="rId21">
        <w:r>
          <w:rPr>
            <w:color w:val="0000FF"/>
            <w:u w:val="single"/>
          </w:rPr>
          <w:t>Mana America Telugu Association Seattle, 03/30/2024 9:00 am - 3:00 pm</w:t>
        </w:r>
      </w:hyperlink>
    </w:p>
    <w:p>
      <w:hyperlink r:id="rId22">
        <w:r>
          <w:rPr>
            <w:color w:val="0000FF"/>
            <w:u w:val="single"/>
          </w:rPr>
          <w:t>Kenworth Kirkland, 04/08/2024 9:00 am - 3:00 pm</w:t>
        </w:r>
      </w:hyperlink>
    </w:p>
    <w:p>
      <w:hyperlink r:id="rId23">
        <w:r>
          <w:rPr>
            <w:color w:val="0000FF"/>
            <w:u w:val="single"/>
          </w:rPr>
          <w:t>EvergreenHealth Kirkland, 04/11/2024 12:00 pm - 6:00 pm</w:t>
        </w:r>
      </w:hyperlink>
    </w:p>
    <w:p>
      <w:hyperlink r:id="rId24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Hiawatha Blood Drives through 4/13/2024</w:t>
      </w:r>
    </w:p>
    <w:p>
      <w:hyperlink r:id="rId27">
        <w:r>
          <w:rPr>
            <w:color w:val="0000FF"/>
            <w:u w:val="single"/>
          </w:rPr>
          <w:t>Pop-Up @ Amazon Seattle, 03/21/2024 10:00 am - 5:00 pm</w:t>
        </w:r>
      </w:hyperlink>
    </w:p>
    <w:p>
      <w:hyperlink r:id="rId45">
        <w:r>
          <w:rPr>
            <w:color w:val="0000FF"/>
            <w:u w:val="single"/>
          </w:rPr>
          <w:t>Elysian Brewing Company, 03/22/2024 9:00 am - 3:00 pm</w:t>
        </w:r>
      </w:hyperlink>
    </w:p>
    <w:p>
      <w:hyperlink r:id="rId28">
        <w:r>
          <w:rPr>
            <w:color w:val="0000FF"/>
            <w:u w:val="single"/>
          </w:rPr>
          <w:t>Pop-Up @ Amazon Seattle, 03/22/2024 9:00 am - 4:00 pm</w:t>
        </w:r>
      </w:hyperlink>
    </w:p>
    <w:p>
      <w:hyperlink r:id="rId32">
        <w:r>
          <w:rPr>
            <w:color w:val="0000FF"/>
            <w:u w:val="single"/>
          </w:rPr>
          <w:t>901 Fifth Avenue Building, 03/28/2024 9:00 am - 3:00 pm</w:t>
        </w:r>
      </w:hyperlink>
    </w:p>
    <w:p>
      <w:hyperlink r:id="rId31">
        <w:r>
          <w:rPr>
            <w:color w:val="0000FF"/>
            <w:u w:val="single"/>
          </w:rPr>
          <w:t>400 Fairview Ave Building, 03/28/2024 9:00 am - 3:00 pm</w:t>
        </w:r>
      </w:hyperlink>
    </w:p>
    <w:p>
      <w:hyperlink r:id="rId33">
        <w:r>
          <w:rPr>
            <w:color w:val="0000FF"/>
            <w:u w:val="single"/>
          </w:rPr>
          <w:t>Seattle Public Schools John Stanford Center for Educational Excellence, 03/29/2024 9:00 am - 3:00 pm</w:t>
        </w:r>
      </w:hyperlink>
    </w:p>
    <w:p>
      <w:hyperlink r:id="rId36">
        <w:r>
          <w:rPr>
            <w:color w:val="0000FF"/>
            <w:u w:val="single"/>
          </w:rPr>
          <w:t>Seattle Opera, 04/01/2024 10:00 am - 4:00 pm</w:t>
        </w:r>
      </w:hyperlink>
    </w:p>
    <w:p>
      <w:hyperlink r:id="rId39">
        <w:r>
          <w:rPr>
            <w:color w:val="0000FF"/>
            <w:u w:val="single"/>
          </w:rPr>
          <w:t>1111 3rd Avenue Building, 04/03/2024 9:00 am - 3:00 pm</w:t>
        </w:r>
      </w:hyperlink>
    </w:p>
    <w:p>
      <w:hyperlink r:id="rId51">
        <w:r>
          <w:rPr>
            <w:color w:val="0000FF"/>
            <w:u w:val="single"/>
          </w:rPr>
          <w:t>Pop-Up @ West Seattle, 04/08/2024 9:30 am - 4:30 pm</w:t>
        </w:r>
      </w:hyperlink>
    </w:p>
    <w:p>
      <w:hyperlink r:id="rId52">
        <w:r>
          <w:rPr>
            <w:color w:val="0000FF"/>
            <w:u w:val="single"/>
          </w:rPr>
          <w:t>Pop-Up @ West Seattle, 04/09/2024 9:00 am - 5:00 pm</w:t>
        </w:r>
      </w:hyperlink>
    </w:p>
    <w:p>
      <w:hyperlink r:id="rId53">
        <w:r>
          <w:rPr>
            <w:color w:val="0000FF"/>
            <w:u w:val="single"/>
          </w:rPr>
          <w:t>Pop-Up @ West Seattle, 04/10/2024 9:00 am - 4:00 pm</w:t>
        </w:r>
      </w:hyperlink>
    </w:p>
    <w:p>
      <w:hyperlink r:id="rId42">
        <w:r>
          <w:rPr>
            <w:color w:val="0000FF"/>
            <w:u w:val="single"/>
          </w:rPr>
          <w:t>Seattle Mariners, 04/11/2024 10:00 am - 4:00 pm</w:t>
        </w:r>
      </w:hyperlink>
    </w:p>
    <w:p>
      <w:hyperlink r:id="rId44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Hurricane Ridge Blood Drives through 4/13/2024</w:t>
      </w:r>
    </w:p>
    <w:p>
      <w:hyperlink r:id="rId9">
        <w:r>
          <w:rPr>
            <w:color w:val="0000FF"/>
            <w:u w:val="single"/>
          </w:rPr>
          <w:t>Issaquah Highlands - Blakely Hall, 04/05/2024 9:00 am - 3:00 pm</w:t>
        </w:r>
      </w:hyperlink>
    </w:p>
    <w:p>
      <w:hyperlink r:id="rId54">
        <w:r>
          <w:rPr>
            <w:color w:val="0000FF"/>
            <w:u w:val="single"/>
          </w:rPr>
          <w:t>Sammamish Hills Lutheran Church, 04/09/2024 9:30 am - 3:30 pm</w:t>
        </w:r>
      </w:hyperlink>
    </w:p>
    <w:p>
      <w:pPr>
        <w:pStyle w:val="Heading1"/>
      </w:pPr>
      <w:r>
        <w:t>Mohai, Space Needle Blood Drives through 4/13/2024</w:t>
      </w:r>
    </w:p>
    <w:p>
      <w:hyperlink r:id="rId25">
        <w:r>
          <w:rPr>
            <w:color w:val="0000FF"/>
            <w:u w:val="single"/>
          </w:rPr>
          <w:t>UW Health Sciences, 03/15/2024 10:00 am - 4:00 pm</w:t>
        </w:r>
      </w:hyperlink>
    </w:p>
    <w:p>
      <w:hyperlink r:id="rId26">
        <w:r>
          <w:rPr>
            <w:color w:val="0000FF"/>
            <w:u w:val="single"/>
          </w:rPr>
          <w:t>UW Health Sciences, 03/18/2024 10:00 am - 4:00 pm</w:t>
        </w:r>
      </w:hyperlink>
    </w:p>
    <w:p>
      <w:hyperlink r:id="rId27">
        <w:r>
          <w:rPr>
            <w:color w:val="0000FF"/>
            <w:u w:val="single"/>
          </w:rPr>
          <w:t>Pop-Up @ Amazon Seattle, 03/21/2024 10:00 am - 5:00 pm</w:t>
        </w:r>
      </w:hyperlink>
    </w:p>
    <w:p>
      <w:hyperlink r:id="rId28">
        <w:r>
          <w:rPr>
            <w:color w:val="0000FF"/>
            <w:u w:val="single"/>
          </w:rPr>
          <w:t>Pop-Up @ Amazon Seattle, 03/22/2024 9:00 am - 4:00 pm</w:t>
        </w:r>
      </w:hyperlink>
    </w:p>
    <w:p>
      <w:hyperlink r:id="rId29">
        <w:r>
          <w:rPr>
            <w:color w:val="0000FF"/>
            <w:u w:val="single"/>
          </w:rPr>
          <w:t>UW Health Sciences, 03/25/2024 10:00 am - 4:00 pm</w:t>
        </w:r>
      </w:hyperlink>
    </w:p>
    <w:p>
      <w:hyperlink r:id="rId47">
        <w:r>
          <w:rPr>
            <w:color w:val="0000FF"/>
            <w:u w:val="single"/>
          </w:rPr>
          <w:t>Ballard Elks Lodge 827, 03/25/2024 10:00 am - 4:00 pm</w:t>
        </w:r>
      </w:hyperlink>
    </w:p>
    <w:p>
      <w:hyperlink r:id="rId30">
        <w:r>
          <w:rPr>
            <w:color w:val="0000FF"/>
            <w:u w:val="single"/>
          </w:rPr>
          <w:t>Providence Swedish Ballard, 03/26/2024 9:00 am - 3:00 pm</w:t>
        </w:r>
      </w:hyperlink>
    </w:p>
    <w:p>
      <w:hyperlink r:id="rId31">
        <w:r>
          <w:rPr>
            <w:color w:val="0000FF"/>
            <w:u w:val="single"/>
          </w:rPr>
          <w:t>400 Fairview Ave Building, 03/28/2024 9:00 am - 3:00 pm</w:t>
        </w:r>
      </w:hyperlink>
    </w:p>
    <w:p>
      <w:hyperlink r:id="rId32">
        <w:r>
          <w:rPr>
            <w:color w:val="0000FF"/>
            <w:u w:val="single"/>
          </w:rPr>
          <w:t>901 Fifth Avenue Building, 03/28/2024 9:00 am - 3:00 pm</w:t>
        </w:r>
      </w:hyperlink>
    </w:p>
    <w:p>
      <w:hyperlink r:id="rId33">
        <w:r>
          <w:rPr>
            <w:color w:val="0000FF"/>
            <w:u w:val="single"/>
          </w:rPr>
          <w:t>Seattle Public Schools John Stanford Center for Educational Excellence, 03/29/2024 9:00 am - 3:00 pm</w:t>
        </w:r>
      </w:hyperlink>
    </w:p>
    <w:p>
      <w:hyperlink r:id="rId34">
        <w:r>
          <w:rPr>
            <w:color w:val="0000FF"/>
            <w:u w:val="single"/>
          </w:rPr>
          <w:t>UW HUB, 03/29/2024 10:00 am - 4:00 pm</w:t>
        </w:r>
      </w:hyperlink>
    </w:p>
    <w:p>
      <w:hyperlink r:id="rId36">
        <w:r>
          <w:rPr>
            <w:color w:val="0000FF"/>
            <w:u w:val="single"/>
          </w:rPr>
          <w:t>Seattle Opera, 04/01/2024 10:00 am - 4:00 pm</w:t>
        </w:r>
      </w:hyperlink>
    </w:p>
    <w:p>
      <w:hyperlink r:id="rId35">
        <w:r>
          <w:rPr>
            <w:color w:val="0000FF"/>
            <w:u w:val="single"/>
          </w:rPr>
          <w:t>UW Health Sciences, 04/01/2024 10:00 am - 4:00 pm</w:t>
        </w:r>
      </w:hyperlink>
    </w:p>
    <w:p>
      <w:hyperlink r:id="rId37">
        <w:r>
          <w:rPr>
            <w:color w:val="0000FF"/>
            <w:u w:val="single"/>
          </w:rPr>
          <w:t>Pop-Up @ UW Tower, 04/02/2024 9:00 am - 4:00 pm</w:t>
        </w:r>
      </w:hyperlink>
    </w:p>
    <w:p>
      <w:hyperlink r:id="rId39">
        <w:r>
          <w:rPr>
            <w:color w:val="0000FF"/>
            <w:u w:val="single"/>
          </w:rPr>
          <w:t>1111 3rd Avenue Building, 04/03/2024 9:00 am - 3:00 pm</w:t>
        </w:r>
      </w:hyperlink>
    </w:p>
    <w:p>
      <w:hyperlink r:id="rId38">
        <w:r>
          <w:rPr>
            <w:color w:val="0000FF"/>
            <w:u w:val="single"/>
          </w:rPr>
          <w:t>Pop-Up @ UW Tower, 04/03/2024 9:00 am - 4:00 pm</w:t>
        </w:r>
      </w:hyperlink>
    </w:p>
    <w:p>
      <w:hyperlink r:id="rId49">
        <w:r>
          <w:rPr>
            <w:color w:val="0000FF"/>
            <w:u w:val="single"/>
          </w:rPr>
          <w:t>Ballard Eagleson VFW Post 3063, 04/04/2024 11:00 am - 5:00 pm</w:t>
        </w:r>
      </w:hyperlink>
    </w:p>
    <w:p>
      <w:hyperlink r:id="rId51">
        <w:r>
          <w:rPr>
            <w:color w:val="0000FF"/>
            <w:u w:val="single"/>
          </w:rPr>
          <w:t>Pop-Up @ West Seattle, 04/08/2024 9:30 am - 4:30 pm</w:t>
        </w:r>
      </w:hyperlink>
    </w:p>
    <w:p>
      <w:hyperlink r:id="rId52">
        <w:r>
          <w:rPr>
            <w:color w:val="0000FF"/>
            <w:u w:val="single"/>
          </w:rPr>
          <w:t>Pop-Up @ West Seattle, 04/09/2024 9:00 am - 5:00 pm</w:t>
        </w:r>
      </w:hyperlink>
    </w:p>
    <w:p>
      <w:hyperlink r:id="rId40">
        <w:r>
          <w:rPr>
            <w:color w:val="0000FF"/>
            <w:u w:val="single"/>
          </w:rPr>
          <w:t>Pop-Up @ UW Business School, 04/09/2024 10:00 am - 5:00 pm</w:t>
        </w:r>
      </w:hyperlink>
    </w:p>
    <w:p>
      <w:hyperlink r:id="rId53">
        <w:r>
          <w:rPr>
            <w:color w:val="0000FF"/>
            <w:u w:val="single"/>
          </w:rPr>
          <w:t>Pop-Up @ West Seattle, 04/10/2024 9:00 am - 4:00 pm</w:t>
        </w:r>
      </w:hyperlink>
    </w:p>
    <w:p>
      <w:hyperlink r:id="rId41">
        <w:r>
          <w:rPr>
            <w:color w:val="0000FF"/>
            <w:u w:val="single"/>
          </w:rPr>
          <w:t>Pop-Up @ UW Business School, 04/10/2024 10:00 am - 5:00 pm</w:t>
        </w:r>
      </w:hyperlink>
    </w:p>
    <w:p>
      <w:hyperlink r:id="rId42">
        <w:r>
          <w:rPr>
            <w:color w:val="0000FF"/>
            <w:u w:val="single"/>
          </w:rPr>
          <w:t>Seattle Mariners, 04/11/2024 10:00 am - 4:00 pm</w:t>
        </w:r>
      </w:hyperlink>
    </w:p>
    <w:p>
      <w:hyperlink r:id="rId43">
        <w:r>
          <w:rPr>
            <w:color w:val="0000FF"/>
            <w:u w:val="single"/>
          </w:rPr>
          <w:t>UW Health Sciences, 04/12/2024 10:00 am - 4:00 pm</w:t>
        </w:r>
      </w:hyperlink>
    </w:p>
    <w:p>
      <w:hyperlink r:id="rId44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PBJ - Ravenna Blood Drives through 4/13/2024</w:t>
      </w:r>
    </w:p>
    <w:p>
      <w:hyperlink r:id="rId25">
        <w:r>
          <w:rPr>
            <w:color w:val="0000FF"/>
            <w:u w:val="single"/>
          </w:rPr>
          <w:t>UW Health Sciences, 03/15/2024 10:00 am - 4:00 pm</w:t>
        </w:r>
      </w:hyperlink>
    </w:p>
    <w:p>
      <w:hyperlink r:id="rId26">
        <w:r>
          <w:rPr>
            <w:color w:val="0000FF"/>
            <w:u w:val="single"/>
          </w:rPr>
          <w:t>UW Health Sciences, 03/18/2024 10:00 am - 4:00 pm</w:t>
        </w:r>
      </w:hyperlink>
    </w:p>
    <w:p>
      <w:hyperlink r:id="rId27">
        <w:r>
          <w:rPr>
            <w:color w:val="0000FF"/>
            <w:u w:val="single"/>
          </w:rPr>
          <w:t>Pop-Up @ Amazon Seattle, 03/21/2024 10:00 am - 5:00 pm</w:t>
        </w:r>
      </w:hyperlink>
    </w:p>
    <w:p>
      <w:hyperlink r:id="rId28">
        <w:r>
          <w:rPr>
            <w:color w:val="0000FF"/>
            <w:u w:val="single"/>
          </w:rPr>
          <w:t>Pop-Up @ Amazon Seattle, 03/22/2024 9:00 am - 4:00 pm</w:t>
        </w:r>
      </w:hyperlink>
    </w:p>
    <w:p>
      <w:hyperlink r:id="rId29">
        <w:r>
          <w:rPr>
            <w:color w:val="0000FF"/>
            <w:u w:val="single"/>
          </w:rPr>
          <w:t>UW Health Sciences, 03/25/2024 10:00 am - 4:00 pm</w:t>
        </w:r>
      </w:hyperlink>
    </w:p>
    <w:p>
      <w:hyperlink r:id="rId47">
        <w:r>
          <w:rPr>
            <w:color w:val="0000FF"/>
            <w:u w:val="single"/>
          </w:rPr>
          <w:t>Ballard Elks Lodge 827, 03/25/2024 10:00 am - 4:00 pm</w:t>
        </w:r>
      </w:hyperlink>
    </w:p>
    <w:p>
      <w:hyperlink r:id="rId30">
        <w:r>
          <w:rPr>
            <w:color w:val="0000FF"/>
            <w:u w:val="single"/>
          </w:rPr>
          <w:t>Providence Swedish Ballard, 03/26/2024 9:00 am - 3:00 pm</w:t>
        </w:r>
      </w:hyperlink>
    </w:p>
    <w:p>
      <w:hyperlink r:id="rId31">
        <w:r>
          <w:rPr>
            <w:color w:val="0000FF"/>
            <w:u w:val="single"/>
          </w:rPr>
          <w:t>400 Fairview Ave Building, 03/28/2024 9:00 am - 3:00 pm</w:t>
        </w:r>
      </w:hyperlink>
    </w:p>
    <w:p>
      <w:hyperlink r:id="rId32">
        <w:r>
          <w:rPr>
            <w:color w:val="0000FF"/>
            <w:u w:val="single"/>
          </w:rPr>
          <w:t>901 Fifth Avenue Building, 03/28/2024 9:00 am - 3:00 pm</w:t>
        </w:r>
      </w:hyperlink>
    </w:p>
    <w:p>
      <w:hyperlink r:id="rId34">
        <w:r>
          <w:rPr>
            <w:color w:val="0000FF"/>
            <w:u w:val="single"/>
          </w:rPr>
          <w:t>UW HUB, 03/29/2024 10:00 am - 4:00 pm</w:t>
        </w:r>
      </w:hyperlink>
    </w:p>
    <w:p>
      <w:hyperlink r:id="rId35">
        <w:r>
          <w:rPr>
            <w:color w:val="0000FF"/>
            <w:u w:val="single"/>
          </w:rPr>
          <w:t>UW Health Sciences, 04/01/2024 10:00 am - 4:00 pm</w:t>
        </w:r>
      </w:hyperlink>
    </w:p>
    <w:p>
      <w:hyperlink r:id="rId36">
        <w:r>
          <w:rPr>
            <w:color w:val="0000FF"/>
            <w:u w:val="single"/>
          </w:rPr>
          <w:t>Seattle Opera, 04/01/2024 10:00 am - 4:00 pm</w:t>
        </w:r>
      </w:hyperlink>
    </w:p>
    <w:p>
      <w:hyperlink r:id="rId37">
        <w:r>
          <w:rPr>
            <w:color w:val="0000FF"/>
            <w:u w:val="single"/>
          </w:rPr>
          <w:t>Pop-Up @ UW Tower, 04/02/2024 9:00 am - 4:00 pm</w:t>
        </w:r>
      </w:hyperlink>
    </w:p>
    <w:p>
      <w:hyperlink r:id="rId38">
        <w:r>
          <w:rPr>
            <w:color w:val="0000FF"/>
            <w:u w:val="single"/>
          </w:rPr>
          <w:t>Pop-Up @ UW Tower, 04/03/2024 9:00 am - 4:00 pm</w:t>
        </w:r>
      </w:hyperlink>
    </w:p>
    <w:p>
      <w:hyperlink r:id="rId48">
        <w:r>
          <w:rPr>
            <w:color w:val="0000FF"/>
            <w:u w:val="single"/>
          </w:rPr>
          <w:t>UW Medical Center -- Northwest, 04/03/2024 9:00 am - 3:00 pm</w:t>
        </w:r>
      </w:hyperlink>
    </w:p>
    <w:p>
      <w:hyperlink r:id="rId39">
        <w:r>
          <w:rPr>
            <w:color w:val="0000FF"/>
            <w:u w:val="single"/>
          </w:rPr>
          <w:t>1111 3rd Avenue Building, 04/03/2024 9:00 am - 3:00 pm</w:t>
        </w:r>
      </w:hyperlink>
    </w:p>
    <w:p>
      <w:hyperlink r:id="rId49">
        <w:r>
          <w:rPr>
            <w:color w:val="0000FF"/>
            <w:u w:val="single"/>
          </w:rPr>
          <w:t>Ballard Eagleson VFW Post 3063, 04/04/2024 11:00 am - 5:00 pm</w:t>
        </w:r>
      </w:hyperlink>
    </w:p>
    <w:p>
      <w:hyperlink r:id="rId40">
        <w:r>
          <w:rPr>
            <w:color w:val="0000FF"/>
            <w:u w:val="single"/>
          </w:rPr>
          <w:t>Pop-Up @ UW Business School, 04/09/2024 10:00 am - 5:00 pm</w:t>
        </w:r>
      </w:hyperlink>
    </w:p>
    <w:p>
      <w:hyperlink r:id="rId41">
        <w:r>
          <w:rPr>
            <w:color w:val="0000FF"/>
            <w:u w:val="single"/>
          </w:rPr>
          <w:t>Pop-Up @ UW Business School, 04/10/2024 10:00 am - 5:00 pm</w:t>
        </w:r>
      </w:hyperlink>
    </w:p>
    <w:p>
      <w:hyperlink r:id="rId43">
        <w:r>
          <w:rPr>
            <w:color w:val="0000FF"/>
            <w:u w:val="single"/>
          </w:rPr>
          <w:t>UW Health Sciences, 04/12/2024 10:00 am - 4:00 pm</w:t>
        </w:r>
      </w:hyperlink>
    </w:p>
    <w:p>
      <w:hyperlink r:id="rId50">
        <w:r>
          <w:rPr>
            <w:color w:val="0000FF"/>
            <w:u w:val="single"/>
          </w:rPr>
          <w:t>North Seattle Center, Multiple Dates</w:t>
        </w:r>
      </w:hyperlink>
    </w:p>
    <w:p>
      <w:hyperlink r:id="rId44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Perestroika Blood Drives through 4/13/2024</w:t>
      </w:r>
    </w:p>
    <w:p>
      <w:hyperlink r:id="rId17">
        <w:r>
          <w:rPr>
            <w:color w:val="0000FF"/>
            <w:u w:val="single"/>
          </w:rPr>
          <w:t>Holy Family-Kirkland, 03/22/2024 8:00 am - 2:00 pm</w:t>
        </w:r>
      </w:hyperlink>
    </w:p>
    <w:p>
      <w:hyperlink r:id="rId19">
        <w:r>
          <w:rPr>
            <w:color w:val="0000FF"/>
            <w:u w:val="single"/>
          </w:rPr>
          <w:t>Cornerstone Christian Fellowship, 03/25/2024 9:00 am - 3:00 pm</w:t>
        </w:r>
      </w:hyperlink>
    </w:p>
    <w:p>
      <w:hyperlink r:id="rId21">
        <w:r>
          <w:rPr>
            <w:color w:val="0000FF"/>
            <w:u w:val="single"/>
          </w:rPr>
          <w:t>Mana America Telugu Association Seattle, 03/30/2024 9:00 am - 3:00 pm</w:t>
        </w:r>
      </w:hyperlink>
    </w:p>
    <w:p>
      <w:hyperlink r:id="rId22">
        <w:r>
          <w:rPr>
            <w:color w:val="0000FF"/>
            <w:u w:val="single"/>
          </w:rPr>
          <w:t>Kenworth Kirkland, 04/08/2024 9:00 am - 3:00 pm</w:t>
        </w:r>
      </w:hyperlink>
    </w:p>
    <w:p>
      <w:hyperlink r:id="rId24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Rat City Blood Drives through 4/13/2024</w:t>
      </w:r>
    </w:p>
    <w:p>
      <w:hyperlink r:id="rId55">
        <w:r>
          <w:rPr>
            <w:color w:val="0000FF"/>
            <w:u w:val="single"/>
          </w:rPr>
          <w:t>Pop-Up @ Burien, 03/21/2024 9:30 am - 3:30 pm</w:t>
        </w:r>
      </w:hyperlink>
    </w:p>
    <w:p>
      <w:hyperlink r:id="rId45">
        <w:r>
          <w:rPr>
            <w:color w:val="0000FF"/>
            <w:u w:val="single"/>
          </w:rPr>
          <w:t>Elysian Brewing Company, 03/22/2024 9:00 am - 3:00 pm</w:t>
        </w:r>
      </w:hyperlink>
    </w:p>
    <w:p>
      <w:hyperlink r:id="rId56">
        <w:r>
          <w:rPr>
            <w:color w:val="0000FF"/>
            <w:u w:val="single"/>
          </w:rPr>
          <w:t>Fred Meyer Burien, 04/08/2024 10:00 am - 4:00 pm</w:t>
        </w:r>
      </w:hyperlink>
    </w:p>
    <w:p>
      <w:pPr>
        <w:pStyle w:val="Heading1"/>
      </w:pPr>
      <w:r>
        <w:t>Robinswood Blood Drives through 4/13/2024</w:t>
      </w:r>
    </w:p>
    <w:p>
      <w:hyperlink r:id="rId16">
        <w:r>
          <w:rPr>
            <w:color w:val="0000FF"/>
            <w:u w:val="single"/>
          </w:rPr>
          <w:t>Sequoyah Electric, 03/14/2024 8:00 am - 2:00 pm</w:t>
        </w:r>
      </w:hyperlink>
    </w:p>
    <w:p>
      <w:hyperlink r:id="rId17">
        <w:r>
          <w:rPr>
            <w:color w:val="0000FF"/>
            <w:u w:val="single"/>
          </w:rPr>
          <w:t>Holy Family-Kirkland, 03/22/2024 8:00 am - 2:00 pm</w:t>
        </w:r>
      </w:hyperlink>
    </w:p>
    <w:p>
      <w:hyperlink r:id="rId19">
        <w:r>
          <w:rPr>
            <w:color w:val="0000FF"/>
            <w:u w:val="single"/>
          </w:rPr>
          <w:t>Cornerstone Christian Fellowship, 03/25/2024 9:00 am - 3:00 pm</w:t>
        </w:r>
      </w:hyperlink>
    </w:p>
    <w:p>
      <w:hyperlink r:id="rId21">
        <w:r>
          <w:rPr>
            <w:color w:val="0000FF"/>
            <w:u w:val="single"/>
          </w:rPr>
          <w:t>Mana America Telugu Association Seattle, 03/30/2024 9:00 am - 3:00 pm</w:t>
        </w:r>
      </w:hyperlink>
    </w:p>
    <w:p>
      <w:hyperlink r:id="rId22">
        <w:r>
          <w:rPr>
            <w:color w:val="0000FF"/>
            <w:u w:val="single"/>
          </w:rPr>
          <w:t>Kenworth Kirkland, 04/08/2024 9:00 am - 3:00 pm</w:t>
        </w:r>
      </w:hyperlink>
    </w:p>
    <w:p>
      <w:hyperlink r:id="rId24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Sasquatch, Speakeasy, Thunderdome Blood Drives through 4/13/2024</w:t>
      </w:r>
    </w:p>
    <w:p>
      <w:hyperlink r:id="rId16">
        <w:r>
          <w:rPr>
            <w:color w:val="0000FF"/>
            <w:u w:val="single"/>
          </w:rPr>
          <w:t>Sequoyah Electric, 03/14/2024 8:00 am - 2:00 pm</w:t>
        </w:r>
      </w:hyperlink>
    </w:p>
    <w:p>
      <w:hyperlink r:id="rId17">
        <w:r>
          <w:rPr>
            <w:color w:val="0000FF"/>
            <w:u w:val="single"/>
          </w:rPr>
          <w:t>Holy Family-Kirkland, 03/22/2024 8:00 am - 2:00 pm</w:t>
        </w:r>
      </w:hyperlink>
    </w:p>
    <w:p>
      <w:hyperlink r:id="rId11">
        <w:r>
          <w:rPr>
            <w:color w:val="0000FF"/>
            <w:u w:val="single"/>
          </w:rPr>
          <w:t>Northshore YMCA, 03/27/2024 9:00 am - 3:00 pm</w:t>
        </w:r>
      </w:hyperlink>
    </w:p>
    <w:p>
      <w:hyperlink r:id="rId20">
        <w:r>
          <w:rPr>
            <w:color w:val="0000FF"/>
            <w:u w:val="single"/>
          </w:rPr>
          <w:t>Monolith Productions, 03/29/2024 9:00 am - 3:00 pm</w:t>
        </w:r>
      </w:hyperlink>
    </w:p>
    <w:p>
      <w:hyperlink r:id="rId12">
        <w:r>
          <w:rPr>
            <w:color w:val="0000FF"/>
            <w:u w:val="single"/>
          </w:rPr>
          <w:t>Lake Forest Park Town Center, 04/01/2024 10:00 am - 4:00 pm</w:t>
        </w:r>
      </w:hyperlink>
    </w:p>
    <w:p>
      <w:hyperlink r:id="rId22">
        <w:r>
          <w:rPr>
            <w:color w:val="0000FF"/>
            <w:u w:val="single"/>
          </w:rPr>
          <w:t>Kenworth Kirkland, 04/08/2024 9:00 am - 3:00 pm</w:t>
        </w:r>
      </w:hyperlink>
    </w:p>
    <w:p>
      <w:hyperlink r:id="rId23">
        <w:r>
          <w:rPr>
            <w:color w:val="0000FF"/>
            <w:u w:val="single"/>
          </w:rPr>
          <w:t>EvergreenHealth Kirkland, 04/11/2024 12:00 pm - 6:00 pm</w:t>
        </w:r>
      </w:hyperlink>
    </w:p>
    <w:p>
      <w:pPr>
        <w:pStyle w:val="Heading1"/>
      </w:pPr>
      <w:r>
        <w:t>Timber, Tundra, Tundra Speed Blood Drives through 4/13/2024</w:t>
      </w:r>
    </w:p>
    <w:p>
      <w:hyperlink r:id="rId57">
        <w:r>
          <w:rPr>
            <w:color w:val="0000FF"/>
            <w:u w:val="single"/>
          </w:rPr>
          <w:t>Walgreens Woodinville, 03/23/2024 9:00 am - 3:00 pm</w:t>
        </w:r>
      </w:hyperlink>
    </w:p>
    <w:p>
      <w:hyperlink r:id="rId58">
        <w:r>
          <w:rPr>
            <w:color w:val="0000FF"/>
            <w:u w:val="single"/>
          </w:rPr>
          <w:t>Woodinville Unitarian Universalist Church, 03/25/2024 9:00 am - 4:00 pm</w:t>
        </w:r>
      </w:hyperlink>
    </w:p>
    <w:p>
      <w:hyperlink r:id="rId59">
        <w:r>
          <w:rPr>
            <w:color w:val="0000FF"/>
            <w:u w:val="single"/>
          </w:rPr>
          <w:t>Woodinville Unitarian Universalist Church, 03/26/2024 9:00 am - 5:00 pm</w:t>
        </w:r>
      </w:hyperlink>
    </w:p>
    <w:p>
      <w:hyperlink r:id="rId11">
        <w:r>
          <w:rPr>
            <w:color w:val="0000FF"/>
            <w:u w:val="single"/>
          </w:rPr>
          <w:t>Northshore YMCA, 03/27/2024 9:00 am - 3:00 pm</w:t>
        </w:r>
      </w:hyperlink>
    </w:p>
    <w:p>
      <w:hyperlink r:id="rId60">
        <w:r>
          <w:rPr>
            <w:color w:val="0000FF"/>
            <w:u w:val="single"/>
          </w:rPr>
          <w:t>Woodinville Unitarian Universalist Church, 03/27/2024 9:00 am - 4:00 pm</w:t>
        </w:r>
      </w:hyperlink>
    </w:p>
    <w:p>
      <w:hyperlink r:id="rId20">
        <w:r>
          <w:rPr>
            <w:color w:val="0000FF"/>
            <w:u w:val="single"/>
          </w:rPr>
          <w:t>Monolith Productions, 03/29/2024 9:00 am - 3:00 pm</w:t>
        </w:r>
      </w:hyperlink>
    </w:p>
    <w:p>
      <w:hyperlink r:id="rId13">
        <w:r>
          <w:rPr>
            <w:color w:val="0000FF"/>
            <w:u w:val="single"/>
          </w:rPr>
          <w:t>Thermo Fisher Scientific, 04/04/2024 9:00 am - 3:00 pm</w:t>
        </w:r>
      </w:hyperlink>
    </w:p>
    <w:p>
      <w:hyperlink r:id="rId23">
        <w:r>
          <w:rPr>
            <w:color w:val="0000FF"/>
            <w:u w:val="single"/>
          </w:rPr>
          <w:t>EvergreenHealth Kirkland, 04/11/2024 12:00 pm - 6:00 pm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nate.bloodworksnw.org/donor/schedules/drive_schedule/70962" TargetMode="External"/><Relationship Id="rId10" Type="http://schemas.openxmlformats.org/officeDocument/2006/relationships/hyperlink" Target="https://donate.bloodworksnw.org/donor/schedules/drive_schedule/75696" TargetMode="External"/><Relationship Id="rId11" Type="http://schemas.openxmlformats.org/officeDocument/2006/relationships/hyperlink" Target="https://donate.bloodworksnw.org/donor/schedules/drive_schedule/77671" TargetMode="External"/><Relationship Id="rId12" Type="http://schemas.openxmlformats.org/officeDocument/2006/relationships/hyperlink" Target="https://donate.bloodworksnw.org/donor/schedules/drive_schedule/73740" TargetMode="External"/><Relationship Id="rId13" Type="http://schemas.openxmlformats.org/officeDocument/2006/relationships/hyperlink" Target="https://donate.bloodworksnw.org/donor/schedules/drive_schedule/72426" TargetMode="External"/><Relationship Id="rId14" Type="http://schemas.openxmlformats.org/officeDocument/2006/relationships/hyperlink" Target="https://donate.bloodworksnw.org/donor/schedules/drive_schedule/77660" TargetMode="External"/><Relationship Id="rId15" Type="http://schemas.openxmlformats.org/officeDocument/2006/relationships/hyperlink" Target="https://donate.bloodworksnw.org/donor/schedules/center/6" TargetMode="External"/><Relationship Id="rId16" Type="http://schemas.openxmlformats.org/officeDocument/2006/relationships/hyperlink" Target="https://donate.bloodworksnw.org/donor/schedules/drive_schedule/76293" TargetMode="External"/><Relationship Id="rId17" Type="http://schemas.openxmlformats.org/officeDocument/2006/relationships/hyperlink" Target="https://donate.bloodworksnw.org/donor/schedules/drive_schedule/74083" TargetMode="External"/><Relationship Id="rId18" Type="http://schemas.openxmlformats.org/officeDocument/2006/relationships/hyperlink" Target="https://donate.bloodworksnw.org/donor/schedules/drive_schedule/69327" TargetMode="External"/><Relationship Id="rId19" Type="http://schemas.openxmlformats.org/officeDocument/2006/relationships/hyperlink" Target="https://donate.bloodworksnw.org/donor/schedules/drive_schedule/76089" TargetMode="External"/><Relationship Id="rId20" Type="http://schemas.openxmlformats.org/officeDocument/2006/relationships/hyperlink" Target="https://donate.bloodworksnw.org/donor/schedules/drive_schedule/76069" TargetMode="External"/><Relationship Id="rId21" Type="http://schemas.openxmlformats.org/officeDocument/2006/relationships/hyperlink" Target="https://donate.bloodworksnw.org/donor/schedules/drive_schedule/73605" TargetMode="External"/><Relationship Id="rId22" Type="http://schemas.openxmlformats.org/officeDocument/2006/relationships/hyperlink" Target="https://donate.bloodworksnw.org/donor/schedules/drive_schedule/74940" TargetMode="External"/><Relationship Id="rId23" Type="http://schemas.openxmlformats.org/officeDocument/2006/relationships/hyperlink" Target="https://donate.bloodworksnw.org/donor/schedules/drive_schedule/70535" TargetMode="External"/><Relationship Id="rId24" Type="http://schemas.openxmlformats.org/officeDocument/2006/relationships/hyperlink" Target="https://donate.bloodworksnw.org/donor/schedules/center/1" TargetMode="External"/><Relationship Id="rId25" Type="http://schemas.openxmlformats.org/officeDocument/2006/relationships/hyperlink" Target="https://donate.bloodworksnw.org/donor/schedules/drive_schedule/71634" TargetMode="External"/><Relationship Id="rId26" Type="http://schemas.openxmlformats.org/officeDocument/2006/relationships/hyperlink" Target="https://donate.bloodworksnw.org/donor/schedules/drive_schedule/71635" TargetMode="External"/><Relationship Id="rId27" Type="http://schemas.openxmlformats.org/officeDocument/2006/relationships/hyperlink" Target="https://donate.bloodworksnw.org/donor/schedules/drive_schedule/69095" TargetMode="External"/><Relationship Id="rId28" Type="http://schemas.openxmlformats.org/officeDocument/2006/relationships/hyperlink" Target="https://donate.bloodworksnw.org/donor/schedules/drive_schedule/69096" TargetMode="External"/><Relationship Id="rId29" Type="http://schemas.openxmlformats.org/officeDocument/2006/relationships/hyperlink" Target="https://donate.bloodworksnw.org/donor/schedules/drive_schedule/71636" TargetMode="External"/><Relationship Id="rId30" Type="http://schemas.openxmlformats.org/officeDocument/2006/relationships/hyperlink" Target="https://donate.bloodworksnw.org/donor/schedules/drive_schedule/76080" TargetMode="External"/><Relationship Id="rId31" Type="http://schemas.openxmlformats.org/officeDocument/2006/relationships/hyperlink" Target="https://donate.bloodworksnw.org/donor/schedules/drive_schedule/70463" TargetMode="External"/><Relationship Id="rId32" Type="http://schemas.openxmlformats.org/officeDocument/2006/relationships/hyperlink" Target="https://donate.bloodworksnw.org/donor/schedules/drive_schedule/70436" TargetMode="External"/><Relationship Id="rId33" Type="http://schemas.openxmlformats.org/officeDocument/2006/relationships/hyperlink" Target="https://donate.bloodworksnw.org/donor/schedules/drive_schedule/76169" TargetMode="External"/><Relationship Id="rId34" Type="http://schemas.openxmlformats.org/officeDocument/2006/relationships/hyperlink" Target="https://donate.bloodworksnw.org/donor/schedules/drive_schedule/71659" TargetMode="External"/><Relationship Id="rId35" Type="http://schemas.openxmlformats.org/officeDocument/2006/relationships/hyperlink" Target="https://donate.bloodworksnw.org/donor/schedules/drive_schedule/71637" TargetMode="External"/><Relationship Id="rId36" Type="http://schemas.openxmlformats.org/officeDocument/2006/relationships/hyperlink" Target="https://donate.bloodworksnw.org/donor/schedules/drive_schedule/73060" TargetMode="External"/><Relationship Id="rId37" Type="http://schemas.openxmlformats.org/officeDocument/2006/relationships/hyperlink" Target="https://donate.bloodworksnw.org/donor/schedules/drive_schedule/68904" TargetMode="External"/><Relationship Id="rId38" Type="http://schemas.openxmlformats.org/officeDocument/2006/relationships/hyperlink" Target="https://donate.bloodworksnw.org/donor/schedules/drive_schedule/68905" TargetMode="External"/><Relationship Id="rId39" Type="http://schemas.openxmlformats.org/officeDocument/2006/relationships/hyperlink" Target="https://donate.bloodworksnw.org/donor/schedules/drive_schedule/75525" TargetMode="External"/><Relationship Id="rId40" Type="http://schemas.openxmlformats.org/officeDocument/2006/relationships/hyperlink" Target="https://donate.bloodworksnw.org/donor/schedules/drive_schedule/68923" TargetMode="External"/><Relationship Id="rId41" Type="http://schemas.openxmlformats.org/officeDocument/2006/relationships/hyperlink" Target="https://donate.bloodworksnw.org/donor/schedules/drive_schedule/68924" TargetMode="External"/><Relationship Id="rId42" Type="http://schemas.openxmlformats.org/officeDocument/2006/relationships/hyperlink" Target="https://donate.bloodworksnw.org/donor/schedules/drive_schedule/74904" TargetMode="External"/><Relationship Id="rId43" Type="http://schemas.openxmlformats.org/officeDocument/2006/relationships/hyperlink" Target="https://donate.bloodworksnw.org/donor/schedules/drive_schedule/71638" TargetMode="External"/><Relationship Id="rId44" Type="http://schemas.openxmlformats.org/officeDocument/2006/relationships/hyperlink" Target="https://donate.bloodworksnw.org/donor/schedules/center/10" TargetMode="External"/><Relationship Id="rId45" Type="http://schemas.openxmlformats.org/officeDocument/2006/relationships/hyperlink" Target="https://donate.bloodworksnw.org/donor/schedules/drive_schedule/76168" TargetMode="External"/><Relationship Id="rId46" Type="http://schemas.openxmlformats.org/officeDocument/2006/relationships/hyperlink" Target="https://donate.bloodworksnw.org/donor/schedules/drive_schedule/71791" TargetMode="External"/><Relationship Id="rId47" Type="http://schemas.openxmlformats.org/officeDocument/2006/relationships/hyperlink" Target="https://donate.bloodworksnw.org/donor/schedules/drive_schedule/73717" TargetMode="External"/><Relationship Id="rId48" Type="http://schemas.openxmlformats.org/officeDocument/2006/relationships/hyperlink" Target="https://donate.bloodworksnw.org/donor/schedules/drive_schedule/71053" TargetMode="External"/><Relationship Id="rId49" Type="http://schemas.openxmlformats.org/officeDocument/2006/relationships/hyperlink" Target="https://donate.bloodworksnw.org/donor/schedules/drive_schedule/73451" TargetMode="External"/><Relationship Id="rId50" Type="http://schemas.openxmlformats.org/officeDocument/2006/relationships/hyperlink" Target="https://donate.bloodworksnw.org/donor/schedules/center/7" TargetMode="External"/><Relationship Id="rId51" Type="http://schemas.openxmlformats.org/officeDocument/2006/relationships/hyperlink" Target="https://donate.bloodworksnw.org/donor/schedules/drive_schedule/67808" TargetMode="External"/><Relationship Id="rId52" Type="http://schemas.openxmlformats.org/officeDocument/2006/relationships/hyperlink" Target="https://donate.bloodworksnw.org/donor/schedules/drive_schedule/67809" TargetMode="External"/><Relationship Id="rId53" Type="http://schemas.openxmlformats.org/officeDocument/2006/relationships/hyperlink" Target="https://donate.bloodworksnw.org/donor/schedules/drive_schedule/67810" TargetMode="External"/><Relationship Id="rId54" Type="http://schemas.openxmlformats.org/officeDocument/2006/relationships/hyperlink" Target="https://donate.bloodworksnw.org/donor/schedules/drive_schedule/77453" TargetMode="External"/><Relationship Id="rId55" Type="http://schemas.openxmlformats.org/officeDocument/2006/relationships/hyperlink" Target="https://donate.bloodworksnw.org/donor/schedules/drive_schedule/71059" TargetMode="External"/><Relationship Id="rId56" Type="http://schemas.openxmlformats.org/officeDocument/2006/relationships/hyperlink" Target="https://donate.bloodworksnw.org/donor/schedules/drive_schedule/71269" TargetMode="External"/><Relationship Id="rId57" Type="http://schemas.openxmlformats.org/officeDocument/2006/relationships/hyperlink" Target="https://donate.bloodworksnw.org/donor/schedules/drive_schedule/76088" TargetMode="External"/><Relationship Id="rId58" Type="http://schemas.openxmlformats.org/officeDocument/2006/relationships/hyperlink" Target="https://donate.bloodworksnw.org/donor/schedules/drive_schedule/68152" TargetMode="External"/><Relationship Id="rId59" Type="http://schemas.openxmlformats.org/officeDocument/2006/relationships/hyperlink" Target="https://donate.bloodworksnw.org/donor/schedules/drive_schedule/68153" TargetMode="External"/><Relationship Id="rId60" Type="http://schemas.openxmlformats.org/officeDocument/2006/relationships/hyperlink" Target="https://donate.bloodworksnw.org/donor/schedules/drive_schedule/68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