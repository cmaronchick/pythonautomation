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2024/07/05</w:t>
      </w:r>
    </w:p>
    <w:p>
      <w:hyperlink r:id="rId9">
        <w:r>
          <w:rPr>
            <w:color w:val="0000FF"/>
            <w:u w:val="single"/>
          </w:rPr>
          <w:t>Issaquah Highlands - Blakely Hall, 06/13/2024 9:00 am - 3:00 pm</w:t>
        </w:r>
      </w:hyperlink>
    </w:p>
    <w:p>
      <w:hyperlink r:id="rId10">
        <w:r>
          <w:rPr>
            <w:color w:val="0000FF"/>
            <w:u w:val="single"/>
          </w:rPr>
          <w:t>Swedish Medical Ctr Issaquah, 06/17/2024 9:00 am - 3:00 pm</w:t>
        </w:r>
      </w:hyperlink>
    </w:p>
    <w:p>
      <w:hyperlink r:id="rId11">
        <w:r>
          <w:rPr>
            <w:color w:val="0000FF"/>
            <w:u w:val="single"/>
          </w:rPr>
          <w:t>Eastside Fire &amp; Rescue HQ, 06/25/2024 9:00 am - 3:00 pm</w:t>
        </w:r>
      </w:hyperlink>
    </w:p>
    <w:p>
      <w:pPr>
        <w:pStyle w:val="Heading1"/>
      </w:pPr>
      <w:r>
        <w:t>Angmar Blood Drives through 2024/07/05</w:t>
      </w:r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13">
        <w:r>
          <w:rPr>
            <w:color w:val="0000FF"/>
            <w:u w:val="single"/>
          </w:rPr>
          <w:t>City of Bothell, 06/20/2024 9:00 am - 3:00 pm</w:t>
        </w:r>
      </w:hyperlink>
    </w:p>
    <w:p>
      <w:hyperlink r:id="rId14">
        <w:r>
          <w:rPr>
            <w:color w:val="0000FF"/>
            <w:u w:val="single"/>
          </w:rPr>
          <w:t>Expeditors Lynnwood - Restone 1, 06/25/2024 9:00 am - 3:00 pm</w:t>
        </w:r>
      </w:hyperlink>
    </w:p>
    <w:p>
      <w:hyperlink r:id="rId15">
        <w:r>
          <w:rPr>
            <w:color w:val="0000FF"/>
            <w:u w:val="single"/>
          </w:rPr>
          <w:t>Northshore School District, 06/27/2024 9:00 am - 3:00 pm</w:t>
        </w:r>
      </w:hyperlink>
    </w:p>
    <w:p>
      <w:hyperlink r:id="rId16">
        <w:r>
          <w:rPr>
            <w:color w:val="0000FF"/>
            <w:u w:val="single"/>
          </w:rPr>
          <w:t>Parklands North Creek, 06/27/2024 10:00 am - 4:00 pm</w:t>
        </w:r>
      </w:hyperlink>
    </w:p>
    <w:p>
      <w:hyperlink r:id="rId17">
        <w:r>
          <w:rPr>
            <w:color w:val="0000FF"/>
            <w:u w:val="single"/>
          </w:rPr>
          <w:t>Mountlake Terrace Library, 07/01/2024 12:00 pm - 6:00 pm</w:t>
        </w:r>
      </w:hyperlink>
    </w:p>
    <w:p>
      <w:pPr>
        <w:pStyle w:val="Heading1"/>
      </w:pPr>
      <w:r>
        <w:t>Bloodsport Blood Drives through 2024/07/05</w:t>
      </w:r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14">
        <w:r>
          <w:rPr>
            <w:color w:val="0000FF"/>
            <w:u w:val="single"/>
          </w:rPr>
          <w:t>Expeditors Lynnwood - Restone 1, 06/25/2024 9:00 am - 3:00 pm</w:t>
        </w:r>
      </w:hyperlink>
    </w:p>
    <w:p>
      <w:hyperlink r:id="rId18">
        <w:r>
          <w:rPr>
            <w:color w:val="0000FF"/>
            <w:u w:val="single"/>
          </w:rPr>
          <w:t>Pop-Up @ Edmonds, 07/01/2024 9:30 am - 4:30 pm</w:t>
        </w:r>
      </w:hyperlink>
    </w:p>
    <w:p>
      <w:hyperlink r:id="rId17">
        <w:r>
          <w:rPr>
            <w:color w:val="0000FF"/>
            <w:u w:val="single"/>
          </w:rPr>
          <w:t>Mountlake Terrace Library, 07/01/2024 12:00 pm - 6:00 pm</w:t>
        </w:r>
      </w:hyperlink>
    </w:p>
    <w:p>
      <w:hyperlink r:id="rId19">
        <w:r>
          <w:rPr>
            <w:color w:val="0000FF"/>
            <w:u w:val="single"/>
          </w:rPr>
          <w:t>Pop-Up @ Edmonds, 07/02/2024 9:30 am - 4:30 pm</w:t>
        </w:r>
      </w:hyperlink>
    </w:p>
    <w:p>
      <w:hyperlink r:id="rId20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2024/07/05</w:t>
      </w:r>
    </w:p>
    <w:p>
      <w:hyperlink r:id="rId21">
        <w:r>
          <w:rPr>
            <w:color w:val="0000FF"/>
            <w:u w:val="single"/>
          </w:rPr>
          <w:t>Church of the Holy Cross, 06/20/2024 9:00 am - 3:00 pm</w:t>
        </w:r>
      </w:hyperlink>
    </w:p>
    <w:p>
      <w:hyperlink r:id="rId22">
        <w:r>
          <w:rPr>
            <w:color w:val="0000FF"/>
            <w:u w:val="single"/>
          </w:rPr>
          <w:t>Trilogy at Redmond Ridge, 06/21/2024 9:00 am - 3:00 pm</w:t>
        </w:r>
      </w:hyperlink>
    </w:p>
    <w:p>
      <w:hyperlink r:id="rId23">
        <w:r>
          <w:rPr>
            <w:color w:val="0000FF"/>
            <w:u w:val="single"/>
          </w:rPr>
          <w:t>St Louise Catholic Church, 06/25/2024 12:00 pm - 6:00 pm</w:t>
        </w:r>
      </w:hyperlink>
    </w:p>
    <w:p>
      <w:hyperlink r:id="rId24">
        <w:r>
          <w:rPr>
            <w:color w:val="0000FF"/>
            <w:u w:val="single"/>
          </w:rPr>
          <w:t>Westpark Office Park, 06/26/2024 9:00 am - 3:00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2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29">
        <w:r>
          <w:rPr>
            <w:color w:val="0000FF"/>
            <w:u w:val="single"/>
          </w:rPr>
          <w:t>Pop-Up @ West Seattle, 06/10/2024 10:00 am - 5:00 pm</w:t>
        </w:r>
      </w:hyperlink>
    </w:p>
    <w:p>
      <w:hyperlink r:id="rId30">
        <w:r>
          <w:rPr>
            <w:color w:val="0000FF"/>
            <w:u w:val="single"/>
          </w:rPr>
          <w:t>Pop-Up @ West Seattle, 06/11/2024 9:00 am - 4:00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2">
        <w:r>
          <w:rPr>
            <w:color w:val="0000FF"/>
            <w:u w:val="single"/>
          </w:rPr>
          <w:t>One and Two Union Square, 06/13/2024 9:00 am - 3:00 pm</w:t>
        </w:r>
      </w:hyperlink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42">
        <w:r>
          <w:rPr>
            <w:color w:val="0000FF"/>
            <w:u w:val="single"/>
          </w:rPr>
          <w:t>901 Fifth Avenue Building, 06/27/2024 9:00 am - 3:00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4">
        <w:r>
          <w:rPr>
            <w:color w:val="0000FF"/>
            <w:u w:val="single"/>
          </w:rPr>
          <w:t>Bellevue Library, 06/28/2024 10:30 am - 4:30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4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2024/07/05</w:t>
      </w:r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48">
        <w:r>
          <w:rPr>
            <w:color w:val="0000FF"/>
            <w:u w:val="single"/>
          </w:rPr>
          <w:t>Pop-Up @ West Seattle, 07/01/2024 10:00 am - 5:00 pm</w:t>
        </w:r>
      </w:hyperlink>
    </w:p>
    <w:p>
      <w:hyperlink r:id="rId49">
        <w:r>
          <w:rPr>
            <w:color w:val="0000FF"/>
            <w:u w:val="single"/>
          </w:rPr>
          <w:t>Pop-Up @ West Seattle, 07/02/2024 9:00 am - 4:00 pm</w:t>
        </w:r>
      </w:hyperlink>
    </w:p>
    <w:p>
      <w:pPr>
        <w:pStyle w:val="Heading1"/>
      </w:pPr>
      <w:r>
        <w:t>The Combine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50">
        <w:r>
          <w:rPr>
            <w:color w:val="0000FF"/>
            <w:u w:val="single"/>
          </w:rPr>
          <w:t>Fircrest School - WA State of Social &amp; Health Services Dept, 06/26/2024 9:00 am - 3:00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51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2024/07/05</w:t>
      </w:r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13">
        <w:r>
          <w:rPr>
            <w:color w:val="0000FF"/>
            <w:u w:val="single"/>
          </w:rPr>
          <w:t>City of Bothell, 06/20/2024 9:00 am - 3:00 pm</w:t>
        </w:r>
      </w:hyperlink>
    </w:p>
    <w:p>
      <w:hyperlink r:id="rId14">
        <w:r>
          <w:rPr>
            <w:color w:val="0000FF"/>
            <w:u w:val="single"/>
          </w:rPr>
          <w:t>Expeditors Lynnwood - Restone 1, 06/25/2024 9:00 am - 3:00 pm</w:t>
        </w:r>
      </w:hyperlink>
    </w:p>
    <w:p>
      <w:hyperlink r:id="rId50">
        <w:r>
          <w:rPr>
            <w:color w:val="0000FF"/>
            <w:u w:val="single"/>
          </w:rPr>
          <w:t>Fircrest School - WA State of Social &amp; Health Services Dept, 06/26/2024 9:00 am - 3:00 pm</w:t>
        </w:r>
      </w:hyperlink>
    </w:p>
    <w:p>
      <w:hyperlink r:id="rId15">
        <w:r>
          <w:rPr>
            <w:color w:val="0000FF"/>
            <w:u w:val="single"/>
          </w:rPr>
          <w:t>Northshore School District, 06/27/2024 9:00 am - 3:00 pm</w:t>
        </w:r>
      </w:hyperlink>
    </w:p>
    <w:p>
      <w:hyperlink r:id="rId16">
        <w:r>
          <w:rPr>
            <w:color w:val="0000FF"/>
            <w:u w:val="single"/>
          </w:rPr>
          <w:t>Parklands North Creek, 06/27/2024 10:00 am - 4:00 pm</w:t>
        </w:r>
      </w:hyperlink>
    </w:p>
    <w:p>
      <w:hyperlink r:id="rId17">
        <w:r>
          <w:rPr>
            <w:color w:val="0000FF"/>
            <w:u w:val="single"/>
          </w:rPr>
          <w:t>Mountlake Terrace Library, 07/01/2024 12:00 pm - 6:00 pm</w:t>
        </w:r>
      </w:hyperlink>
    </w:p>
    <w:p>
      <w:pPr>
        <w:pStyle w:val="Heading1"/>
      </w:pPr>
      <w:r>
        <w:t>Flash, Valhalla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50">
        <w:r>
          <w:rPr>
            <w:color w:val="0000FF"/>
            <w:u w:val="single"/>
          </w:rPr>
          <w:t>Fircrest School - WA State of Social &amp; Health Services Dept, 06/26/2024 9:00 am - 3:00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51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2">
        <w:r>
          <w:rPr>
            <w:color w:val="0000FF"/>
            <w:u w:val="single"/>
          </w:rPr>
          <w:t>One and Two Union Square, 06/13/2024 9:00 am - 3:00 pm</w:t>
        </w:r>
      </w:hyperlink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42">
        <w:r>
          <w:rPr>
            <w:color w:val="0000FF"/>
            <w:u w:val="single"/>
          </w:rPr>
          <w:t>901 Fifth Avenue Building, 06/27/2024 9:00 am - 3:00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51">
        <w:r>
          <w:rPr>
            <w:color w:val="0000FF"/>
            <w:u w:val="single"/>
          </w:rPr>
          <w:t>North Seattle Center, Multiple Dates</w:t>
        </w:r>
      </w:hyperlink>
    </w:p>
    <w:p>
      <w:hyperlink r:id="rId4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2024/07/05</w:t>
      </w:r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14">
        <w:r>
          <w:rPr>
            <w:color w:val="0000FF"/>
            <w:u w:val="single"/>
          </w:rPr>
          <w:t>Expeditors Lynnwood - Restone 1, 06/25/2024 9:00 am - 3:00 pm</w:t>
        </w:r>
      </w:hyperlink>
    </w:p>
    <w:p>
      <w:hyperlink r:id="rId50">
        <w:r>
          <w:rPr>
            <w:color w:val="0000FF"/>
            <w:u w:val="single"/>
          </w:rPr>
          <w:t>Fircrest School - WA State of Social &amp; Health Services Dept, 06/26/2024 9:00 am - 3:00 pm</w:t>
        </w:r>
      </w:hyperlink>
    </w:p>
    <w:p>
      <w:hyperlink r:id="rId18">
        <w:r>
          <w:rPr>
            <w:color w:val="0000FF"/>
            <w:u w:val="single"/>
          </w:rPr>
          <w:t>Pop-Up @ Edmonds, 07/01/2024 9:30 am - 4:30 pm</w:t>
        </w:r>
      </w:hyperlink>
    </w:p>
    <w:p>
      <w:hyperlink r:id="rId17">
        <w:r>
          <w:rPr>
            <w:color w:val="0000FF"/>
            <w:u w:val="single"/>
          </w:rPr>
          <w:t>Mountlake Terrace Library, 07/01/2024 12:00 pm - 6:00 pm</w:t>
        </w:r>
      </w:hyperlink>
    </w:p>
    <w:p>
      <w:hyperlink r:id="rId19">
        <w:r>
          <w:rPr>
            <w:color w:val="0000FF"/>
            <w:u w:val="single"/>
          </w:rPr>
          <w:t>Pop-Up @ Edmonds, 07/02/2024 9:30 am - 4:30 pm</w:t>
        </w:r>
      </w:hyperlink>
    </w:p>
    <w:p>
      <w:hyperlink r:id="rId20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2024/07/05</w:t>
      </w:r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21">
        <w:r>
          <w:rPr>
            <w:color w:val="0000FF"/>
            <w:u w:val="single"/>
          </w:rPr>
          <w:t>Church of the Holy Cross, 06/20/2024 9:00 am - 3:00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24">
        <w:r>
          <w:rPr>
            <w:color w:val="0000FF"/>
            <w:u w:val="single"/>
          </w:rPr>
          <w:t>Westpark Office Park, 06/26/2024 9:00 am - 3:00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44">
        <w:r>
          <w:rPr>
            <w:color w:val="0000FF"/>
            <w:u w:val="single"/>
          </w:rPr>
          <w:t>Bellevue Library, 06/28/2024 10:30 am - 4:30 pm</w:t>
        </w:r>
      </w:hyperlink>
    </w:p>
    <w:p>
      <w:hyperlink r:id="rId2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2024/07/05</w:t>
      </w:r>
    </w:p>
    <w:p>
      <w:hyperlink r:id="rId29">
        <w:r>
          <w:rPr>
            <w:color w:val="0000FF"/>
            <w:u w:val="single"/>
          </w:rPr>
          <w:t>Pop-Up @ West Seattle, 06/10/2024 10:00 am - 5:00 pm</w:t>
        </w:r>
      </w:hyperlink>
    </w:p>
    <w:p>
      <w:hyperlink r:id="rId30">
        <w:r>
          <w:rPr>
            <w:color w:val="0000FF"/>
            <w:u w:val="single"/>
          </w:rPr>
          <w:t>Pop-Up @ West Seattle, 06/11/2024 9:00 am - 4:00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2">
        <w:r>
          <w:rPr>
            <w:color w:val="0000FF"/>
            <w:u w:val="single"/>
          </w:rPr>
          <w:t>One and Two Union Square, 06/13/2024 9:00 am - 3:00 pm</w:t>
        </w:r>
      </w:hyperlink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42">
        <w:r>
          <w:rPr>
            <w:color w:val="0000FF"/>
            <w:u w:val="single"/>
          </w:rPr>
          <w:t>901 Fifth Avenue Building, 06/27/2024 9:00 am - 3:00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8">
        <w:r>
          <w:rPr>
            <w:color w:val="0000FF"/>
            <w:u w:val="single"/>
          </w:rPr>
          <w:t>Pop-Up @ West Seattle, 07/01/2024 10:00 am - 5:00 pm</w:t>
        </w:r>
      </w:hyperlink>
    </w:p>
    <w:p>
      <w:hyperlink r:id="rId49">
        <w:r>
          <w:rPr>
            <w:color w:val="0000FF"/>
            <w:u w:val="single"/>
          </w:rPr>
          <w:t>Pop-Up @ West Seattle, 07/02/2024 9:00 am - 4:00 pm</w:t>
        </w:r>
      </w:hyperlink>
    </w:p>
    <w:p>
      <w:hyperlink r:id="rId4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2024/07/05</w:t>
      </w:r>
    </w:p>
    <w:p>
      <w:hyperlink r:id="rId9">
        <w:r>
          <w:rPr>
            <w:color w:val="0000FF"/>
            <w:u w:val="single"/>
          </w:rPr>
          <w:t>Issaquah Highlands - Blakely Hall, 06/13/2024 9:00 am - 3:00 pm</w:t>
        </w:r>
      </w:hyperlink>
    </w:p>
    <w:p>
      <w:hyperlink r:id="rId10">
        <w:r>
          <w:rPr>
            <w:color w:val="0000FF"/>
            <w:u w:val="single"/>
          </w:rPr>
          <w:t>Swedish Medical Ctr Issaquah, 06/17/2024 9:00 am - 3:00 pm</w:t>
        </w:r>
      </w:hyperlink>
    </w:p>
    <w:p>
      <w:hyperlink r:id="rId52">
        <w:r>
          <w:rPr>
            <w:color w:val="0000FF"/>
            <w:u w:val="single"/>
          </w:rPr>
          <w:t>Sammamish Hills Lutheran Church, 06/20/2024 9:30 am - 4:30 pm</w:t>
        </w:r>
      </w:hyperlink>
    </w:p>
    <w:p>
      <w:hyperlink r:id="rId53">
        <w:r>
          <w:rPr>
            <w:color w:val="0000FF"/>
            <w:u w:val="single"/>
          </w:rPr>
          <w:t>Sammamish Hills Lutheran Church, 06/21/2024 9:30 am - 4:30 pm</w:t>
        </w:r>
      </w:hyperlink>
    </w:p>
    <w:p>
      <w:hyperlink r:id="rId11">
        <w:r>
          <w:rPr>
            <w:color w:val="0000FF"/>
            <w:u w:val="single"/>
          </w:rPr>
          <w:t>Eastside Fire &amp; Rescue HQ, 06/25/2024 9:00 am - 3:00 pm</w:t>
        </w:r>
      </w:hyperlink>
    </w:p>
    <w:p>
      <w:pPr>
        <w:pStyle w:val="Heading1"/>
      </w:pPr>
      <w:r>
        <w:t>Mohai, Space Needle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29">
        <w:r>
          <w:rPr>
            <w:color w:val="0000FF"/>
            <w:u w:val="single"/>
          </w:rPr>
          <w:t>Pop-Up @ West Seattle, 06/10/2024 10:00 am - 5:00 pm</w:t>
        </w:r>
      </w:hyperlink>
    </w:p>
    <w:p>
      <w:hyperlink r:id="rId30">
        <w:r>
          <w:rPr>
            <w:color w:val="0000FF"/>
            <w:u w:val="single"/>
          </w:rPr>
          <w:t>Pop-Up @ West Seattle, 06/11/2024 9:00 am - 4:00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2">
        <w:r>
          <w:rPr>
            <w:color w:val="0000FF"/>
            <w:u w:val="single"/>
          </w:rPr>
          <w:t>One and Two Union Square, 06/13/2024 9:00 am - 3:00 pm</w:t>
        </w:r>
      </w:hyperlink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42">
        <w:r>
          <w:rPr>
            <w:color w:val="0000FF"/>
            <w:u w:val="single"/>
          </w:rPr>
          <w:t>901 Fifth Avenue Building, 06/27/2024 9:00 am - 3:00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4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2024/07/05</w:t>
      </w:r>
    </w:p>
    <w:p>
      <w:hyperlink r:id="rId28">
        <w:r>
          <w:rPr>
            <w:color w:val="0000FF"/>
            <w:u w:val="single"/>
          </w:rPr>
          <w:t>UW Health Sciences, 06/10/2024 9:00 am - 3:00 pm</w:t>
        </w:r>
      </w:hyperlink>
    </w:p>
    <w:p>
      <w:hyperlink r:id="rId31">
        <w:r>
          <w:rPr>
            <w:color w:val="0000FF"/>
            <w:u w:val="single"/>
          </w:rPr>
          <w:t>400 Fairview Ave Building, 06/12/2024 9:00 am - 3:00 pm</w:t>
        </w:r>
      </w:hyperlink>
    </w:p>
    <w:p>
      <w:hyperlink r:id="rId32">
        <w:r>
          <w:rPr>
            <w:color w:val="0000FF"/>
            <w:u w:val="single"/>
          </w:rPr>
          <w:t>One and Two Union Square, 06/13/2024 9:00 am - 3:00 pm</w:t>
        </w:r>
      </w:hyperlink>
    </w:p>
    <w:p>
      <w:hyperlink r:id="rId33">
        <w:r>
          <w:rPr>
            <w:color w:val="0000FF"/>
            <w:u w:val="single"/>
          </w:rPr>
          <w:t>Lily’s Blood Drive, 06/15/2024 10:45 am - 3:30 pm</w:t>
        </w:r>
      </w:hyperlink>
    </w:p>
    <w:p>
      <w:hyperlink r:id="rId34">
        <w:r>
          <w:rPr>
            <w:color w:val="0000FF"/>
            <w:u w:val="single"/>
          </w:rPr>
          <w:t>Swedish Medical Center, Cherry Hill Campus, 06/17/2024 10:00 am - 4:00 pm</w:t>
        </w:r>
      </w:hyperlink>
    </w:p>
    <w:p>
      <w:hyperlink r:id="rId35">
        <w:r>
          <w:rPr>
            <w:color w:val="0000FF"/>
            <w:u w:val="single"/>
          </w:rPr>
          <w:t>University of Washington (UW), 06/18/2024 9:00 am - 3:00 pm</w:t>
        </w:r>
      </w:hyperlink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37">
        <w:r>
          <w:rPr>
            <w:color w:val="0000FF"/>
            <w:u w:val="single"/>
          </w:rPr>
          <w:t>Seattle Repertory Theatre, 06/20/2024 10:00 am - 4:00 pm</w:t>
        </w:r>
      </w:hyperlink>
    </w:p>
    <w:p>
      <w:hyperlink r:id="rId38">
        <w:r>
          <w:rPr>
            <w:color w:val="0000FF"/>
            <w:u w:val="single"/>
          </w:rPr>
          <w:t>Providence Swedish Ballard, 06/21/2024 9:00 am - 3:00 pm</w:t>
        </w:r>
      </w:hyperlink>
    </w:p>
    <w:p>
      <w:hyperlink r:id="rId39">
        <w:r>
          <w:rPr>
            <w:color w:val="0000FF"/>
            <w:u w:val="single"/>
          </w:rPr>
          <w:t>Faith Lutheran Church, 06/24/2024 12:00 pm - 6:00 pm</w:t>
        </w:r>
      </w:hyperlink>
    </w:p>
    <w:p>
      <w:hyperlink r:id="rId40">
        <w:r>
          <w:rPr>
            <w:color w:val="0000FF"/>
            <w:u w:val="single"/>
          </w:rPr>
          <w:t>University Unitarian Church, 06/25/2024 12:00 pm - 6:00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41">
        <w:r>
          <w:rPr>
            <w:color w:val="0000FF"/>
            <w:u w:val="single"/>
          </w:rPr>
          <w:t>Saint Mark’s Episcopal Cathedral, 06/26/2024 10:00 am - 4:00 pm</w:t>
        </w:r>
      </w:hyperlink>
    </w:p>
    <w:p>
      <w:hyperlink r:id="rId42">
        <w:r>
          <w:rPr>
            <w:color w:val="0000FF"/>
            <w:u w:val="single"/>
          </w:rPr>
          <w:t>901 Fifth Avenue Building, 06/27/2024 9:00 am - 3:00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43">
        <w:r>
          <w:rPr>
            <w:color w:val="0000FF"/>
            <w:u w:val="single"/>
          </w:rPr>
          <w:t>Greenwood Senior Center, 06/28/2024 10:00 am - 4:00 pm</w:t>
        </w:r>
      </w:hyperlink>
    </w:p>
    <w:p>
      <w:hyperlink r:id="rId45">
        <w:r>
          <w:rPr>
            <w:color w:val="0000FF"/>
            <w:u w:val="single"/>
          </w:rPr>
          <w:t>Kaiser Permanente-Capitol Hill Campus, 07/01/2024 9:00 am - 3:00 pm</w:t>
        </w:r>
      </w:hyperlink>
    </w:p>
    <w:p>
      <w:hyperlink r:id="rId46">
        <w:r>
          <w:rPr>
            <w:color w:val="0000FF"/>
            <w:u w:val="single"/>
          </w:rPr>
          <w:t>Woodland Park Zoo, 07/01/2024 9:30 am - 3:30 pm</w:t>
        </w:r>
      </w:hyperlink>
    </w:p>
    <w:p>
      <w:hyperlink r:id="rId51">
        <w:r>
          <w:rPr>
            <w:color w:val="0000FF"/>
            <w:u w:val="single"/>
          </w:rPr>
          <w:t>North Seattle Center, Multiple Dates</w:t>
        </w:r>
      </w:hyperlink>
    </w:p>
    <w:p>
      <w:hyperlink r:id="rId4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2024/07/05</w:t>
      </w:r>
    </w:p>
    <w:p>
      <w:hyperlink r:id="rId23">
        <w:r>
          <w:rPr>
            <w:color w:val="0000FF"/>
            <w:u w:val="single"/>
          </w:rPr>
          <w:t>St Louise Catholic Church, 06/25/2024 12:00 pm - 6:00 pm</w:t>
        </w:r>
      </w:hyperlink>
    </w:p>
    <w:p>
      <w:hyperlink r:id="rId24">
        <w:r>
          <w:rPr>
            <w:color w:val="0000FF"/>
            <w:u w:val="single"/>
          </w:rPr>
          <w:t>Westpark Office Park, 06/26/2024 9:00 am - 3:00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44">
        <w:r>
          <w:rPr>
            <w:color w:val="0000FF"/>
            <w:u w:val="single"/>
          </w:rPr>
          <w:t>Bellevue Library, 06/28/2024 10:30 am - 4:30 pm</w:t>
        </w:r>
      </w:hyperlink>
    </w:p>
    <w:p>
      <w:hyperlink r:id="rId2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2024/07/05</w:t>
      </w:r>
    </w:p>
    <w:p>
      <w:hyperlink r:id="rId54">
        <w:r>
          <w:rPr>
            <w:color w:val="0000FF"/>
            <w:u w:val="single"/>
          </w:rPr>
          <w:t>Pop-Up @ Burien, 06/13/2024 9:00 am - 4:00 pm</w:t>
        </w:r>
      </w:hyperlink>
    </w:p>
    <w:p>
      <w:hyperlink r:id="rId55">
        <w:r>
          <w:rPr>
            <w:color w:val="0000FF"/>
            <w:u w:val="single"/>
          </w:rPr>
          <w:t>Fred Meyer Burien, 07/01/2024 10:00 am - 4:00 pm</w:t>
        </w:r>
      </w:hyperlink>
    </w:p>
    <w:p>
      <w:hyperlink r:id="rId48">
        <w:r>
          <w:rPr>
            <w:color w:val="0000FF"/>
            <w:u w:val="single"/>
          </w:rPr>
          <w:t>Pop-Up @ West Seattle, 07/01/2024 10:00 am - 5:00 pm</w:t>
        </w:r>
      </w:hyperlink>
    </w:p>
    <w:p>
      <w:hyperlink r:id="rId49">
        <w:r>
          <w:rPr>
            <w:color w:val="0000FF"/>
            <w:u w:val="single"/>
          </w:rPr>
          <w:t>Pop-Up @ West Seattle, 07/02/2024 9:00 am - 4:00 pm</w:t>
        </w:r>
      </w:hyperlink>
    </w:p>
    <w:p>
      <w:pPr>
        <w:pStyle w:val="Heading1"/>
      </w:pPr>
      <w:r>
        <w:t>Robinswood Blood Drives through 2024/07/05</w:t>
      </w:r>
    </w:p>
    <w:p>
      <w:hyperlink r:id="rId23">
        <w:r>
          <w:rPr>
            <w:color w:val="0000FF"/>
            <w:u w:val="single"/>
          </w:rPr>
          <w:t>St Louise Catholic Church, 06/25/2024 12:00 pm - 6:00 pm</w:t>
        </w:r>
      </w:hyperlink>
    </w:p>
    <w:p>
      <w:hyperlink r:id="rId24">
        <w:r>
          <w:rPr>
            <w:color w:val="0000FF"/>
            <w:u w:val="single"/>
          </w:rPr>
          <w:t>Westpark Office Park, 06/26/2024 9:00 am - 3:00 pm</w:t>
        </w:r>
      </w:hyperlink>
    </w:p>
    <w:p>
      <w:hyperlink r:id="rId44">
        <w:r>
          <w:rPr>
            <w:color w:val="0000FF"/>
            <w:u w:val="single"/>
          </w:rPr>
          <w:t>Bellevue Library, 06/28/2024 10:30 am - 4:30 pm</w:t>
        </w:r>
      </w:hyperlink>
    </w:p>
    <w:p>
      <w:hyperlink r:id="rId27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2024/07/05</w:t>
      </w:r>
    </w:p>
    <w:p>
      <w:hyperlink r:id="rId12">
        <w:r>
          <w:rPr>
            <w:color w:val="0000FF"/>
            <w:u w:val="single"/>
          </w:rPr>
          <w:t>Lake Forest Park Town Center, 06/10/2024 10:00 am - 4:00 pm</w:t>
        </w:r>
      </w:hyperlink>
    </w:p>
    <w:p>
      <w:hyperlink r:id="rId36">
        <w:r>
          <w:rPr>
            <w:color w:val="0000FF"/>
            <w:u w:val="single"/>
          </w:rPr>
          <w:t>The Mountaineers, 06/18/2024 9:00 am - 3:00 pm</w:t>
        </w:r>
      </w:hyperlink>
    </w:p>
    <w:p>
      <w:hyperlink r:id="rId13">
        <w:r>
          <w:rPr>
            <w:color w:val="0000FF"/>
            <w:u w:val="single"/>
          </w:rPr>
          <w:t>City of Bothell, 06/20/2024 9:00 am - 3:00 pm</w:t>
        </w:r>
      </w:hyperlink>
    </w:p>
    <w:p>
      <w:hyperlink r:id="rId21">
        <w:r>
          <w:rPr>
            <w:color w:val="0000FF"/>
            <w:u w:val="single"/>
          </w:rPr>
          <w:t>Church of the Holy Cross, 06/20/2024 9:00 am - 3:00 pm</w:t>
        </w:r>
      </w:hyperlink>
    </w:p>
    <w:p>
      <w:hyperlink r:id="rId25">
        <w:r>
          <w:rPr>
            <w:color w:val="0000FF"/>
            <w:u w:val="single"/>
          </w:rPr>
          <w:t>City of Kirkland, 06/26/2024 9:00 am - 4:00 pm</w:t>
        </w:r>
      </w:hyperlink>
    </w:p>
    <w:p>
      <w:hyperlink r:id="rId24">
        <w:r>
          <w:rPr>
            <w:color w:val="0000FF"/>
            <w:u w:val="single"/>
          </w:rPr>
          <w:t>Westpark Office Park, 06/26/2024 9:00 am - 3:00 pm</w:t>
        </w:r>
      </w:hyperlink>
    </w:p>
    <w:p>
      <w:hyperlink r:id="rId26">
        <w:r>
          <w:rPr>
            <w:color w:val="0000FF"/>
            <w:u w:val="single"/>
          </w:rPr>
          <w:t>City of Kirkland, 06/27/2024 9:00 am - 4:00 pm</w:t>
        </w:r>
      </w:hyperlink>
    </w:p>
    <w:p>
      <w:hyperlink r:id="rId15">
        <w:r>
          <w:rPr>
            <w:color w:val="0000FF"/>
            <w:u w:val="single"/>
          </w:rPr>
          <w:t>Northshore School District, 06/27/2024 9:00 am - 3:00 pm</w:t>
        </w:r>
      </w:hyperlink>
    </w:p>
    <w:p>
      <w:hyperlink r:id="rId16">
        <w:r>
          <w:rPr>
            <w:color w:val="0000FF"/>
            <w:u w:val="single"/>
          </w:rPr>
          <w:t>Parklands North Creek, 06/27/2024 10:00 am - 4:00 pm</w:t>
        </w:r>
      </w:hyperlink>
    </w:p>
    <w:p>
      <w:pPr>
        <w:pStyle w:val="Heading1"/>
      </w:pPr>
      <w:r>
        <w:t>Timber, Tundra, Tundra Speed Blood Drives through 2024/07/05</w:t>
      </w:r>
    </w:p>
    <w:p>
      <w:hyperlink r:id="rId56">
        <w:r>
          <w:rPr>
            <w:color w:val="0000FF"/>
            <w:u w:val="single"/>
          </w:rPr>
          <w:t>Woodinville Unitarian Universalist Church, 06/17/2024 9:00 am - 4:00 pm</w:t>
        </w:r>
      </w:hyperlink>
    </w:p>
    <w:p>
      <w:hyperlink r:id="rId57">
        <w:r>
          <w:rPr>
            <w:color w:val="0000FF"/>
            <w:u w:val="single"/>
          </w:rPr>
          <w:t>Woodinville Unitarian Universalist Church, 06/18/2024 9:00 am - 5:00 pm</w:t>
        </w:r>
      </w:hyperlink>
    </w:p>
    <w:p>
      <w:hyperlink r:id="rId58">
        <w:r>
          <w:rPr>
            <w:color w:val="0000FF"/>
            <w:u w:val="single"/>
          </w:rPr>
          <w:t>Woodinville Unitarian Universalist Church, 06/19/2024 9:00 am - 4:00 pm</w:t>
        </w:r>
      </w:hyperlink>
    </w:p>
    <w:p>
      <w:hyperlink r:id="rId13">
        <w:r>
          <w:rPr>
            <w:color w:val="0000FF"/>
            <w:u w:val="single"/>
          </w:rPr>
          <w:t>City of Bothell, 06/20/2024 9:00 am - 3:00 pm</w:t>
        </w:r>
      </w:hyperlink>
    </w:p>
    <w:p>
      <w:hyperlink r:id="rId21">
        <w:r>
          <w:rPr>
            <w:color w:val="0000FF"/>
            <w:u w:val="single"/>
          </w:rPr>
          <w:t>Church of the Holy Cross, 06/20/2024 9:00 am - 3:00 pm</w:t>
        </w:r>
      </w:hyperlink>
    </w:p>
    <w:p>
      <w:hyperlink r:id="rId15">
        <w:r>
          <w:rPr>
            <w:color w:val="0000FF"/>
            <w:u w:val="single"/>
          </w:rPr>
          <w:t>Northshore School District, 06/27/2024 9:00 am - 3:00 pm</w:t>
        </w:r>
      </w:hyperlink>
    </w:p>
    <w:p>
      <w:hyperlink r:id="rId16">
        <w:r>
          <w:rPr>
            <w:color w:val="0000FF"/>
            <w:u w:val="single"/>
          </w:rPr>
          <w:t>Parklands North Creek, 06/27/2024 10:00 am - 4:00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0963" TargetMode="External"/><Relationship Id="rId10" Type="http://schemas.openxmlformats.org/officeDocument/2006/relationships/hyperlink" Target="https://donate.bloodworksnw.org/donor/schedules/drive_schedule/73446" TargetMode="External"/><Relationship Id="rId11" Type="http://schemas.openxmlformats.org/officeDocument/2006/relationships/hyperlink" Target="https://donate.bloodworksnw.org/donor/schedules/drive_schedule/72281" TargetMode="External"/><Relationship Id="rId12" Type="http://schemas.openxmlformats.org/officeDocument/2006/relationships/hyperlink" Target="https://donate.bloodworksnw.org/donor/schedules/drive_schedule/73741" TargetMode="External"/><Relationship Id="rId13" Type="http://schemas.openxmlformats.org/officeDocument/2006/relationships/hyperlink" Target="https://donate.bloodworksnw.org/donor/schedules/drive_schedule/80247" TargetMode="External"/><Relationship Id="rId14" Type="http://schemas.openxmlformats.org/officeDocument/2006/relationships/hyperlink" Target="https://donate.bloodworksnw.org/donor/schedules/drive_schedule/77799" TargetMode="External"/><Relationship Id="rId15" Type="http://schemas.openxmlformats.org/officeDocument/2006/relationships/hyperlink" Target="https://donate.bloodworksnw.org/donor/schedules/drive_schedule/74096" TargetMode="External"/><Relationship Id="rId16" Type="http://schemas.openxmlformats.org/officeDocument/2006/relationships/hyperlink" Target="https://donate.bloodworksnw.org/donor/schedules/drive_schedule/71308" TargetMode="External"/><Relationship Id="rId17" Type="http://schemas.openxmlformats.org/officeDocument/2006/relationships/hyperlink" Target="https://donate.bloodworksnw.org/donor/schedules/drive_schedule/77805" TargetMode="External"/><Relationship Id="rId18" Type="http://schemas.openxmlformats.org/officeDocument/2006/relationships/hyperlink" Target="https://donate.bloodworksnw.org/donor/schedules/drive_schedule/69042" TargetMode="External"/><Relationship Id="rId19" Type="http://schemas.openxmlformats.org/officeDocument/2006/relationships/hyperlink" Target="https://donate.bloodworksnw.org/donor/schedules/drive_schedule/69043" TargetMode="External"/><Relationship Id="rId20" Type="http://schemas.openxmlformats.org/officeDocument/2006/relationships/hyperlink" Target="https://donate.bloodworksnw.org/donor/schedules/center/6" TargetMode="External"/><Relationship Id="rId21" Type="http://schemas.openxmlformats.org/officeDocument/2006/relationships/hyperlink" Target="https://donate.bloodworksnw.org/donor/schedules/drive_schedule/79155" TargetMode="External"/><Relationship Id="rId22" Type="http://schemas.openxmlformats.org/officeDocument/2006/relationships/hyperlink" Target="https://donate.bloodworksnw.org/donor/schedules/drive_schedule/74943" TargetMode="External"/><Relationship Id="rId23" Type="http://schemas.openxmlformats.org/officeDocument/2006/relationships/hyperlink" Target="https://donate.bloodworksnw.org/donor/schedules/drive_schedule/71112" TargetMode="External"/><Relationship Id="rId24" Type="http://schemas.openxmlformats.org/officeDocument/2006/relationships/hyperlink" Target="https://donate.bloodworksnw.org/donor/schedules/drive_schedule/80833" TargetMode="External"/><Relationship Id="rId25" Type="http://schemas.openxmlformats.org/officeDocument/2006/relationships/hyperlink" Target="https://donate.bloodworksnw.org/donor/schedules/drive_schedule/71361" TargetMode="External"/><Relationship Id="rId26" Type="http://schemas.openxmlformats.org/officeDocument/2006/relationships/hyperlink" Target="https://donate.bloodworksnw.org/donor/schedules/drive_schedule/71362" TargetMode="External"/><Relationship Id="rId27" Type="http://schemas.openxmlformats.org/officeDocument/2006/relationships/hyperlink" Target="https://donate.bloodworksnw.org/donor/schedules/center/1" TargetMode="External"/><Relationship Id="rId28" Type="http://schemas.openxmlformats.org/officeDocument/2006/relationships/hyperlink" Target="https://donate.bloodworksnw.org/donor/schedules/drive_schedule/71647" TargetMode="External"/><Relationship Id="rId29" Type="http://schemas.openxmlformats.org/officeDocument/2006/relationships/hyperlink" Target="https://donate.bloodworksnw.org/donor/schedules/drive_schedule/67821" TargetMode="External"/><Relationship Id="rId30" Type="http://schemas.openxmlformats.org/officeDocument/2006/relationships/hyperlink" Target="https://donate.bloodworksnw.org/donor/schedules/drive_schedule/67822" TargetMode="External"/><Relationship Id="rId31" Type="http://schemas.openxmlformats.org/officeDocument/2006/relationships/hyperlink" Target="https://donate.bloodworksnw.org/donor/schedules/drive_schedule/70592" TargetMode="External"/><Relationship Id="rId32" Type="http://schemas.openxmlformats.org/officeDocument/2006/relationships/hyperlink" Target="https://donate.bloodworksnw.org/donor/schedules/drive_schedule/71401" TargetMode="External"/><Relationship Id="rId33" Type="http://schemas.openxmlformats.org/officeDocument/2006/relationships/hyperlink" Target="https://donate.bloodworksnw.org/donor/schedules/drive_schedule/79361" TargetMode="External"/><Relationship Id="rId34" Type="http://schemas.openxmlformats.org/officeDocument/2006/relationships/hyperlink" Target="https://donate.bloodworksnw.org/donor/schedules/drive_schedule/70460" TargetMode="External"/><Relationship Id="rId35" Type="http://schemas.openxmlformats.org/officeDocument/2006/relationships/hyperlink" Target="https://donate.bloodworksnw.org/donor/schedules/drive_schedule/80796" TargetMode="External"/><Relationship Id="rId36" Type="http://schemas.openxmlformats.org/officeDocument/2006/relationships/hyperlink" Target="https://donate.bloodworksnw.org/donor/schedules/drive_schedule/77865" TargetMode="External"/><Relationship Id="rId37" Type="http://schemas.openxmlformats.org/officeDocument/2006/relationships/hyperlink" Target="https://donate.bloodworksnw.org/donor/schedules/drive_schedule/73214" TargetMode="External"/><Relationship Id="rId38" Type="http://schemas.openxmlformats.org/officeDocument/2006/relationships/hyperlink" Target="https://donate.bloodworksnw.org/donor/schedules/drive_schedule/77816" TargetMode="External"/><Relationship Id="rId39" Type="http://schemas.openxmlformats.org/officeDocument/2006/relationships/hyperlink" Target="https://donate.bloodworksnw.org/donor/schedules/drive_schedule/69054" TargetMode="External"/><Relationship Id="rId40" Type="http://schemas.openxmlformats.org/officeDocument/2006/relationships/hyperlink" Target="https://donate.bloodworksnw.org/donor/schedules/drive_schedule/69052" TargetMode="External"/><Relationship Id="rId41" Type="http://schemas.openxmlformats.org/officeDocument/2006/relationships/hyperlink" Target="https://donate.bloodworksnw.org/donor/schedules/drive_schedule/77797" TargetMode="External"/><Relationship Id="rId42" Type="http://schemas.openxmlformats.org/officeDocument/2006/relationships/hyperlink" Target="https://donate.bloodworksnw.org/donor/schedules/drive_schedule/70437" TargetMode="External"/><Relationship Id="rId43" Type="http://schemas.openxmlformats.org/officeDocument/2006/relationships/hyperlink" Target="https://donate.bloodworksnw.org/donor/schedules/drive_schedule/71979" TargetMode="External"/><Relationship Id="rId44" Type="http://schemas.openxmlformats.org/officeDocument/2006/relationships/hyperlink" Target="https://donate.bloodworksnw.org/donor/schedules/drive_schedule/80160" TargetMode="External"/><Relationship Id="rId45" Type="http://schemas.openxmlformats.org/officeDocument/2006/relationships/hyperlink" Target="https://donate.bloodworksnw.org/donor/schedules/drive_schedule/73053" TargetMode="External"/><Relationship Id="rId46" Type="http://schemas.openxmlformats.org/officeDocument/2006/relationships/hyperlink" Target="https://donate.bloodworksnw.org/donor/schedules/drive_schedule/73719" TargetMode="External"/><Relationship Id="rId47" Type="http://schemas.openxmlformats.org/officeDocument/2006/relationships/hyperlink" Target="https://donate.bloodworksnw.org/donor/schedules/center/10" TargetMode="External"/><Relationship Id="rId48" Type="http://schemas.openxmlformats.org/officeDocument/2006/relationships/hyperlink" Target="https://donate.bloodworksnw.org/donor/schedules/drive_schedule/67825" TargetMode="External"/><Relationship Id="rId49" Type="http://schemas.openxmlformats.org/officeDocument/2006/relationships/hyperlink" Target="https://donate.bloodworksnw.org/donor/schedules/drive_schedule/67826" TargetMode="External"/><Relationship Id="rId50" Type="http://schemas.openxmlformats.org/officeDocument/2006/relationships/hyperlink" Target="https://donate.bloodworksnw.org/donor/schedules/drive_schedule/71792" TargetMode="External"/><Relationship Id="rId51" Type="http://schemas.openxmlformats.org/officeDocument/2006/relationships/hyperlink" Target="https://donate.bloodworksnw.org/donor/schedules/center/7" TargetMode="External"/><Relationship Id="rId52" Type="http://schemas.openxmlformats.org/officeDocument/2006/relationships/hyperlink" Target="https://donate.bloodworksnw.org/donor/schedules/drive_schedule/69307" TargetMode="External"/><Relationship Id="rId53" Type="http://schemas.openxmlformats.org/officeDocument/2006/relationships/hyperlink" Target="https://donate.bloodworksnw.org/donor/schedules/drive_schedule/69308" TargetMode="External"/><Relationship Id="rId54" Type="http://schemas.openxmlformats.org/officeDocument/2006/relationships/hyperlink" Target="https://donate.bloodworksnw.org/donor/schedules/drive_schedule/69125" TargetMode="External"/><Relationship Id="rId55" Type="http://schemas.openxmlformats.org/officeDocument/2006/relationships/hyperlink" Target="https://donate.bloodworksnw.org/donor/schedules/drive_schedule/73194" TargetMode="External"/><Relationship Id="rId56" Type="http://schemas.openxmlformats.org/officeDocument/2006/relationships/hyperlink" Target="https://donate.bloodworksnw.org/donor/schedules/drive_schedule/68155" TargetMode="External"/><Relationship Id="rId57" Type="http://schemas.openxmlformats.org/officeDocument/2006/relationships/hyperlink" Target="https://donate.bloodworksnw.org/donor/schedules/drive_schedule/68156" TargetMode="External"/><Relationship Id="rId58" Type="http://schemas.openxmlformats.org/officeDocument/2006/relationships/hyperlink" Target="https://donate.bloodworksnw.org/donor/schedules/drive_schedule/68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