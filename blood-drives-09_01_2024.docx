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Alpines Blood Drives through 09/01/2024</w:t>
      </w:r>
    </w:p>
    <w:p>
      <w:hyperlink r:id="rId9">
        <w:r>
          <w:rPr>
            <w:color w:val="0000FF"/>
            <w:u w:val="single"/>
          </w:rPr>
          <w:t>Swedish Medical Ctr Issaquah, 08/19/2024 9:00 am - 3:00 pm</w:t>
        </w:r>
      </w:hyperlink>
    </w:p>
    <w:p>
      <w:pPr>
        <w:pStyle w:val="Heading1"/>
      </w:pPr>
      <w:r>
        <w:t>Angmar Blood Drives through 09/01/2024</w:t>
      </w:r>
    </w:p>
    <w:p>
      <w:hyperlink r:id="rId10">
        <w:r>
          <w:rPr>
            <w:color w:val="0000FF"/>
            <w:u w:val="single"/>
          </w:rPr>
          <w:t>Orangetheory Fitness Bothell, 08/02/2024 10:00 am - 4:00 pm</w:t>
        </w:r>
      </w:hyperlink>
    </w:p>
    <w:p>
      <w:hyperlink r:id="rId11">
        <w:r>
          <w:rPr>
            <w:color w:val="0000FF"/>
            <w:u w:val="single"/>
          </w:rPr>
          <w:t>Securite Gun Club, 08/09/2024 10:00 am - 4:00 pm</w:t>
        </w:r>
      </w:hyperlink>
    </w:p>
    <w:p>
      <w:hyperlink r:id="rId12">
        <w:r>
          <w:rPr>
            <w:color w:val="0000FF"/>
            <w:u w:val="single"/>
          </w:rPr>
          <w:t>Lake Forest Park Town Center, 08/09/2024 10:00 am - 4:00 pm</w:t>
        </w:r>
      </w:hyperlink>
    </w:p>
    <w:p>
      <w:hyperlink r:id="rId13">
        <w:r>
          <w:rPr>
            <w:color w:val="0000FF"/>
            <w:u w:val="single"/>
          </w:rPr>
          <w:t>Northlake Christian Church, 08/15/2024 12:00 pm - 6:00 pm</w:t>
        </w:r>
      </w:hyperlink>
    </w:p>
    <w:p>
      <w:hyperlink r:id="rId14">
        <w:r>
          <w:rPr>
            <w:color w:val="0000FF"/>
            <w:u w:val="single"/>
          </w:rPr>
          <w:t>Lynnwood Event Center, 08/17/2024 12:00 pm - 6:00 pm</w:t>
        </w:r>
      </w:hyperlink>
    </w:p>
    <w:p>
      <w:hyperlink r:id="rId15">
        <w:r>
          <w:rPr>
            <w:color w:val="0000FF"/>
            <w:u w:val="single"/>
          </w:rPr>
          <w:t>Town &amp; Country Markets-Mill Creek, 08/19/2024 9:30 am - 3:30 pm</w:t>
        </w:r>
      </w:hyperlink>
    </w:p>
    <w:p>
      <w:hyperlink r:id="rId16">
        <w:r>
          <w:rPr>
            <w:color w:val="0000FF"/>
            <w:u w:val="single"/>
          </w:rPr>
          <w:t>Northshore Fire Department, 08/29/2024 9:00 am - 3:00 pm</w:t>
        </w:r>
      </w:hyperlink>
    </w:p>
    <w:p>
      <w:pPr>
        <w:pStyle w:val="Heading1"/>
      </w:pPr>
      <w:r>
        <w:t>Bloodsport Blood Drives through 09/01/2024</w:t>
      </w:r>
    </w:p>
    <w:p>
      <w:hyperlink r:id="rId10">
        <w:r>
          <w:rPr>
            <w:color w:val="0000FF"/>
            <w:u w:val="single"/>
          </w:rPr>
          <w:t>Orangetheory Fitness Bothell, 08/02/2024 10:00 am - 4:00 pm</w:t>
        </w:r>
      </w:hyperlink>
    </w:p>
    <w:p>
      <w:hyperlink r:id="rId12">
        <w:r>
          <w:rPr>
            <w:color w:val="0000FF"/>
            <w:u w:val="single"/>
          </w:rPr>
          <w:t>Lake Forest Park Town Center, 08/09/2024 10:00 am - 4:00 pm</w:t>
        </w:r>
      </w:hyperlink>
    </w:p>
    <w:p>
      <w:hyperlink r:id="rId13">
        <w:r>
          <w:rPr>
            <w:color w:val="0000FF"/>
            <w:u w:val="single"/>
          </w:rPr>
          <w:t>Northlake Christian Church, 08/15/2024 12:00 pm - 6:00 pm</w:t>
        </w:r>
      </w:hyperlink>
    </w:p>
    <w:p>
      <w:hyperlink r:id="rId14">
        <w:r>
          <w:rPr>
            <w:color w:val="0000FF"/>
            <w:u w:val="single"/>
          </w:rPr>
          <w:t>Lynnwood Event Center, 08/17/2024 12:00 pm - 6:00 pm</w:t>
        </w:r>
      </w:hyperlink>
    </w:p>
    <w:p>
      <w:hyperlink r:id="rId15">
        <w:r>
          <w:rPr>
            <w:color w:val="0000FF"/>
            <w:u w:val="single"/>
          </w:rPr>
          <w:t>Town &amp; Country Markets-Mill Creek, 08/19/2024 9:30 am - 3:30 pm</w:t>
        </w:r>
      </w:hyperlink>
    </w:p>
    <w:p>
      <w:hyperlink r:id="rId17">
        <w:r>
          <w:rPr>
            <w:color w:val="0000FF"/>
            <w:u w:val="single"/>
          </w:rPr>
          <w:t>Providence Swedish Edmonds Campus, 08/22/2024 9:00 am - 3:00 pm</w:t>
        </w:r>
      </w:hyperlink>
    </w:p>
    <w:p>
      <w:hyperlink r:id="rId18">
        <w:r>
          <w:rPr>
            <w:color w:val="0000FF"/>
            <w:u w:val="single"/>
          </w:rPr>
          <w:t>Edmonds Waterfront Center, 08/26/2024 10:30 am - 4:30 pm</w:t>
        </w:r>
      </w:hyperlink>
    </w:p>
    <w:p>
      <w:hyperlink r:id="rId19">
        <w:r>
          <w:rPr>
            <w:color w:val="0000FF"/>
            <w:u w:val="single"/>
          </w:rPr>
          <w:t>Edmonds Waterfront Center, 08/27/2024 10:30 am - 4:30 pm</w:t>
        </w:r>
      </w:hyperlink>
    </w:p>
    <w:p>
      <w:hyperlink r:id="rId16">
        <w:r>
          <w:rPr>
            <w:color w:val="0000FF"/>
            <w:u w:val="single"/>
          </w:rPr>
          <w:t>Northshore Fire Department, 08/29/2024 9:00 am - 3:00 pm</w:t>
        </w:r>
      </w:hyperlink>
    </w:p>
    <w:p>
      <w:hyperlink r:id="rId20">
        <w:r>
          <w:rPr>
            <w:color w:val="0000FF"/>
            <w:u w:val="single"/>
          </w:rPr>
          <w:t>Lynnwood Center, Multiple Dates</w:t>
        </w:r>
      </w:hyperlink>
    </w:p>
    <w:p>
      <w:pPr>
        <w:pStyle w:val="Heading1"/>
      </w:pPr>
      <w:r>
        <w:t>Bobcat, Grasslawn Blood Drives through 09/01/2024</w:t>
      </w:r>
    </w:p>
    <w:p>
      <w:hyperlink r:id="rId21">
        <w:r>
          <w:rPr>
            <w:color w:val="0000FF"/>
            <w:u w:val="single"/>
          </w:rPr>
          <w:t>Plaza Yarrow Bay, 08/06/2024 9:00 am - 3:00 pm</w:t>
        </w:r>
      </w:hyperlink>
    </w:p>
    <w:p>
      <w:hyperlink r:id="rId22">
        <w:r>
          <w:rPr>
            <w:color w:val="0000FF"/>
            <w:u w:val="single"/>
          </w:rPr>
          <w:t>EvergreenHealth Kirkland, 08/08/2024 9:00 am - 3:00 pm</w:t>
        </w:r>
      </w:hyperlink>
    </w:p>
    <w:p>
      <w:hyperlink r:id="rId23">
        <w:r>
          <w:rPr>
            <w:color w:val="0000FF"/>
            <w:u w:val="single"/>
          </w:rPr>
          <w:t>Overlake Christian Church, 08/08/2024 12:00 pm - 6:00 pm</w:t>
        </w:r>
      </w:hyperlink>
    </w:p>
    <w:p>
      <w:hyperlink r:id="rId24">
        <w:r>
          <w:rPr>
            <w:color w:val="0000FF"/>
            <w:u w:val="single"/>
          </w:rPr>
          <w:t>Keller Williams Eastside Realty, 08/14/2024 9:00 am - 3:00 pm</w:t>
        </w:r>
      </w:hyperlink>
    </w:p>
    <w:p>
      <w:hyperlink r:id="rId25">
        <w:r>
          <w:rPr>
            <w:color w:val="0000FF"/>
            <w:u w:val="single"/>
          </w:rPr>
          <w:t>Accenture-Redmond, 08/15/2024 9:00 am - 3:00 pm</w:t>
        </w:r>
      </w:hyperlink>
    </w:p>
    <w:p>
      <w:hyperlink r:id="rId26">
        <w:r>
          <w:rPr>
            <w:color w:val="0000FF"/>
            <w:u w:val="single"/>
          </w:rPr>
          <w:t>Union Hill Church - Redmond, 08/19/2024 9:00 am - 3:00 pm</w:t>
        </w:r>
      </w:hyperlink>
    </w:p>
    <w:p>
      <w:hyperlink r:id="rId27">
        <w:r>
          <w:rPr>
            <w:color w:val="0000FF"/>
            <w:u w:val="single"/>
          </w:rPr>
          <w:t>EvergreenHealth Kirkland, 08/21/2024 9:00 am - 3:00 pm</w:t>
        </w:r>
      </w:hyperlink>
    </w:p>
    <w:p>
      <w:hyperlink r:id="rId28">
        <w:r>
          <w:rPr>
            <w:color w:val="0000FF"/>
            <w:u w:val="single"/>
          </w:rPr>
          <w:t>Westpark Office Park, 08/26/2024 9:00 am - 3:00 pm</w:t>
        </w:r>
      </w:hyperlink>
    </w:p>
    <w:p>
      <w:hyperlink r:id="rId29">
        <w:r>
          <w:rPr>
            <w:color w:val="0000FF"/>
            <w:u w:val="single"/>
          </w:rPr>
          <w:t>City of Kirkland, 08/28/2024 9:00 am - 4:00 pm</w:t>
        </w:r>
      </w:hyperlink>
    </w:p>
    <w:p>
      <w:hyperlink r:id="rId30">
        <w:r>
          <w:rPr>
            <w:color w:val="0000FF"/>
            <w:u w:val="single"/>
          </w:rPr>
          <w:t>City of Kirkland, 08/29/2024 9:00 am - 4:00 pm</w:t>
        </w:r>
      </w:hyperlink>
    </w:p>
    <w:p>
      <w:hyperlink r:id="rId31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Bonsai Blood Drives through 09/01/2024</w:t>
      </w:r>
    </w:p>
    <w:p>
      <w:hyperlink r:id="rId32">
        <w:r>
          <w:rPr>
            <w:color w:val="0000FF"/>
            <w:u w:val="single"/>
          </w:rPr>
          <w:t>UW Health Sciences, 08/02/2024 8:00 am - 2:00 pm</w:t>
        </w:r>
      </w:hyperlink>
    </w:p>
    <w:p>
      <w:hyperlink r:id="rId33">
        <w:r>
          <w:rPr>
            <w:color w:val="0000FF"/>
            <w:u w:val="single"/>
          </w:rPr>
          <w:t>KOMO Plaza, 08/02/2024 9:00 am - 3:00 pm</w:t>
        </w:r>
      </w:hyperlink>
    </w:p>
    <w:p>
      <w:hyperlink r:id="rId34">
        <w:r>
          <w:rPr>
            <w:color w:val="0000FF"/>
            <w:u w:val="single"/>
          </w:rPr>
          <w:t>Starbucks Seattle, 08/05/2024 9:00 am - 3:00 pm</w:t>
        </w:r>
      </w:hyperlink>
    </w:p>
    <w:p>
      <w:hyperlink r:id="rId35">
        <w:r>
          <w:rPr>
            <w:color w:val="0000FF"/>
            <w:u w:val="single"/>
          </w:rPr>
          <w:t>VA Puget Sound, 08/05/2024 10:00 am - 4:00 pm</w:t>
        </w:r>
      </w:hyperlink>
    </w:p>
    <w:p>
      <w:hyperlink r:id="rId36">
        <w:r>
          <w:rPr>
            <w:color w:val="0000FF"/>
            <w:u w:val="single"/>
          </w:rPr>
          <w:t>Starbucks Seattle, 08/06/2024 9:00 am - 3:00 pm</w:t>
        </w:r>
      </w:hyperlink>
    </w:p>
    <w:p>
      <w:hyperlink r:id="rId21">
        <w:r>
          <w:rPr>
            <w:color w:val="0000FF"/>
            <w:u w:val="single"/>
          </w:rPr>
          <w:t>Plaza Yarrow Bay, 08/06/2024 9:00 am - 3:00 pm</w:t>
        </w:r>
      </w:hyperlink>
    </w:p>
    <w:p>
      <w:hyperlink r:id="rId37">
        <w:r>
          <w:rPr>
            <w:color w:val="0000FF"/>
            <w:u w:val="single"/>
          </w:rPr>
          <w:t>UW Police Department, 08/09/2024 9:00 am - 3:00 pm</w:t>
        </w:r>
      </w:hyperlink>
    </w:p>
    <w:p>
      <w:hyperlink r:id="rId38">
        <w:r>
          <w:rPr>
            <w:color w:val="0000FF"/>
            <w:u w:val="single"/>
          </w:rPr>
          <w:t>Mighty-O Donuts, 08/09/2024 9:00 am - 3:00 pm</w:t>
        </w:r>
      </w:hyperlink>
    </w:p>
    <w:p>
      <w:hyperlink r:id="rId39">
        <w:r>
          <w:rPr>
            <w:color w:val="0000FF"/>
            <w:u w:val="single"/>
          </w:rPr>
          <w:t>Fred Meyer Ballard, 08/12/2024 8:00 am - 2:00 pm</w:t>
        </w:r>
      </w:hyperlink>
    </w:p>
    <w:p>
      <w:hyperlink r:id="rId40">
        <w:r>
          <w:rPr>
            <w:color w:val="0000FF"/>
            <w:u w:val="single"/>
          </w:rPr>
          <w:t>400 Fairview Ave Building, 08/14/2024 9:00 am - 3:00 pm</w:t>
        </w:r>
      </w:hyperlink>
    </w:p>
    <w:p>
      <w:hyperlink r:id="rId41">
        <w:r>
          <w:rPr>
            <w:color w:val="0000FF"/>
            <w:u w:val="single"/>
          </w:rPr>
          <w:t>One and Two Union Square, 08/15/2024 9:00 am - 3:00 pm</w:t>
        </w:r>
      </w:hyperlink>
    </w:p>
    <w:p>
      <w:hyperlink r:id="rId42">
        <w:r>
          <w:rPr>
            <w:color w:val="0000FF"/>
            <w:u w:val="single"/>
          </w:rPr>
          <w:t>Providence Swedish Cherry Hill, 08/19/2024 10:00 am - 4:00 pm</w:t>
        </w:r>
      </w:hyperlink>
    </w:p>
    <w:p>
      <w:hyperlink r:id="rId43">
        <w:r>
          <w:rPr>
            <w:color w:val="0000FF"/>
            <w:u w:val="single"/>
          </w:rPr>
          <w:t>Providence Swedish Ballard, 08/21/2024 9:00 am - 3:00 pm</w:t>
        </w:r>
      </w:hyperlink>
    </w:p>
    <w:p>
      <w:hyperlink r:id="rId44">
        <w:r>
          <w:rPr>
            <w:color w:val="0000FF"/>
            <w:u w:val="single"/>
          </w:rPr>
          <w:t>Faith Lutheran Church, 08/21/2024 12:00 pm - 6:00 pm</w:t>
        </w:r>
      </w:hyperlink>
    </w:p>
    <w:p>
      <w:hyperlink r:id="rId45">
        <w:r>
          <w:rPr>
            <w:color w:val="0000FF"/>
            <w:u w:val="single"/>
          </w:rPr>
          <w:t>Seattle Public Schools John Stanford Center for Educational Excellence, 08/22/2024 9:00 am - 3:00 pm</w:t>
        </w:r>
      </w:hyperlink>
    </w:p>
    <w:p>
      <w:hyperlink r:id="rId46">
        <w:r>
          <w:rPr>
            <w:color w:val="0000FF"/>
            <w:u w:val="single"/>
          </w:rPr>
          <w:t>University Unitarian Church, 08/22/2024 11:00 am - 5:00 pm</w:t>
        </w:r>
      </w:hyperlink>
    </w:p>
    <w:p>
      <w:hyperlink r:id="rId47">
        <w:r>
          <w:rPr>
            <w:color w:val="0000FF"/>
            <w:u w:val="single"/>
          </w:rPr>
          <w:t>Mercer Island Community and Events Center, 08/26/2024 10:30 am - 4:30 pm</w:t>
        </w:r>
      </w:hyperlink>
    </w:p>
    <w:p>
      <w:hyperlink r:id="rId48">
        <w:r>
          <w:rPr>
            <w:color w:val="0000FF"/>
            <w:u w:val="single"/>
          </w:rPr>
          <w:t>Westlake Tower, 08/27/2024 9:00 am - 3:00 pm</w:t>
        </w:r>
      </w:hyperlink>
    </w:p>
    <w:p>
      <w:hyperlink r:id="rId49">
        <w:r>
          <w:rPr>
            <w:color w:val="0000FF"/>
            <w:u w:val="single"/>
          </w:rPr>
          <w:t>901 Fifth Avenue Building, 08/27/2024 9:00 am - 3:00 pm</w:t>
        </w:r>
      </w:hyperlink>
    </w:p>
    <w:p>
      <w:hyperlink r:id="rId50">
        <w:r>
          <w:rPr>
            <w:color w:val="0000FF"/>
            <w:u w:val="single"/>
          </w:rPr>
          <w:t>All of Us Journey Pop-Up @ Amazon, 08/28/2024 9:00 am - 3:00 pm</w:t>
        </w:r>
      </w:hyperlink>
    </w:p>
    <w:p>
      <w:hyperlink r:id="rId51">
        <w:r>
          <w:rPr>
            <w:color w:val="0000FF"/>
            <w:u w:val="single"/>
          </w:rPr>
          <w:t>All of Us Journey Pop-Up @ Amazon, 08/29/2024 9:00 am - 3:00 pm</w:t>
        </w:r>
      </w:hyperlink>
    </w:p>
    <w:p>
      <w:hyperlink r:id="rId52">
        <w:r>
          <w:rPr>
            <w:color w:val="0000FF"/>
            <w:u w:val="single"/>
          </w:rPr>
          <w:t>Greenwood Senior Center, 08/30/2024 10:00 am - 4:00 pm</w:t>
        </w:r>
      </w:hyperlink>
    </w:p>
    <w:p>
      <w:hyperlink r:id="rId53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Columbia City, Counterbalance Blood Drives through 09/01/2024</w:t>
      </w:r>
    </w:p>
    <w:p>
      <w:hyperlink r:id="rId34">
        <w:r>
          <w:rPr>
            <w:color w:val="0000FF"/>
            <w:u w:val="single"/>
          </w:rPr>
          <w:t>Starbucks Seattle, 08/05/2024 9:00 am - 3:00 pm</w:t>
        </w:r>
      </w:hyperlink>
    </w:p>
    <w:p>
      <w:hyperlink r:id="rId35">
        <w:r>
          <w:rPr>
            <w:color w:val="0000FF"/>
            <w:u w:val="single"/>
          </w:rPr>
          <w:t>VA Puget Sound, 08/05/2024 10:00 am - 4:00 pm</w:t>
        </w:r>
      </w:hyperlink>
    </w:p>
    <w:p>
      <w:hyperlink r:id="rId54">
        <w:r>
          <w:rPr>
            <w:color w:val="0000FF"/>
            <w:u w:val="single"/>
          </w:rPr>
          <w:t>Pop-Up @ West Seattle, 08/05/2024 10:00 am - 5:00 pm</w:t>
        </w:r>
      </w:hyperlink>
    </w:p>
    <w:p>
      <w:hyperlink r:id="rId36">
        <w:r>
          <w:rPr>
            <w:color w:val="0000FF"/>
            <w:u w:val="single"/>
          </w:rPr>
          <w:t>Starbucks Seattle, 08/06/2024 9:00 am - 3:00 pm</w:t>
        </w:r>
      </w:hyperlink>
    </w:p>
    <w:p>
      <w:hyperlink r:id="rId55">
        <w:r>
          <w:rPr>
            <w:color w:val="0000FF"/>
            <w:u w:val="single"/>
          </w:rPr>
          <w:t>Pop-Up @ West Seattle, 08/06/2024 9:00 am - 4:00 pm</w:t>
        </w:r>
      </w:hyperlink>
    </w:p>
    <w:p>
      <w:hyperlink r:id="rId56">
        <w:r>
          <w:rPr>
            <w:color w:val="0000FF"/>
            <w:u w:val="single"/>
          </w:rPr>
          <w:t>Pop-Up @ West Seattle, 08/07/2024 9:00 am - 4:00 pm</w:t>
        </w:r>
      </w:hyperlink>
    </w:p>
    <w:p>
      <w:hyperlink r:id="rId42">
        <w:r>
          <w:rPr>
            <w:color w:val="0000FF"/>
            <w:u w:val="single"/>
          </w:rPr>
          <w:t>Providence Swedish Cherry Hill, 08/19/2024 10:00 am - 4:00 pm</w:t>
        </w:r>
      </w:hyperlink>
    </w:p>
    <w:p>
      <w:hyperlink r:id="rId45">
        <w:r>
          <w:rPr>
            <w:color w:val="0000FF"/>
            <w:u w:val="single"/>
          </w:rPr>
          <w:t>Seattle Public Schools John Stanford Center for Educational Excellence, 08/22/2024 9:00 am - 3:00 pm</w:t>
        </w:r>
      </w:hyperlink>
    </w:p>
    <w:p>
      <w:hyperlink r:id="rId47">
        <w:r>
          <w:rPr>
            <w:color w:val="0000FF"/>
            <w:u w:val="single"/>
          </w:rPr>
          <w:t>Mercer Island Community and Events Center, 08/26/2024 10:30 am - 4:30 pm</w:t>
        </w:r>
      </w:hyperlink>
    </w:p>
    <w:p>
      <w:pPr>
        <w:pStyle w:val="Heading1"/>
      </w:pPr>
      <w:r>
        <w:t>The Combine Blood Drives through 09/01/2024</w:t>
      </w:r>
    </w:p>
    <w:p>
      <w:hyperlink r:id="rId32">
        <w:r>
          <w:rPr>
            <w:color w:val="0000FF"/>
            <w:u w:val="single"/>
          </w:rPr>
          <w:t>UW Health Sciences, 08/02/2024 8:00 am - 2:00 pm</w:t>
        </w:r>
      </w:hyperlink>
    </w:p>
    <w:p>
      <w:hyperlink r:id="rId33">
        <w:r>
          <w:rPr>
            <w:color w:val="0000FF"/>
            <w:u w:val="single"/>
          </w:rPr>
          <w:t>KOMO Plaza, 08/02/2024 9:00 am - 3:00 pm</w:t>
        </w:r>
      </w:hyperlink>
    </w:p>
    <w:p>
      <w:hyperlink r:id="rId38">
        <w:r>
          <w:rPr>
            <w:color w:val="0000FF"/>
            <w:u w:val="single"/>
          </w:rPr>
          <w:t>Mighty-O Donuts, 08/09/2024 9:00 am - 3:00 pm</w:t>
        </w:r>
      </w:hyperlink>
    </w:p>
    <w:p>
      <w:hyperlink r:id="rId37">
        <w:r>
          <w:rPr>
            <w:color w:val="0000FF"/>
            <w:u w:val="single"/>
          </w:rPr>
          <w:t>UW Police Department, 08/09/2024 9:00 am - 3:00 pm</w:t>
        </w:r>
      </w:hyperlink>
    </w:p>
    <w:p>
      <w:hyperlink r:id="rId39">
        <w:r>
          <w:rPr>
            <w:color w:val="0000FF"/>
            <w:u w:val="single"/>
          </w:rPr>
          <w:t>Fred Meyer Ballard, 08/12/2024 8:00 am - 2:00 pm</w:t>
        </w:r>
      </w:hyperlink>
    </w:p>
    <w:p>
      <w:hyperlink r:id="rId40">
        <w:r>
          <w:rPr>
            <w:color w:val="0000FF"/>
            <w:u w:val="single"/>
          </w:rPr>
          <w:t>400 Fairview Ave Building, 08/14/2024 9:00 am - 3:00 pm</w:t>
        </w:r>
      </w:hyperlink>
    </w:p>
    <w:p>
      <w:hyperlink r:id="rId57">
        <w:r>
          <w:rPr>
            <w:color w:val="0000FF"/>
            <w:u w:val="single"/>
          </w:rPr>
          <w:t>National Nordic Museum, 08/16/2024 9:30 am - 3:30 pm</w:t>
        </w:r>
      </w:hyperlink>
    </w:p>
    <w:p>
      <w:hyperlink r:id="rId58">
        <w:r>
          <w:rPr>
            <w:color w:val="0000FF"/>
            <w:u w:val="single"/>
          </w:rPr>
          <w:t>Cadence Apartments, 08/16/2024 10:00 am - 4:00 pm</w:t>
        </w:r>
      </w:hyperlink>
    </w:p>
    <w:p>
      <w:hyperlink r:id="rId43">
        <w:r>
          <w:rPr>
            <w:color w:val="0000FF"/>
            <w:u w:val="single"/>
          </w:rPr>
          <w:t>Providence Swedish Ballard, 08/21/2024 9:00 am - 3:00 pm</w:t>
        </w:r>
      </w:hyperlink>
    </w:p>
    <w:p>
      <w:hyperlink r:id="rId44">
        <w:r>
          <w:rPr>
            <w:color w:val="0000FF"/>
            <w:u w:val="single"/>
          </w:rPr>
          <w:t>Faith Lutheran Church, 08/21/2024 12:00 pm - 6:00 pm</w:t>
        </w:r>
      </w:hyperlink>
    </w:p>
    <w:p>
      <w:hyperlink r:id="rId46">
        <w:r>
          <w:rPr>
            <w:color w:val="0000FF"/>
            <w:u w:val="single"/>
          </w:rPr>
          <w:t>University Unitarian Church, 08/22/2024 11:00 am - 5:00 pm</w:t>
        </w:r>
      </w:hyperlink>
    </w:p>
    <w:p>
      <w:hyperlink r:id="rId59">
        <w:r>
          <w:rPr>
            <w:color w:val="0000FF"/>
            <w:u w:val="single"/>
          </w:rPr>
          <w:t>Fircrest School - WA State of Social &amp; Health Services Dept, 08/28/2024 9:00 am - 3:00 pm</w:t>
        </w:r>
      </w:hyperlink>
    </w:p>
    <w:p>
      <w:hyperlink r:id="rId52">
        <w:r>
          <w:rPr>
            <w:color w:val="0000FF"/>
            <w:u w:val="single"/>
          </w:rPr>
          <w:t>Greenwood Senior Center, 08/30/2024 10:00 am - 4:00 pm</w:t>
        </w:r>
      </w:hyperlink>
    </w:p>
    <w:p>
      <w:hyperlink r:id="rId60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Heading1"/>
      </w:pPr>
      <w:r>
        <w:t>Doom, Log Boom, PBJ - Doom, Soft Trot Blood Drives through 09/01/2024</w:t>
      </w:r>
    </w:p>
    <w:p>
      <w:hyperlink r:id="rId10">
        <w:r>
          <w:rPr>
            <w:color w:val="0000FF"/>
            <w:u w:val="single"/>
          </w:rPr>
          <w:t>Orangetheory Fitness Bothell, 08/02/2024 10:00 am - 4:00 pm</w:t>
        </w:r>
      </w:hyperlink>
    </w:p>
    <w:p>
      <w:hyperlink r:id="rId22">
        <w:r>
          <w:rPr>
            <w:color w:val="0000FF"/>
            <w:u w:val="single"/>
          </w:rPr>
          <w:t>EvergreenHealth Kirkland, 08/08/2024 9:00 am - 3:00 pm</w:t>
        </w:r>
      </w:hyperlink>
    </w:p>
    <w:p>
      <w:hyperlink r:id="rId12">
        <w:r>
          <w:rPr>
            <w:color w:val="0000FF"/>
            <w:u w:val="single"/>
          </w:rPr>
          <w:t>Lake Forest Park Town Center, 08/09/2024 10:00 am - 4:00 pm</w:t>
        </w:r>
      </w:hyperlink>
    </w:p>
    <w:p>
      <w:hyperlink r:id="rId11">
        <w:r>
          <w:rPr>
            <w:color w:val="0000FF"/>
            <w:u w:val="single"/>
          </w:rPr>
          <w:t>Securite Gun Club, 08/09/2024 10:00 am - 4:00 pm</w:t>
        </w:r>
      </w:hyperlink>
    </w:p>
    <w:p>
      <w:hyperlink r:id="rId13">
        <w:r>
          <w:rPr>
            <w:color w:val="0000FF"/>
            <w:u w:val="single"/>
          </w:rPr>
          <w:t>Northlake Christian Church, 08/15/2024 12:00 pm - 6:00 pm</w:t>
        </w:r>
      </w:hyperlink>
    </w:p>
    <w:p>
      <w:hyperlink r:id="rId14">
        <w:r>
          <w:rPr>
            <w:color w:val="0000FF"/>
            <w:u w:val="single"/>
          </w:rPr>
          <w:t>Lynnwood Event Center, 08/17/2024 12:00 pm - 6:00 pm</w:t>
        </w:r>
      </w:hyperlink>
    </w:p>
    <w:p>
      <w:hyperlink r:id="rId27">
        <w:r>
          <w:rPr>
            <w:color w:val="0000FF"/>
            <w:u w:val="single"/>
          </w:rPr>
          <w:t>EvergreenHealth Kirkland, 08/21/2024 9:00 am - 3:00 pm</w:t>
        </w:r>
      </w:hyperlink>
    </w:p>
    <w:p>
      <w:hyperlink r:id="rId59">
        <w:r>
          <w:rPr>
            <w:color w:val="0000FF"/>
            <w:u w:val="single"/>
          </w:rPr>
          <w:t>Fircrest School - WA State of Social &amp; Health Services Dept, 08/28/2024 9:00 am - 3:00 pm</w:t>
        </w:r>
      </w:hyperlink>
    </w:p>
    <w:p>
      <w:hyperlink r:id="rId16">
        <w:r>
          <w:rPr>
            <w:color w:val="0000FF"/>
            <w:u w:val="single"/>
          </w:rPr>
          <w:t>Northshore Fire Department, 08/29/2024 9:00 am - 3:00 pm</w:t>
        </w:r>
      </w:hyperlink>
    </w:p>
    <w:p>
      <w:pPr>
        <w:pStyle w:val="Heading1"/>
      </w:pPr>
      <w:r>
        <w:t>Flash, Valhalla Blood Drives through 09/01/2024</w:t>
      </w:r>
    </w:p>
    <w:p>
      <w:hyperlink r:id="rId32">
        <w:r>
          <w:rPr>
            <w:color w:val="0000FF"/>
            <w:u w:val="single"/>
          </w:rPr>
          <w:t>UW Health Sciences, 08/02/2024 8:00 am - 2:00 pm</w:t>
        </w:r>
      </w:hyperlink>
    </w:p>
    <w:p>
      <w:hyperlink r:id="rId37">
        <w:r>
          <w:rPr>
            <w:color w:val="0000FF"/>
            <w:u w:val="single"/>
          </w:rPr>
          <w:t>UW Police Department, 08/09/2024 9:00 am - 3:00 pm</w:t>
        </w:r>
      </w:hyperlink>
    </w:p>
    <w:p>
      <w:hyperlink r:id="rId38">
        <w:r>
          <w:rPr>
            <w:color w:val="0000FF"/>
            <w:u w:val="single"/>
          </w:rPr>
          <w:t>Mighty-O Donuts, 08/09/2024 9:00 am - 3:00 pm</w:t>
        </w:r>
      </w:hyperlink>
    </w:p>
    <w:p>
      <w:hyperlink r:id="rId12">
        <w:r>
          <w:rPr>
            <w:color w:val="0000FF"/>
            <w:u w:val="single"/>
          </w:rPr>
          <w:t>Lake Forest Park Town Center, 08/09/2024 10:00 am - 4:00 pm</w:t>
        </w:r>
      </w:hyperlink>
    </w:p>
    <w:p>
      <w:hyperlink r:id="rId39">
        <w:r>
          <w:rPr>
            <w:color w:val="0000FF"/>
            <w:u w:val="single"/>
          </w:rPr>
          <w:t>Fred Meyer Ballard, 08/12/2024 8:00 am - 2:00 pm</w:t>
        </w:r>
      </w:hyperlink>
    </w:p>
    <w:p>
      <w:hyperlink r:id="rId40">
        <w:r>
          <w:rPr>
            <w:color w:val="0000FF"/>
            <w:u w:val="single"/>
          </w:rPr>
          <w:t>400 Fairview Ave Building, 08/14/2024 9:00 am - 3:00 pm</w:t>
        </w:r>
      </w:hyperlink>
    </w:p>
    <w:p>
      <w:hyperlink r:id="rId57">
        <w:r>
          <w:rPr>
            <w:color w:val="0000FF"/>
            <w:u w:val="single"/>
          </w:rPr>
          <w:t>National Nordic Museum, 08/16/2024 9:30 am - 3:30 pm</w:t>
        </w:r>
      </w:hyperlink>
    </w:p>
    <w:p>
      <w:hyperlink r:id="rId58">
        <w:r>
          <w:rPr>
            <w:color w:val="0000FF"/>
            <w:u w:val="single"/>
          </w:rPr>
          <w:t>Cadence Apartments, 08/16/2024 10:00 am - 4:00 pm</w:t>
        </w:r>
      </w:hyperlink>
    </w:p>
    <w:p>
      <w:hyperlink r:id="rId43">
        <w:r>
          <w:rPr>
            <w:color w:val="0000FF"/>
            <w:u w:val="single"/>
          </w:rPr>
          <w:t>Providence Swedish Ballard, 08/21/2024 9:00 am - 3:00 pm</w:t>
        </w:r>
      </w:hyperlink>
    </w:p>
    <w:p>
      <w:hyperlink r:id="rId44">
        <w:r>
          <w:rPr>
            <w:color w:val="0000FF"/>
            <w:u w:val="single"/>
          </w:rPr>
          <w:t>Faith Lutheran Church, 08/21/2024 12:00 pm - 6:00 pm</w:t>
        </w:r>
      </w:hyperlink>
    </w:p>
    <w:p>
      <w:hyperlink r:id="rId46">
        <w:r>
          <w:rPr>
            <w:color w:val="0000FF"/>
            <w:u w:val="single"/>
          </w:rPr>
          <w:t>University Unitarian Church, 08/22/2024 11:00 am - 5:00 pm</w:t>
        </w:r>
      </w:hyperlink>
    </w:p>
    <w:p>
      <w:hyperlink r:id="rId59">
        <w:r>
          <w:rPr>
            <w:color w:val="0000FF"/>
            <w:u w:val="single"/>
          </w:rPr>
          <w:t>Fircrest School - WA State of Social &amp; Health Services Dept, 08/28/2024 9:00 am - 3:00 pm</w:t>
        </w:r>
      </w:hyperlink>
    </w:p>
    <w:p>
      <w:hyperlink r:id="rId29">
        <w:r>
          <w:rPr>
            <w:color w:val="0000FF"/>
            <w:u w:val="single"/>
          </w:rPr>
          <w:t>City of Kirkland, 08/28/2024 9:00 am - 4:00 pm</w:t>
        </w:r>
      </w:hyperlink>
    </w:p>
    <w:p>
      <w:hyperlink r:id="rId30">
        <w:r>
          <w:rPr>
            <w:color w:val="0000FF"/>
            <w:u w:val="single"/>
          </w:rPr>
          <w:t>City of Kirkland, 08/29/2024 9:00 am - 4:00 pm</w:t>
        </w:r>
      </w:hyperlink>
    </w:p>
    <w:p>
      <w:hyperlink r:id="rId52">
        <w:r>
          <w:rPr>
            <w:color w:val="0000FF"/>
            <w:u w:val="single"/>
          </w:rPr>
          <w:t>Greenwood Senior Center, 08/30/2024 10:00 am - 4:00 pm</w:t>
        </w:r>
      </w:hyperlink>
    </w:p>
    <w:p>
      <w:hyperlink r:id="rId60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Heading1"/>
      </w:pPr>
      <w:r>
        <w:t>Gasworks Blood Drives through 09/01/2024</w:t>
      </w:r>
    </w:p>
    <w:p>
      <w:hyperlink r:id="rId32">
        <w:r>
          <w:rPr>
            <w:color w:val="0000FF"/>
            <w:u w:val="single"/>
          </w:rPr>
          <w:t>UW Health Sciences, 08/02/2024 8:00 am - 2:00 pm</w:t>
        </w:r>
      </w:hyperlink>
    </w:p>
    <w:p>
      <w:hyperlink r:id="rId33">
        <w:r>
          <w:rPr>
            <w:color w:val="0000FF"/>
            <w:u w:val="single"/>
          </w:rPr>
          <w:t>KOMO Plaza, 08/02/2024 9:00 am - 3:00 pm</w:t>
        </w:r>
      </w:hyperlink>
    </w:p>
    <w:p>
      <w:hyperlink r:id="rId38">
        <w:r>
          <w:rPr>
            <w:color w:val="0000FF"/>
            <w:u w:val="single"/>
          </w:rPr>
          <w:t>Mighty-O Donuts, 08/09/2024 9:00 am - 3:00 pm</w:t>
        </w:r>
      </w:hyperlink>
    </w:p>
    <w:p>
      <w:hyperlink r:id="rId37">
        <w:r>
          <w:rPr>
            <w:color w:val="0000FF"/>
            <w:u w:val="single"/>
          </w:rPr>
          <w:t>UW Police Department, 08/09/2024 9:00 am - 3:00 pm</w:t>
        </w:r>
      </w:hyperlink>
    </w:p>
    <w:p>
      <w:hyperlink r:id="rId39">
        <w:r>
          <w:rPr>
            <w:color w:val="0000FF"/>
            <w:u w:val="single"/>
          </w:rPr>
          <w:t>Fred Meyer Ballard, 08/12/2024 8:00 am - 2:00 pm</w:t>
        </w:r>
      </w:hyperlink>
    </w:p>
    <w:p>
      <w:hyperlink r:id="rId40">
        <w:r>
          <w:rPr>
            <w:color w:val="0000FF"/>
            <w:u w:val="single"/>
          </w:rPr>
          <w:t>400 Fairview Ave Building, 08/14/2024 9:00 am - 3:00 pm</w:t>
        </w:r>
      </w:hyperlink>
    </w:p>
    <w:p>
      <w:hyperlink r:id="rId41">
        <w:r>
          <w:rPr>
            <w:color w:val="0000FF"/>
            <w:u w:val="single"/>
          </w:rPr>
          <w:t>One and Two Union Square, 08/15/2024 9:00 am - 3:00 pm</w:t>
        </w:r>
      </w:hyperlink>
    </w:p>
    <w:p>
      <w:hyperlink r:id="rId57">
        <w:r>
          <w:rPr>
            <w:color w:val="0000FF"/>
            <w:u w:val="single"/>
          </w:rPr>
          <w:t>National Nordic Museum, 08/16/2024 9:30 am - 3:30 pm</w:t>
        </w:r>
      </w:hyperlink>
    </w:p>
    <w:p>
      <w:hyperlink r:id="rId58">
        <w:r>
          <w:rPr>
            <w:color w:val="0000FF"/>
            <w:u w:val="single"/>
          </w:rPr>
          <w:t>Cadence Apartments, 08/16/2024 10:00 am - 4:00 pm</w:t>
        </w:r>
      </w:hyperlink>
    </w:p>
    <w:p>
      <w:hyperlink r:id="rId42">
        <w:r>
          <w:rPr>
            <w:color w:val="0000FF"/>
            <w:u w:val="single"/>
          </w:rPr>
          <w:t>Providence Swedish Cherry Hill, 08/19/2024 10:00 am - 4:00 pm</w:t>
        </w:r>
      </w:hyperlink>
    </w:p>
    <w:p>
      <w:hyperlink r:id="rId43">
        <w:r>
          <w:rPr>
            <w:color w:val="0000FF"/>
            <w:u w:val="single"/>
          </w:rPr>
          <w:t>Providence Swedish Ballard, 08/21/2024 9:00 am - 3:00 pm</w:t>
        </w:r>
      </w:hyperlink>
    </w:p>
    <w:p>
      <w:hyperlink r:id="rId44">
        <w:r>
          <w:rPr>
            <w:color w:val="0000FF"/>
            <w:u w:val="single"/>
          </w:rPr>
          <w:t>Faith Lutheran Church, 08/21/2024 12:00 pm - 6:00 pm</w:t>
        </w:r>
      </w:hyperlink>
    </w:p>
    <w:p>
      <w:hyperlink r:id="rId46">
        <w:r>
          <w:rPr>
            <w:color w:val="0000FF"/>
            <w:u w:val="single"/>
          </w:rPr>
          <w:t>University Unitarian Church, 08/22/2024 11:00 am - 5:00 pm</w:t>
        </w:r>
      </w:hyperlink>
    </w:p>
    <w:p>
      <w:hyperlink r:id="rId48">
        <w:r>
          <w:rPr>
            <w:color w:val="0000FF"/>
            <w:u w:val="single"/>
          </w:rPr>
          <w:t>Westlake Tower, 08/27/2024 9:00 am - 3:00 pm</w:t>
        </w:r>
      </w:hyperlink>
    </w:p>
    <w:p>
      <w:hyperlink r:id="rId49">
        <w:r>
          <w:rPr>
            <w:color w:val="0000FF"/>
            <w:u w:val="single"/>
          </w:rPr>
          <w:t>901 Fifth Avenue Building, 08/27/2024 9:00 am - 3:00 pm</w:t>
        </w:r>
      </w:hyperlink>
    </w:p>
    <w:p>
      <w:hyperlink r:id="rId50">
        <w:r>
          <w:rPr>
            <w:color w:val="0000FF"/>
            <w:u w:val="single"/>
          </w:rPr>
          <w:t>All of Us Journey Pop-Up @ Amazon, 08/28/2024 9:00 am - 3:00 pm</w:t>
        </w:r>
      </w:hyperlink>
    </w:p>
    <w:p>
      <w:hyperlink r:id="rId51">
        <w:r>
          <w:rPr>
            <w:color w:val="0000FF"/>
            <w:u w:val="single"/>
          </w:rPr>
          <w:t>All of Us Journey Pop-Up @ Amazon, 08/29/2024 9:00 am - 3:00 pm</w:t>
        </w:r>
      </w:hyperlink>
    </w:p>
    <w:p>
      <w:hyperlink r:id="rId52">
        <w:r>
          <w:rPr>
            <w:color w:val="0000FF"/>
            <w:u w:val="single"/>
          </w:rPr>
          <w:t>Greenwood Senior Center, 08/30/2024 10:00 am - 4:00 pm</w:t>
        </w:r>
      </w:hyperlink>
    </w:p>
    <w:p>
      <w:hyperlink r:id="rId60">
        <w:r>
          <w:rPr>
            <w:color w:val="0000FF"/>
            <w:u w:val="single"/>
          </w:rPr>
          <w:t>North Seattle Center, Multiple Dates</w:t>
        </w:r>
      </w:hyperlink>
    </w:p>
    <w:p>
      <w:hyperlink r:id="rId53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Hawks Nest Blood Drives through 09/01/2024</w:t>
      </w:r>
    </w:p>
    <w:p>
      <w:hyperlink r:id="rId10">
        <w:r>
          <w:rPr>
            <w:color w:val="0000FF"/>
            <w:u w:val="single"/>
          </w:rPr>
          <w:t>Orangetheory Fitness Bothell, 08/02/2024 10:00 am - 4:00 pm</w:t>
        </w:r>
      </w:hyperlink>
    </w:p>
    <w:p>
      <w:hyperlink r:id="rId12">
        <w:r>
          <w:rPr>
            <w:color w:val="0000FF"/>
            <w:u w:val="single"/>
          </w:rPr>
          <w:t>Lake Forest Park Town Center, 08/09/2024 10:00 am - 4:00 pm</w:t>
        </w:r>
      </w:hyperlink>
    </w:p>
    <w:p>
      <w:hyperlink r:id="rId13">
        <w:r>
          <w:rPr>
            <w:color w:val="0000FF"/>
            <w:u w:val="single"/>
          </w:rPr>
          <w:t>Northlake Christian Church, 08/15/2024 12:00 pm - 6:00 pm</w:t>
        </w:r>
      </w:hyperlink>
    </w:p>
    <w:p>
      <w:hyperlink r:id="rId14">
        <w:r>
          <w:rPr>
            <w:color w:val="0000FF"/>
            <w:u w:val="single"/>
          </w:rPr>
          <w:t>Lynnwood Event Center, 08/17/2024 12:00 pm - 6:00 pm</w:t>
        </w:r>
      </w:hyperlink>
    </w:p>
    <w:p>
      <w:hyperlink r:id="rId17">
        <w:r>
          <w:rPr>
            <w:color w:val="0000FF"/>
            <w:u w:val="single"/>
          </w:rPr>
          <w:t>Providence Swedish Edmonds Campus, 08/22/2024 9:00 am - 3:00 pm</w:t>
        </w:r>
      </w:hyperlink>
    </w:p>
    <w:p>
      <w:hyperlink r:id="rId18">
        <w:r>
          <w:rPr>
            <w:color w:val="0000FF"/>
            <w:u w:val="single"/>
          </w:rPr>
          <w:t>Edmonds Waterfront Center, 08/26/2024 10:30 am - 4:30 pm</w:t>
        </w:r>
      </w:hyperlink>
    </w:p>
    <w:p>
      <w:hyperlink r:id="rId19">
        <w:r>
          <w:rPr>
            <w:color w:val="0000FF"/>
            <w:u w:val="single"/>
          </w:rPr>
          <w:t>Edmonds Waterfront Center, 08/27/2024 10:30 am - 4:30 pm</w:t>
        </w:r>
      </w:hyperlink>
    </w:p>
    <w:p>
      <w:hyperlink r:id="rId59">
        <w:r>
          <w:rPr>
            <w:color w:val="0000FF"/>
            <w:u w:val="single"/>
          </w:rPr>
          <w:t>Fircrest School - WA State of Social &amp; Health Services Dept, 08/28/2024 9:00 am - 3:00 pm</w:t>
        </w:r>
      </w:hyperlink>
    </w:p>
    <w:p>
      <w:hyperlink r:id="rId16">
        <w:r>
          <w:rPr>
            <w:color w:val="0000FF"/>
            <w:u w:val="single"/>
          </w:rPr>
          <w:t>Northshore Fire Department, 08/29/2024 9:00 am - 3:00 pm</w:t>
        </w:r>
      </w:hyperlink>
    </w:p>
    <w:p>
      <w:hyperlink r:id="rId20">
        <w:r>
          <w:rPr>
            <w:color w:val="0000FF"/>
            <w:u w:val="single"/>
          </w:rPr>
          <w:t>Lynnwood Center, Multiple Dates</w:t>
        </w:r>
      </w:hyperlink>
    </w:p>
    <w:p>
      <w:pPr>
        <w:pStyle w:val="Heading1"/>
      </w:pPr>
      <w:r>
        <w:t>Heritage, KiMS, PBJ - City Hall, PBJ - Google Mondaya, PBJ - Google Thursday, Ruck Mountain, Torque Blood Drives through 09/01/2024</w:t>
      </w:r>
    </w:p>
    <w:p>
      <w:hyperlink r:id="rId21">
        <w:r>
          <w:rPr>
            <w:color w:val="0000FF"/>
            <w:u w:val="single"/>
          </w:rPr>
          <w:t>Plaza Yarrow Bay, 08/06/2024 9:00 am - 3:00 pm</w:t>
        </w:r>
      </w:hyperlink>
    </w:p>
    <w:p>
      <w:hyperlink r:id="rId22">
        <w:r>
          <w:rPr>
            <w:color w:val="0000FF"/>
            <w:u w:val="single"/>
          </w:rPr>
          <w:t>EvergreenHealth Kirkland, 08/08/2024 9:00 am - 3:00 pm</w:t>
        </w:r>
      </w:hyperlink>
    </w:p>
    <w:p>
      <w:hyperlink r:id="rId23">
        <w:r>
          <w:rPr>
            <w:color w:val="0000FF"/>
            <w:u w:val="single"/>
          </w:rPr>
          <w:t>Overlake Christian Church, 08/08/2024 12:00 pm - 6:00 pm</w:t>
        </w:r>
      </w:hyperlink>
    </w:p>
    <w:p>
      <w:hyperlink r:id="rId24">
        <w:r>
          <w:rPr>
            <w:color w:val="0000FF"/>
            <w:u w:val="single"/>
          </w:rPr>
          <w:t>Keller Williams Eastside Realty, 08/14/2024 9:00 am - 3:00 pm</w:t>
        </w:r>
      </w:hyperlink>
    </w:p>
    <w:p>
      <w:hyperlink r:id="rId25">
        <w:r>
          <w:rPr>
            <w:color w:val="0000FF"/>
            <w:u w:val="single"/>
          </w:rPr>
          <w:t>Accenture-Redmond, 08/15/2024 9:00 am - 3:00 pm</w:t>
        </w:r>
      </w:hyperlink>
    </w:p>
    <w:p>
      <w:hyperlink r:id="rId27">
        <w:r>
          <w:rPr>
            <w:color w:val="0000FF"/>
            <w:u w:val="single"/>
          </w:rPr>
          <w:t>EvergreenHealth Kirkland, 08/21/2024 9:00 am - 3:00 pm</w:t>
        </w:r>
      </w:hyperlink>
    </w:p>
    <w:p>
      <w:hyperlink r:id="rId46">
        <w:r>
          <w:rPr>
            <w:color w:val="0000FF"/>
            <w:u w:val="single"/>
          </w:rPr>
          <w:t>University Unitarian Church, 08/22/2024 11:00 am - 5:00 pm</w:t>
        </w:r>
      </w:hyperlink>
    </w:p>
    <w:p>
      <w:hyperlink r:id="rId28">
        <w:r>
          <w:rPr>
            <w:color w:val="0000FF"/>
            <w:u w:val="single"/>
          </w:rPr>
          <w:t>Westpark Office Park, 08/26/2024 9:00 am - 3:00 pm</w:t>
        </w:r>
      </w:hyperlink>
    </w:p>
    <w:p>
      <w:hyperlink r:id="rId29">
        <w:r>
          <w:rPr>
            <w:color w:val="0000FF"/>
            <w:u w:val="single"/>
          </w:rPr>
          <w:t>City of Kirkland, 08/28/2024 9:00 am - 4:00 pm</w:t>
        </w:r>
      </w:hyperlink>
    </w:p>
    <w:p>
      <w:hyperlink r:id="rId30">
        <w:r>
          <w:rPr>
            <w:color w:val="0000FF"/>
            <w:u w:val="single"/>
          </w:rPr>
          <w:t>City of Kirkland, 08/29/2024 9:00 am - 4:00 pm</w:t>
        </w:r>
      </w:hyperlink>
    </w:p>
    <w:p>
      <w:hyperlink r:id="rId31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Hiawatha Blood Drives through 09/01/2024</w:t>
      </w:r>
    </w:p>
    <w:p>
      <w:hyperlink r:id="rId33">
        <w:r>
          <w:rPr>
            <w:color w:val="0000FF"/>
            <w:u w:val="single"/>
          </w:rPr>
          <w:t>KOMO Plaza, 08/02/2024 9:00 am - 3:00 pm</w:t>
        </w:r>
      </w:hyperlink>
    </w:p>
    <w:p>
      <w:hyperlink r:id="rId34">
        <w:r>
          <w:rPr>
            <w:color w:val="0000FF"/>
            <w:u w:val="single"/>
          </w:rPr>
          <w:t>Starbucks Seattle, 08/05/2024 9:00 am - 3:00 pm</w:t>
        </w:r>
      </w:hyperlink>
    </w:p>
    <w:p>
      <w:hyperlink r:id="rId54">
        <w:r>
          <w:rPr>
            <w:color w:val="0000FF"/>
            <w:u w:val="single"/>
          </w:rPr>
          <w:t>Pop-Up @ West Seattle, 08/05/2024 10:00 am - 5:00 pm</w:t>
        </w:r>
      </w:hyperlink>
    </w:p>
    <w:p>
      <w:hyperlink r:id="rId35">
        <w:r>
          <w:rPr>
            <w:color w:val="0000FF"/>
            <w:u w:val="single"/>
          </w:rPr>
          <w:t>VA Puget Sound, 08/05/2024 10:00 am - 4:00 pm</w:t>
        </w:r>
      </w:hyperlink>
    </w:p>
    <w:p>
      <w:hyperlink r:id="rId55">
        <w:r>
          <w:rPr>
            <w:color w:val="0000FF"/>
            <w:u w:val="single"/>
          </w:rPr>
          <w:t>Pop-Up @ West Seattle, 08/06/2024 9:00 am - 4:00 pm</w:t>
        </w:r>
      </w:hyperlink>
    </w:p>
    <w:p>
      <w:hyperlink r:id="rId36">
        <w:r>
          <w:rPr>
            <w:color w:val="0000FF"/>
            <w:u w:val="single"/>
          </w:rPr>
          <w:t>Starbucks Seattle, 08/06/2024 9:00 am - 3:00 pm</w:t>
        </w:r>
      </w:hyperlink>
    </w:p>
    <w:p>
      <w:hyperlink r:id="rId56">
        <w:r>
          <w:rPr>
            <w:color w:val="0000FF"/>
            <w:u w:val="single"/>
          </w:rPr>
          <w:t>Pop-Up @ West Seattle, 08/07/2024 9:00 am - 4:00 pm</w:t>
        </w:r>
      </w:hyperlink>
    </w:p>
    <w:p>
      <w:hyperlink r:id="rId61">
        <w:r>
          <w:rPr>
            <w:color w:val="0000FF"/>
            <w:u w:val="single"/>
          </w:rPr>
          <w:t>Pop-Up @ West Seattle, 08/12/2024 10:00 am - 5:00 pm</w:t>
        </w:r>
      </w:hyperlink>
    </w:p>
    <w:p>
      <w:hyperlink r:id="rId62">
        <w:r>
          <w:rPr>
            <w:color w:val="0000FF"/>
            <w:u w:val="single"/>
          </w:rPr>
          <w:t>Pop-Up @ West Seattle, 08/13/2024 9:00 am - 4:00 pm</w:t>
        </w:r>
      </w:hyperlink>
    </w:p>
    <w:p>
      <w:hyperlink r:id="rId40">
        <w:r>
          <w:rPr>
            <w:color w:val="0000FF"/>
            <w:u w:val="single"/>
          </w:rPr>
          <w:t>400 Fairview Ave Building, 08/14/2024 9:00 am - 3:00 pm</w:t>
        </w:r>
      </w:hyperlink>
    </w:p>
    <w:p>
      <w:hyperlink r:id="rId41">
        <w:r>
          <w:rPr>
            <w:color w:val="0000FF"/>
            <w:u w:val="single"/>
          </w:rPr>
          <w:t>One and Two Union Square, 08/15/2024 9:00 am - 3:00 pm</w:t>
        </w:r>
      </w:hyperlink>
    </w:p>
    <w:p>
      <w:hyperlink r:id="rId42">
        <w:r>
          <w:rPr>
            <w:color w:val="0000FF"/>
            <w:u w:val="single"/>
          </w:rPr>
          <w:t>Providence Swedish Cherry Hill, 08/19/2024 10:00 am - 4:00 pm</w:t>
        </w:r>
      </w:hyperlink>
    </w:p>
    <w:p>
      <w:hyperlink r:id="rId63">
        <w:r>
          <w:rPr>
            <w:color w:val="0000FF"/>
            <w:u w:val="single"/>
          </w:rPr>
          <w:t>Pop-Up @ West Seattle, 08/21/2024 10:00 am - 4:00 pm</w:t>
        </w:r>
      </w:hyperlink>
    </w:p>
    <w:p>
      <w:hyperlink r:id="rId45">
        <w:r>
          <w:rPr>
            <w:color w:val="0000FF"/>
            <w:u w:val="single"/>
          </w:rPr>
          <w:t>Seattle Public Schools John Stanford Center for Educational Excellence, 08/22/2024 9:00 am - 3:00 pm</w:t>
        </w:r>
      </w:hyperlink>
    </w:p>
    <w:p>
      <w:hyperlink r:id="rId49">
        <w:r>
          <w:rPr>
            <w:color w:val="0000FF"/>
            <w:u w:val="single"/>
          </w:rPr>
          <w:t>901 Fifth Avenue Building, 08/27/2024 9:00 am - 3:00 pm</w:t>
        </w:r>
      </w:hyperlink>
    </w:p>
    <w:p>
      <w:hyperlink r:id="rId48">
        <w:r>
          <w:rPr>
            <w:color w:val="0000FF"/>
            <w:u w:val="single"/>
          </w:rPr>
          <w:t>Westlake Tower, 08/27/2024 9:00 am - 3:00 pm</w:t>
        </w:r>
      </w:hyperlink>
    </w:p>
    <w:p>
      <w:hyperlink r:id="rId50">
        <w:r>
          <w:rPr>
            <w:color w:val="0000FF"/>
            <w:u w:val="single"/>
          </w:rPr>
          <w:t>All of Us Journey Pop-Up @ Amazon, 08/28/2024 9:00 am - 3:00 pm</w:t>
        </w:r>
      </w:hyperlink>
    </w:p>
    <w:p>
      <w:hyperlink r:id="rId51">
        <w:r>
          <w:rPr>
            <w:color w:val="0000FF"/>
            <w:u w:val="single"/>
          </w:rPr>
          <w:t>All of Us Journey Pop-Up @ Amazon, 08/29/2024 9:00 am - 3:00 pm</w:t>
        </w:r>
      </w:hyperlink>
    </w:p>
    <w:p>
      <w:hyperlink r:id="rId53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Hurricane Ridge Blood Drives through 09/01/2024</w:t>
      </w:r>
    </w:p>
    <w:p>
      <w:hyperlink r:id="rId9">
        <w:r>
          <w:rPr>
            <w:color w:val="0000FF"/>
            <w:u w:val="single"/>
          </w:rPr>
          <w:t>Swedish Medical Ctr Issaquah, 08/19/2024 9:00 am - 3:00 pm</w:t>
        </w:r>
      </w:hyperlink>
    </w:p>
    <w:p>
      <w:hyperlink r:id="rId64">
        <w:r>
          <w:rPr>
            <w:color w:val="0000FF"/>
            <w:u w:val="single"/>
          </w:rPr>
          <w:t>Sammamish Hills Lutheran Church, 08/22/2024 9:30 am - 4:30 pm</w:t>
        </w:r>
      </w:hyperlink>
    </w:p>
    <w:p>
      <w:hyperlink r:id="rId65">
        <w:r>
          <w:rPr>
            <w:color w:val="0000FF"/>
            <w:u w:val="single"/>
          </w:rPr>
          <w:t>Sammamish Hills Lutheran Church, 08/23/2024 9:30 am - 4:30 pm</w:t>
        </w:r>
      </w:hyperlink>
    </w:p>
    <w:p>
      <w:pPr>
        <w:pStyle w:val="Heading1"/>
      </w:pPr>
      <w:r>
        <w:t>Mohai, Space Needle Blood Drives through 09/01/2024</w:t>
      </w:r>
    </w:p>
    <w:p>
      <w:hyperlink r:id="rId32">
        <w:r>
          <w:rPr>
            <w:color w:val="0000FF"/>
            <w:u w:val="single"/>
          </w:rPr>
          <w:t>UW Health Sciences, 08/02/2024 8:00 am - 2:00 pm</w:t>
        </w:r>
      </w:hyperlink>
    </w:p>
    <w:p>
      <w:hyperlink r:id="rId33">
        <w:r>
          <w:rPr>
            <w:color w:val="0000FF"/>
            <w:u w:val="single"/>
          </w:rPr>
          <w:t>KOMO Plaza, 08/02/2024 9:00 am - 3:00 pm</w:t>
        </w:r>
      </w:hyperlink>
    </w:p>
    <w:p>
      <w:hyperlink r:id="rId34">
        <w:r>
          <w:rPr>
            <w:color w:val="0000FF"/>
            <w:u w:val="single"/>
          </w:rPr>
          <w:t>Starbucks Seattle, 08/05/2024 9:00 am - 3:00 pm</w:t>
        </w:r>
      </w:hyperlink>
    </w:p>
    <w:p>
      <w:hyperlink r:id="rId36">
        <w:r>
          <w:rPr>
            <w:color w:val="0000FF"/>
            <w:u w:val="single"/>
          </w:rPr>
          <w:t>Starbucks Seattle, 08/06/2024 9:00 am - 3:00 pm</w:t>
        </w:r>
      </w:hyperlink>
    </w:p>
    <w:p>
      <w:hyperlink r:id="rId37">
        <w:r>
          <w:rPr>
            <w:color w:val="0000FF"/>
            <w:u w:val="single"/>
          </w:rPr>
          <w:t>UW Police Department, 08/09/2024 9:00 am - 3:00 pm</w:t>
        </w:r>
      </w:hyperlink>
    </w:p>
    <w:p>
      <w:hyperlink r:id="rId38">
        <w:r>
          <w:rPr>
            <w:color w:val="0000FF"/>
            <w:u w:val="single"/>
          </w:rPr>
          <w:t>Mighty-O Donuts, 08/09/2024 9:00 am - 3:00 pm</w:t>
        </w:r>
      </w:hyperlink>
    </w:p>
    <w:p>
      <w:hyperlink r:id="rId39">
        <w:r>
          <w:rPr>
            <w:color w:val="0000FF"/>
            <w:u w:val="single"/>
          </w:rPr>
          <w:t>Fred Meyer Ballard, 08/12/2024 8:00 am - 2:00 pm</w:t>
        </w:r>
      </w:hyperlink>
    </w:p>
    <w:p>
      <w:hyperlink r:id="rId40">
        <w:r>
          <w:rPr>
            <w:color w:val="0000FF"/>
            <w:u w:val="single"/>
          </w:rPr>
          <w:t>400 Fairview Ave Building, 08/14/2024 9:00 am - 3:00 pm</w:t>
        </w:r>
      </w:hyperlink>
    </w:p>
    <w:p>
      <w:hyperlink r:id="rId41">
        <w:r>
          <w:rPr>
            <w:color w:val="0000FF"/>
            <w:u w:val="single"/>
          </w:rPr>
          <w:t>One and Two Union Square, 08/15/2024 9:00 am - 3:00 pm</w:t>
        </w:r>
      </w:hyperlink>
    </w:p>
    <w:p>
      <w:hyperlink r:id="rId57">
        <w:r>
          <w:rPr>
            <w:color w:val="0000FF"/>
            <w:u w:val="single"/>
          </w:rPr>
          <w:t>National Nordic Museum, 08/16/2024 9:30 am - 3:30 pm</w:t>
        </w:r>
      </w:hyperlink>
    </w:p>
    <w:p>
      <w:hyperlink r:id="rId58">
        <w:r>
          <w:rPr>
            <w:color w:val="0000FF"/>
            <w:u w:val="single"/>
          </w:rPr>
          <w:t>Cadence Apartments, 08/16/2024 10:00 am - 4:00 pm</w:t>
        </w:r>
      </w:hyperlink>
    </w:p>
    <w:p>
      <w:hyperlink r:id="rId42">
        <w:r>
          <w:rPr>
            <w:color w:val="0000FF"/>
            <w:u w:val="single"/>
          </w:rPr>
          <w:t>Providence Swedish Cherry Hill, 08/19/2024 10:00 am - 4:00 pm</w:t>
        </w:r>
      </w:hyperlink>
    </w:p>
    <w:p>
      <w:hyperlink r:id="rId43">
        <w:r>
          <w:rPr>
            <w:color w:val="0000FF"/>
            <w:u w:val="single"/>
          </w:rPr>
          <w:t>Providence Swedish Ballard, 08/21/2024 9:00 am - 3:00 pm</w:t>
        </w:r>
      </w:hyperlink>
    </w:p>
    <w:p>
      <w:hyperlink r:id="rId63">
        <w:r>
          <w:rPr>
            <w:color w:val="0000FF"/>
            <w:u w:val="single"/>
          </w:rPr>
          <w:t>Pop-Up @ West Seattle, 08/21/2024 10:00 am - 4:00 pm</w:t>
        </w:r>
      </w:hyperlink>
    </w:p>
    <w:p>
      <w:hyperlink r:id="rId44">
        <w:r>
          <w:rPr>
            <w:color w:val="0000FF"/>
            <w:u w:val="single"/>
          </w:rPr>
          <w:t>Faith Lutheran Church, 08/21/2024 12:00 pm - 6:00 pm</w:t>
        </w:r>
      </w:hyperlink>
    </w:p>
    <w:p>
      <w:hyperlink r:id="rId45">
        <w:r>
          <w:rPr>
            <w:color w:val="0000FF"/>
            <w:u w:val="single"/>
          </w:rPr>
          <w:t>Seattle Public Schools John Stanford Center for Educational Excellence, 08/22/2024 9:00 am - 3:00 pm</w:t>
        </w:r>
      </w:hyperlink>
    </w:p>
    <w:p>
      <w:hyperlink r:id="rId46">
        <w:r>
          <w:rPr>
            <w:color w:val="0000FF"/>
            <w:u w:val="single"/>
          </w:rPr>
          <w:t>University Unitarian Church, 08/22/2024 11:00 am - 5:00 pm</w:t>
        </w:r>
      </w:hyperlink>
    </w:p>
    <w:p>
      <w:hyperlink r:id="rId48">
        <w:r>
          <w:rPr>
            <w:color w:val="0000FF"/>
            <w:u w:val="single"/>
          </w:rPr>
          <w:t>Westlake Tower, 08/27/2024 9:00 am - 3:00 pm</w:t>
        </w:r>
      </w:hyperlink>
    </w:p>
    <w:p>
      <w:hyperlink r:id="rId49">
        <w:r>
          <w:rPr>
            <w:color w:val="0000FF"/>
            <w:u w:val="single"/>
          </w:rPr>
          <w:t>901 Fifth Avenue Building, 08/27/2024 9:00 am - 3:00 pm</w:t>
        </w:r>
      </w:hyperlink>
    </w:p>
    <w:p>
      <w:hyperlink r:id="rId50">
        <w:r>
          <w:rPr>
            <w:color w:val="0000FF"/>
            <w:u w:val="single"/>
          </w:rPr>
          <w:t>All of Us Journey Pop-Up @ Amazon, 08/28/2024 9:00 am - 3:00 pm</w:t>
        </w:r>
      </w:hyperlink>
    </w:p>
    <w:p>
      <w:hyperlink r:id="rId51">
        <w:r>
          <w:rPr>
            <w:color w:val="0000FF"/>
            <w:u w:val="single"/>
          </w:rPr>
          <w:t>All of Us Journey Pop-Up @ Amazon, 08/29/2024 9:00 am - 3:00 pm</w:t>
        </w:r>
      </w:hyperlink>
    </w:p>
    <w:p>
      <w:hyperlink r:id="rId52">
        <w:r>
          <w:rPr>
            <w:color w:val="0000FF"/>
            <w:u w:val="single"/>
          </w:rPr>
          <w:t>Greenwood Senior Center, 08/30/2024 10:00 am - 4:00 pm</w:t>
        </w:r>
      </w:hyperlink>
    </w:p>
    <w:p>
      <w:hyperlink r:id="rId53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PBJ - Ravenna Blood Drives through 09/01/2024</w:t>
      </w:r>
    </w:p>
    <w:p>
      <w:hyperlink r:id="rId32">
        <w:r>
          <w:rPr>
            <w:color w:val="0000FF"/>
            <w:u w:val="single"/>
          </w:rPr>
          <w:t>UW Health Sciences, 08/02/2024 8:00 am - 2:00 pm</w:t>
        </w:r>
      </w:hyperlink>
    </w:p>
    <w:p>
      <w:hyperlink r:id="rId33">
        <w:r>
          <w:rPr>
            <w:color w:val="0000FF"/>
            <w:u w:val="single"/>
          </w:rPr>
          <w:t>KOMO Plaza, 08/02/2024 9:00 am - 3:00 pm</w:t>
        </w:r>
      </w:hyperlink>
    </w:p>
    <w:p>
      <w:hyperlink r:id="rId21">
        <w:r>
          <w:rPr>
            <w:color w:val="0000FF"/>
            <w:u w:val="single"/>
          </w:rPr>
          <w:t>Plaza Yarrow Bay, 08/06/2024 9:00 am - 3:00 pm</w:t>
        </w:r>
      </w:hyperlink>
    </w:p>
    <w:p>
      <w:hyperlink r:id="rId37">
        <w:r>
          <w:rPr>
            <w:color w:val="0000FF"/>
            <w:u w:val="single"/>
          </w:rPr>
          <w:t>UW Police Department, 08/09/2024 9:00 am - 3:00 pm</w:t>
        </w:r>
      </w:hyperlink>
    </w:p>
    <w:p>
      <w:hyperlink r:id="rId38">
        <w:r>
          <w:rPr>
            <w:color w:val="0000FF"/>
            <w:u w:val="single"/>
          </w:rPr>
          <w:t>Mighty-O Donuts, 08/09/2024 9:00 am - 3:00 pm</w:t>
        </w:r>
      </w:hyperlink>
    </w:p>
    <w:p>
      <w:hyperlink r:id="rId39">
        <w:r>
          <w:rPr>
            <w:color w:val="0000FF"/>
            <w:u w:val="single"/>
          </w:rPr>
          <w:t>Fred Meyer Ballard, 08/12/2024 8:00 am - 2:00 pm</w:t>
        </w:r>
      </w:hyperlink>
    </w:p>
    <w:p>
      <w:hyperlink r:id="rId40">
        <w:r>
          <w:rPr>
            <w:color w:val="0000FF"/>
            <w:u w:val="single"/>
          </w:rPr>
          <w:t>400 Fairview Ave Building, 08/14/2024 9:00 am - 3:00 pm</w:t>
        </w:r>
      </w:hyperlink>
    </w:p>
    <w:p>
      <w:hyperlink r:id="rId41">
        <w:r>
          <w:rPr>
            <w:color w:val="0000FF"/>
            <w:u w:val="single"/>
          </w:rPr>
          <w:t>One and Two Union Square, 08/15/2024 9:00 am - 3:00 pm</w:t>
        </w:r>
      </w:hyperlink>
    </w:p>
    <w:p>
      <w:hyperlink r:id="rId57">
        <w:r>
          <w:rPr>
            <w:color w:val="0000FF"/>
            <w:u w:val="single"/>
          </w:rPr>
          <w:t>National Nordic Museum, 08/16/2024 9:30 am - 3:30 pm</w:t>
        </w:r>
      </w:hyperlink>
    </w:p>
    <w:p>
      <w:hyperlink r:id="rId58">
        <w:r>
          <w:rPr>
            <w:color w:val="0000FF"/>
            <w:u w:val="single"/>
          </w:rPr>
          <w:t>Cadence Apartments, 08/16/2024 10:00 am - 4:00 pm</w:t>
        </w:r>
      </w:hyperlink>
    </w:p>
    <w:p>
      <w:hyperlink r:id="rId42">
        <w:r>
          <w:rPr>
            <w:color w:val="0000FF"/>
            <w:u w:val="single"/>
          </w:rPr>
          <w:t>Providence Swedish Cherry Hill, 08/19/2024 10:00 am - 4:00 pm</w:t>
        </w:r>
      </w:hyperlink>
    </w:p>
    <w:p>
      <w:hyperlink r:id="rId43">
        <w:r>
          <w:rPr>
            <w:color w:val="0000FF"/>
            <w:u w:val="single"/>
          </w:rPr>
          <w:t>Providence Swedish Ballard, 08/21/2024 9:00 am - 3:00 pm</w:t>
        </w:r>
      </w:hyperlink>
    </w:p>
    <w:p>
      <w:hyperlink r:id="rId44">
        <w:r>
          <w:rPr>
            <w:color w:val="0000FF"/>
            <w:u w:val="single"/>
          </w:rPr>
          <w:t>Faith Lutheran Church, 08/21/2024 12:00 pm - 6:00 pm</w:t>
        </w:r>
      </w:hyperlink>
    </w:p>
    <w:p>
      <w:hyperlink r:id="rId46">
        <w:r>
          <w:rPr>
            <w:color w:val="0000FF"/>
            <w:u w:val="single"/>
          </w:rPr>
          <w:t>University Unitarian Church, 08/22/2024 11:00 am - 5:00 pm</w:t>
        </w:r>
      </w:hyperlink>
    </w:p>
    <w:p>
      <w:hyperlink r:id="rId48">
        <w:r>
          <w:rPr>
            <w:color w:val="0000FF"/>
            <w:u w:val="single"/>
          </w:rPr>
          <w:t>Westlake Tower, 08/27/2024 9:00 am - 3:00 pm</w:t>
        </w:r>
      </w:hyperlink>
    </w:p>
    <w:p>
      <w:hyperlink r:id="rId49">
        <w:r>
          <w:rPr>
            <w:color w:val="0000FF"/>
            <w:u w:val="single"/>
          </w:rPr>
          <w:t>901 Fifth Avenue Building, 08/27/2024 9:00 am - 3:00 pm</w:t>
        </w:r>
      </w:hyperlink>
    </w:p>
    <w:p>
      <w:hyperlink r:id="rId50">
        <w:r>
          <w:rPr>
            <w:color w:val="0000FF"/>
            <w:u w:val="single"/>
          </w:rPr>
          <w:t>All of Us Journey Pop-Up @ Amazon, 08/28/2024 9:00 am - 3:00 pm</w:t>
        </w:r>
      </w:hyperlink>
    </w:p>
    <w:p>
      <w:hyperlink r:id="rId29">
        <w:r>
          <w:rPr>
            <w:color w:val="0000FF"/>
            <w:u w:val="single"/>
          </w:rPr>
          <w:t>City of Kirkland, 08/28/2024 9:00 am - 4:00 pm</w:t>
        </w:r>
      </w:hyperlink>
    </w:p>
    <w:p>
      <w:hyperlink r:id="rId51">
        <w:r>
          <w:rPr>
            <w:color w:val="0000FF"/>
            <w:u w:val="single"/>
          </w:rPr>
          <w:t>All of Us Journey Pop-Up @ Amazon, 08/29/2024 9:00 am - 3:00 pm</w:t>
        </w:r>
      </w:hyperlink>
    </w:p>
    <w:p>
      <w:hyperlink r:id="rId30">
        <w:r>
          <w:rPr>
            <w:color w:val="0000FF"/>
            <w:u w:val="single"/>
          </w:rPr>
          <w:t>City of Kirkland, 08/29/2024 9:00 am - 4:00 pm</w:t>
        </w:r>
      </w:hyperlink>
    </w:p>
    <w:p>
      <w:hyperlink r:id="rId52">
        <w:r>
          <w:rPr>
            <w:color w:val="0000FF"/>
            <w:u w:val="single"/>
          </w:rPr>
          <w:t>Greenwood Senior Center, 08/30/2024 10:00 am - 4:00 pm</w:t>
        </w:r>
      </w:hyperlink>
    </w:p>
    <w:p>
      <w:hyperlink r:id="rId60">
        <w:r>
          <w:rPr>
            <w:color w:val="0000FF"/>
            <w:u w:val="single"/>
          </w:rPr>
          <w:t>North Seattle Center, Multiple Dates</w:t>
        </w:r>
      </w:hyperlink>
    </w:p>
    <w:p>
      <w:hyperlink r:id="rId53">
        <w:r>
          <w:rPr>
            <w:color w:val="0000FF"/>
            <w:u w:val="single"/>
          </w:rPr>
          <w:t>Seattle Central Center, Multiple Dates</w:t>
        </w:r>
      </w:hyperlink>
    </w:p>
    <w:p>
      <w:pPr>
        <w:pStyle w:val="Heading1"/>
      </w:pPr>
      <w:r>
        <w:t>Perestroika Blood Drives through 09/01/2024</w:t>
      </w:r>
    </w:p>
    <w:p>
      <w:hyperlink r:id="rId21">
        <w:r>
          <w:rPr>
            <w:color w:val="0000FF"/>
            <w:u w:val="single"/>
          </w:rPr>
          <w:t>Plaza Yarrow Bay, 08/06/2024 9:00 am - 3:00 pm</w:t>
        </w:r>
      </w:hyperlink>
    </w:p>
    <w:p>
      <w:hyperlink r:id="rId66">
        <w:r>
          <w:rPr>
            <w:color w:val="0000FF"/>
            <w:u w:val="single"/>
          </w:rPr>
          <w:t>Bellefield Office Park, 08/14/2024 9:00 am - 3:00 pm</w:t>
        </w:r>
      </w:hyperlink>
    </w:p>
    <w:p>
      <w:hyperlink r:id="rId25">
        <w:r>
          <w:rPr>
            <w:color w:val="0000FF"/>
            <w:u w:val="single"/>
          </w:rPr>
          <w:t>Accenture-Redmond, 08/15/2024 9:00 am - 3:00 pm</w:t>
        </w:r>
      </w:hyperlink>
    </w:p>
    <w:p>
      <w:hyperlink r:id="rId28">
        <w:r>
          <w:rPr>
            <w:color w:val="0000FF"/>
            <w:u w:val="single"/>
          </w:rPr>
          <w:t>Westpark Office Park, 08/26/2024 9:00 am - 3:00 pm</w:t>
        </w:r>
      </w:hyperlink>
    </w:p>
    <w:p>
      <w:hyperlink r:id="rId47">
        <w:r>
          <w:rPr>
            <w:color w:val="0000FF"/>
            <w:u w:val="single"/>
          </w:rPr>
          <w:t>Mercer Island Community and Events Center, 08/26/2024 10:30 am - 4:30 pm</w:t>
        </w:r>
      </w:hyperlink>
    </w:p>
    <w:p>
      <w:hyperlink r:id="rId29">
        <w:r>
          <w:rPr>
            <w:color w:val="0000FF"/>
            <w:u w:val="single"/>
          </w:rPr>
          <w:t>City of Kirkland, 08/28/2024 9:00 am - 4:00 pm</w:t>
        </w:r>
      </w:hyperlink>
    </w:p>
    <w:p>
      <w:hyperlink r:id="rId30">
        <w:r>
          <w:rPr>
            <w:color w:val="0000FF"/>
            <w:u w:val="single"/>
          </w:rPr>
          <w:t>City of Kirkland, 08/29/2024 9:00 am - 4:00 pm</w:t>
        </w:r>
      </w:hyperlink>
    </w:p>
    <w:p>
      <w:hyperlink r:id="rId31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Rat City Blood Drives through 09/01/2024</w:t>
      </w:r>
    </w:p>
    <w:p>
      <w:hyperlink r:id="rId54">
        <w:r>
          <w:rPr>
            <w:color w:val="0000FF"/>
            <w:u w:val="single"/>
          </w:rPr>
          <w:t>Pop-Up @ West Seattle, 08/05/2024 10:00 am - 5:00 pm</w:t>
        </w:r>
      </w:hyperlink>
    </w:p>
    <w:p>
      <w:hyperlink r:id="rId35">
        <w:r>
          <w:rPr>
            <w:color w:val="0000FF"/>
            <w:u w:val="single"/>
          </w:rPr>
          <w:t>VA Puget Sound, 08/05/2024 10:00 am - 4:00 pm</w:t>
        </w:r>
      </w:hyperlink>
    </w:p>
    <w:p>
      <w:hyperlink r:id="rId55">
        <w:r>
          <w:rPr>
            <w:color w:val="0000FF"/>
            <w:u w:val="single"/>
          </w:rPr>
          <w:t>Pop-Up @ West Seattle, 08/06/2024 9:00 am - 4:00 pm</w:t>
        </w:r>
      </w:hyperlink>
    </w:p>
    <w:p>
      <w:hyperlink r:id="rId56">
        <w:r>
          <w:rPr>
            <w:color w:val="0000FF"/>
            <w:u w:val="single"/>
          </w:rPr>
          <w:t>Pop-Up @ West Seattle, 08/07/2024 9:00 am - 4:00 pm</w:t>
        </w:r>
      </w:hyperlink>
    </w:p>
    <w:p>
      <w:hyperlink r:id="rId61">
        <w:r>
          <w:rPr>
            <w:color w:val="0000FF"/>
            <w:u w:val="single"/>
          </w:rPr>
          <w:t>Pop-Up @ West Seattle, 08/12/2024 10:00 am - 5:00 pm</w:t>
        </w:r>
      </w:hyperlink>
    </w:p>
    <w:p>
      <w:hyperlink r:id="rId62">
        <w:r>
          <w:rPr>
            <w:color w:val="0000FF"/>
            <w:u w:val="single"/>
          </w:rPr>
          <w:t>Pop-Up @ West Seattle, 08/13/2024 9:00 am - 4:00 pm</w:t>
        </w:r>
      </w:hyperlink>
    </w:p>
    <w:p>
      <w:hyperlink r:id="rId63">
        <w:r>
          <w:rPr>
            <w:color w:val="0000FF"/>
            <w:u w:val="single"/>
          </w:rPr>
          <w:t>Pop-Up @ West Seattle, 08/21/2024 10:00 am - 4:00 pm</w:t>
        </w:r>
      </w:hyperlink>
    </w:p>
    <w:p>
      <w:hyperlink r:id="rId67">
        <w:r>
          <w:rPr>
            <w:color w:val="0000FF"/>
            <w:u w:val="single"/>
          </w:rPr>
          <w:t>Pop-Up @ Burien, 08/29/2024 9:30 am - 3:30 pm</w:t>
        </w:r>
      </w:hyperlink>
    </w:p>
    <w:p>
      <w:pPr>
        <w:pStyle w:val="Heading1"/>
      </w:pPr>
      <w:r>
        <w:t>Robinswood Blood Drives through 09/01/2024</w:t>
      </w:r>
    </w:p>
    <w:p>
      <w:hyperlink r:id="rId21">
        <w:r>
          <w:rPr>
            <w:color w:val="0000FF"/>
            <w:u w:val="single"/>
          </w:rPr>
          <w:t>Plaza Yarrow Bay, 08/06/2024 9:00 am - 3:00 pm</w:t>
        </w:r>
      </w:hyperlink>
    </w:p>
    <w:p>
      <w:hyperlink r:id="rId23">
        <w:r>
          <w:rPr>
            <w:color w:val="0000FF"/>
            <w:u w:val="single"/>
          </w:rPr>
          <w:t>Overlake Christian Church, 08/08/2024 12:00 pm - 6:00 pm</w:t>
        </w:r>
      </w:hyperlink>
    </w:p>
    <w:p>
      <w:hyperlink r:id="rId66">
        <w:r>
          <w:rPr>
            <w:color w:val="0000FF"/>
            <w:u w:val="single"/>
          </w:rPr>
          <w:t>Bellefield Office Park, 08/14/2024 9:00 am - 3:00 pm</w:t>
        </w:r>
      </w:hyperlink>
    </w:p>
    <w:p>
      <w:hyperlink r:id="rId25">
        <w:r>
          <w:rPr>
            <w:color w:val="0000FF"/>
            <w:u w:val="single"/>
          </w:rPr>
          <w:t>Accenture-Redmond, 08/15/2024 9:00 am - 3:00 pm</w:t>
        </w:r>
      </w:hyperlink>
    </w:p>
    <w:p>
      <w:hyperlink r:id="rId28">
        <w:r>
          <w:rPr>
            <w:color w:val="0000FF"/>
            <w:u w:val="single"/>
          </w:rPr>
          <w:t>Westpark Office Park, 08/26/2024 9:00 am - 3:00 pm</w:t>
        </w:r>
      </w:hyperlink>
    </w:p>
    <w:p>
      <w:hyperlink r:id="rId47">
        <w:r>
          <w:rPr>
            <w:color w:val="0000FF"/>
            <w:u w:val="single"/>
          </w:rPr>
          <w:t>Mercer Island Community and Events Center, 08/26/2024 10:30 am - 4:30 pm</w:t>
        </w:r>
      </w:hyperlink>
    </w:p>
    <w:p>
      <w:hyperlink r:id="rId31">
        <w:r>
          <w:rPr>
            <w:color w:val="0000FF"/>
            <w:u w:val="single"/>
          </w:rPr>
          <w:t>Bellevue Center, Multiple Dates</w:t>
        </w:r>
      </w:hyperlink>
    </w:p>
    <w:p>
      <w:pPr>
        <w:pStyle w:val="Heading1"/>
      </w:pPr>
      <w:r>
        <w:t>Sasquatch, Speakeasy, Thunderdome Blood Drives through 09/01/2024</w:t>
      </w:r>
    </w:p>
    <w:p>
      <w:hyperlink r:id="rId21">
        <w:r>
          <w:rPr>
            <w:color w:val="0000FF"/>
            <w:u w:val="single"/>
          </w:rPr>
          <w:t>Plaza Yarrow Bay, 08/06/2024 9:00 am - 3:00 pm</w:t>
        </w:r>
      </w:hyperlink>
    </w:p>
    <w:p>
      <w:hyperlink r:id="rId22">
        <w:r>
          <w:rPr>
            <w:color w:val="0000FF"/>
            <w:u w:val="single"/>
          </w:rPr>
          <w:t>EvergreenHealth Kirkland, 08/08/2024 9:00 am - 3:00 pm</w:t>
        </w:r>
      </w:hyperlink>
    </w:p>
    <w:p>
      <w:hyperlink r:id="rId23">
        <w:r>
          <w:rPr>
            <w:color w:val="0000FF"/>
            <w:u w:val="single"/>
          </w:rPr>
          <w:t>Overlake Christian Church, 08/08/2024 12:00 pm - 6:00 pm</w:t>
        </w:r>
      </w:hyperlink>
    </w:p>
    <w:p>
      <w:hyperlink r:id="rId11">
        <w:r>
          <w:rPr>
            <w:color w:val="0000FF"/>
            <w:u w:val="single"/>
          </w:rPr>
          <w:t>Securite Gun Club, 08/09/2024 10:00 am - 4:00 pm</w:t>
        </w:r>
      </w:hyperlink>
    </w:p>
    <w:p>
      <w:hyperlink r:id="rId12">
        <w:r>
          <w:rPr>
            <w:color w:val="0000FF"/>
            <w:u w:val="single"/>
          </w:rPr>
          <w:t>Lake Forest Park Town Center, 08/09/2024 10:00 am - 4:00 pm</w:t>
        </w:r>
      </w:hyperlink>
    </w:p>
    <w:p>
      <w:hyperlink r:id="rId24">
        <w:r>
          <w:rPr>
            <w:color w:val="0000FF"/>
            <w:u w:val="single"/>
          </w:rPr>
          <w:t>Keller Williams Eastside Realty, 08/14/2024 9:00 am - 3:00 pm</w:t>
        </w:r>
      </w:hyperlink>
    </w:p>
    <w:p>
      <w:hyperlink r:id="rId25">
        <w:r>
          <w:rPr>
            <w:color w:val="0000FF"/>
            <w:u w:val="single"/>
          </w:rPr>
          <w:t>Accenture-Redmond, 08/15/2024 9:00 am - 3:00 pm</w:t>
        </w:r>
      </w:hyperlink>
    </w:p>
    <w:p>
      <w:hyperlink r:id="rId27">
        <w:r>
          <w:rPr>
            <w:color w:val="0000FF"/>
            <w:u w:val="single"/>
          </w:rPr>
          <w:t>EvergreenHealth Kirkland, 08/21/2024 9:00 am - 3:00 pm</w:t>
        </w:r>
      </w:hyperlink>
    </w:p>
    <w:p>
      <w:hyperlink r:id="rId28">
        <w:r>
          <w:rPr>
            <w:color w:val="0000FF"/>
            <w:u w:val="single"/>
          </w:rPr>
          <w:t>Westpark Office Park, 08/26/2024 9:00 am - 3:00 pm</w:t>
        </w:r>
      </w:hyperlink>
    </w:p>
    <w:p>
      <w:hyperlink r:id="rId29">
        <w:r>
          <w:rPr>
            <w:color w:val="0000FF"/>
            <w:u w:val="single"/>
          </w:rPr>
          <w:t>City of Kirkland, 08/28/2024 9:00 am - 4:00 pm</w:t>
        </w:r>
      </w:hyperlink>
    </w:p>
    <w:p>
      <w:hyperlink r:id="rId30">
        <w:r>
          <w:rPr>
            <w:color w:val="0000FF"/>
            <w:u w:val="single"/>
          </w:rPr>
          <w:t>City of Kirkland, 08/29/2024 9:00 am - 4:00 pm</w:t>
        </w:r>
      </w:hyperlink>
    </w:p>
    <w:p>
      <w:hyperlink r:id="rId16">
        <w:r>
          <w:rPr>
            <w:color w:val="0000FF"/>
            <w:u w:val="single"/>
          </w:rPr>
          <w:t>Northshore Fire Department, 08/29/2024 9:00 am - 3:00 pm</w:t>
        </w:r>
      </w:hyperlink>
    </w:p>
    <w:p>
      <w:pPr>
        <w:pStyle w:val="Heading1"/>
      </w:pPr>
      <w:r>
        <w:t>Timber, Tundra, Tundra Speed Blood Drives through 09/01/2024</w:t>
      </w:r>
    </w:p>
    <w:p>
      <w:hyperlink r:id="rId10">
        <w:r>
          <w:rPr>
            <w:color w:val="0000FF"/>
            <w:u w:val="single"/>
          </w:rPr>
          <w:t>Orangetheory Fitness Bothell, 08/02/2024 10:00 am - 4:00 pm</w:t>
        </w:r>
      </w:hyperlink>
    </w:p>
    <w:p>
      <w:hyperlink r:id="rId22">
        <w:r>
          <w:rPr>
            <w:color w:val="0000FF"/>
            <w:u w:val="single"/>
          </w:rPr>
          <w:t>EvergreenHealth Kirkland, 08/08/2024 9:00 am - 3:00 pm</w:t>
        </w:r>
      </w:hyperlink>
    </w:p>
    <w:p>
      <w:hyperlink r:id="rId23">
        <w:r>
          <w:rPr>
            <w:color w:val="0000FF"/>
            <w:u w:val="single"/>
          </w:rPr>
          <w:t>Overlake Christian Church, 08/08/2024 12:00 pm - 6:00 pm</w:t>
        </w:r>
      </w:hyperlink>
    </w:p>
    <w:p>
      <w:hyperlink r:id="rId11">
        <w:r>
          <w:rPr>
            <w:color w:val="0000FF"/>
            <w:u w:val="single"/>
          </w:rPr>
          <w:t>Securite Gun Club, 08/09/2024 10:00 am - 4:00 pm</w:t>
        </w:r>
      </w:hyperlink>
    </w:p>
    <w:p>
      <w:hyperlink r:id="rId24">
        <w:r>
          <w:rPr>
            <w:color w:val="0000FF"/>
            <w:u w:val="single"/>
          </w:rPr>
          <w:t>Keller Williams Eastside Realty, 08/14/2024 9:00 am - 3:00 pm</w:t>
        </w:r>
      </w:hyperlink>
    </w:p>
    <w:p>
      <w:hyperlink r:id="rId27">
        <w:r>
          <w:rPr>
            <w:color w:val="0000FF"/>
            <w:u w:val="single"/>
          </w:rPr>
          <w:t>EvergreenHealth Kirkland, 08/21/2024 9:00 am - 3:00 pm</w:t>
        </w:r>
      </w:hyperlink>
    </w:p>
    <w:p>
      <w:hyperlink r:id="rId68">
        <w:r>
          <w:rPr>
            <w:color w:val="0000FF"/>
            <w:u w:val="single"/>
          </w:rPr>
          <w:t>Woodinville Unitarian Universalist Church, 08/26/2024 9:00 am - 4:00 pm</w:t>
        </w:r>
      </w:hyperlink>
    </w:p>
    <w:p>
      <w:hyperlink r:id="rId69">
        <w:r>
          <w:rPr>
            <w:color w:val="0000FF"/>
            <w:u w:val="single"/>
          </w:rPr>
          <w:t>Woodinville Unitarian Universalist Church, 08/27/2024 9:00 am - 5:00 pm</w:t>
        </w:r>
      </w:hyperlink>
    </w:p>
    <w:p>
      <w:hyperlink r:id="rId70">
        <w:r>
          <w:rPr>
            <w:color w:val="0000FF"/>
            <w:u w:val="single"/>
          </w:rPr>
          <w:t>Woodinville Unitarian Universalist Church, 08/28/2024 9:00 am - 4:00 pm</w:t>
        </w:r>
      </w:hyperlink>
    </w:p>
    <w:p>
      <w:hyperlink r:id="rId16">
        <w:r>
          <w:rPr>
            <w:color w:val="0000FF"/>
            <w:u w:val="single"/>
          </w:rPr>
          <w:t>Northshore Fire Department, 08/29/2024 9:00 am - 3:00 pm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nate.bloodworksnw.org/donor/schedules/drive_schedule/80674" TargetMode="External"/><Relationship Id="rId10" Type="http://schemas.openxmlformats.org/officeDocument/2006/relationships/hyperlink" Target="https://donate.bloodworksnw.org/donor/schedules/drive_schedule/72667" TargetMode="External"/><Relationship Id="rId11" Type="http://schemas.openxmlformats.org/officeDocument/2006/relationships/hyperlink" Target="https://donate.bloodworksnw.org/donor/schedules/drive_schedule/81089" TargetMode="External"/><Relationship Id="rId12" Type="http://schemas.openxmlformats.org/officeDocument/2006/relationships/hyperlink" Target="https://donate.bloodworksnw.org/donor/schedules/drive_schedule/73742" TargetMode="External"/><Relationship Id="rId13" Type="http://schemas.openxmlformats.org/officeDocument/2006/relationships/hyperlink" Target="https://donate.bloodworksnw.org/donor/schedules/drive_schedule/82319" TargetMode="External"/><Relationship Id="rId14" Type="http://schemas.openxmlformats.org/officeDocument/2006/relationships/hyperlink" Target="https://donate.bloodworksnw.org/donor/schedules/drive_schedule/80698" TargetMode="External"/><Relationship Id="rId15" Type="http://schemas.openxmlformats.org/officeDocument/2006/relationships/hyperlink" Target="https://donate.bloodworksnw.org/donor/schedules/drive_schedule/82422" TargetMode="External"/><Relationship Id="rId16" Type="http://schemas.openxmlformats.org/officeDocument/2006/relationships/hyperlink" Target="https://donate.bloodworksnw.org/donor/schedules/drive_schedule/81952" TargetMode="External"/><Relationship Id="rId17" Type="http://schemas.openxmlformats.org/officeDocument/2006/relationships/hyperlink" Target="https://donate.bloodworksnw.org/donor/schedules/drive_schedule/81218" TargetMode="External"/><Relationship Id="rId18" Type="http://schemas.openxmlformats.org/officeDocument/2006/relationships/hyperlink" Target="https://donate.bloodworksnw.org/donor/schedules/drive_schedule/69044" TargetMode="External"/><Relationship Id="rId19" Type="http://schemas.openxmlformats.org/officeDocument/2006/relationships/hyperlink" Target="https://donate.bloodworksnw.org/donor/schedules/drive_schedule/69045" TargetMode="External"/><Relationship Id="rId20" Type="http://schemas.openxmlformats.org/officeDocument/2006/relationships/hyperlink" Target="https://donate.bloodworksnw.org/donor/schedules/center/6" TargetMode="External"/><Relationship Id="rId21" Type="http://schemas.openxmlformats.org/officeDocument/2006/relationships/hyperlink" Target="https://donate.bloodworksnw.org/donor/schedules/drive_schedule/76807" TargetMode="External"/><Relationship Id="rId22" Type="http://schemas.openxmlformats.org/officeDocument/2006/relationships/hyperlink" Target="https://donate.bloodworksnw.org/donor/schedules/drive_schedule/70881" TargetMode="External"/><Relationship Id="rId23" Type="http://schemas.openxmlformats.org/officeDocument/2006/relationships/hyperlink" Target="https://donate.bloodworksnw.org/donor/schedules/drive_schedule/80852" TargetMode="External"/><Relationship Id="rId24" Type="http://schemas.openxmlformats.org/officeDocument/2006/relationships/hyperlink" Target="https://donate.bloodworksnw.org/donor/schedules/drive_schedule/82061" TargetMode="External"/><Relationship Id="rId25" Type="http://schemas.openxmlformats.org/officeDocument/2006/relationships/hyperlink" Target="https://donate.bloodworksnw.org/donor/schedules/drive_schedule/82085" TargetMode="External"/><Relationship Id="rId26" Type="http://schemas.openxmlformats.org/officeDocument/2006/relationships/hyperlink" Target="https://donate.bloodworksnw.org/donor/schedules/drive_schedule/82173" TargetMode="External"/><Relationship Id="rId27" Type="http://schemas.openxmlformats.org/officeDocument/2006/relationships/hyperlink" Target="https://donate.bloodworksnw.org/donor/schedules/drive_schedule/82453" TargetMode="External"/><Relationship Id="rId28" Type="http://schemas.openxmlformats.org/officeDocument/2006/relationships/hyperlink" Target="https://donate.bloodworksnw.org/donor/schedules/drive_schedule/82040" TargetMode="External"/><Relationship Id="rId29" Type="http://schemas.openxmlformats.org/officeDocument/2006/relationships/hyperlink" Target="https://donate.bloodworksnw.org/donor/schedules/drive_schedule/69303" TargetMode="External"/><Relationship Id="rId30" Type="http://schemas.openxmlformats.org/officeDocument/2006/relationships/hyperlink" Target="https://donate.bloodworksnw.org/donor/schedules/drive_schedule/69304" TargetMode="External"/><Relationship Id="rId31" Type="http://schemas.openxmlformats.org/officeDocument/2006/relationships/hyperlink" Target="https://donate.bloodworksnw.org/donor/schedules/center/1" TargetMode="External"/><Relationship Id="rId32" Type="http://schemas.openxmlformats.org/officeDocument/2006/relationships/hyperlink" Target="https://donate.bloodworksnw.org/donor/schedules/drive_schedule/82323" TargetMode="External"/><Relationship Id="rId33" Type="http://schemas.openxmlformats.org/officeDocument/2006/relationships/hyperlink" Target="https://donate.bloodworksnw.org/donor/schedules/drive_schedule/79340" TargetMode="External"/><Relationship Id="rId34" Type="http://schemas.openxmlformats.org/officeDocument/2006/relationships/hyperlink" Target="https://donate.bloodworksnw.org/donor/schedules/drive_schedule/82137" TargetMode="External"/><Relationship Id="rId35" Type="http://schemas.openxmlformats.org/officeDocument/2006/relationships/hyperlink" Target="https://donate.bloodworksnw.org/donor/schedules/drive_schedule/82060" TargetMode="External"/><Relationship Id="rId36" Type="http://schemas.openxmlformats.org/officeDocument/2006/relationships/hyperlink" Target="https://donate.bloodworksnw.org/donor/schedules/drive_schedule/71108" TargetMode="External"/><Relationship Id="rId37" Type="http://schemas.openxmlformats.org/officeDocument/2006/relationships/hyperlink" Target="https://donate.bloodworksnw.org/donor/schedules/drive_schedule/82078" TargetMode="External"/><Relationship Id="rId38" Type="http://schemas.openxmlformats.org/officeDocument/2006/relationships/hyperlink" Target="https://donate.bloodworksnw.org/donor/schedules/drive_schedule/82193" TargetMode="External"/><Relationship Id="rId39" Type="http://schemas.openxmlformats.org/officeDocument/2006/relationships/hyperlink" Target="https://donate.bloodworksnw.org/donor/schedules/drive_schedule/82236" TargetMode="External"/><Relationship Id="rId40" Type="http://schemas.openxmlformats.org/officeDocument/2006/relationships/hyperlink" Target="https://donate.bloodworksnw.org/donor/schedules/drive_schedule/71229" TargetMode="External"/><Relationship Id="rId41" Type="http://schemas.openxmlformats.org/officeDocument/2006/relationships/hyperlink" Target="https://donate.bloodworksnw.org/donor/schedules/drive_schedule/71403" TargetMode="External"/><Relationship Id="rId42" Type="http://schemas.openxmlformats.org/officeDocument/2006/relationships/hyperlink" Target="https://donate.bloodworksnw.org/donor/schedules/drive_schedule/71195" TargetMode="External"/><Relationship Id="rId43" Type="http://schemas.openxmlformats.org/officeDocument/2006/relationships/hyperlink" Target="https://donate.bloodworksnw.org/donor/schedules/drive_schedule/79121" TargetMode="External"/><Relationship Id="rId44" Type="http://schemas.openxmlformats.org/officeDocument/2006/relationships/hyperlink" Target="https://donate.bloodworksnw.org/donor/schedules/drive_schedule/69056" TargetMode="External"/><Relationship Id="rId45" Type="http://schemas.openxmlformats.org/officeDocument/2006/relationships/hyperlink" Target="https://donate.bloodworksnw.org/donor/schedules/drive_schedule/80686" TargetMode="External"/><Relationship Id="rId46" Type="http://schemas.openxmlformats.org/officeDocument/2006/relationships/hyperlink" Target="https://donate.bloodworksnw.org/donor/schedules/drive_schedule/69061" TargetMode="External"/><Relationship Id="rId47" Type="http://schemas.openxmlformats.org/officeDocument/2006/relationships/hyperlink" Target="https://donate.bloodworksnw.org/donor/schedules/drive_schedule/81803" TargetMode="External"/><Relationship Id="rId48" Type="http://schemas.openxmlformats.org/officeDocument/2006/relationships/hyperlink" Target="https://donate.bloodworksnw.org/donor/schedules/drive_schedule/79169" TargetMode="External"/><Relationship Id="rId49" Type="http://schemas.openxmlformats.org/officeDocument/2006/relationships/hyperlink" Target="https://donate.bloodworksnw.org/donor/schedules/drive_schedule/71201" TargetMode="External"/><Relationship Id="rId50" Type="http://schemas.openxmlformats.org/officeDocument/2006/relationships/hyperlink" Target="https://donate.bloodworksnw.org/donor/schedules/drive_schedule/80230" TargetMode="External"/><Relationship Id="rId51" Type="http://schemas.openxmlformats.org/officeDocument/2006/relationships/hyperlink" Target="https://donate.bloodworksnw.org/donor/schedules/drive_schedule/80231" TargetMode="External"/><Relationship Id="rId52" Type="http://schemas.openxmlformats.org/officeDocument/2006/relationships/hyperlink" Target="https://donate.bloodworksnw.org/donor/schedules/drive_schedule/71980" TargetMode="External"/><Relationship Id="rId53" Type="http://schemas.openxmlformats.org/officeDocument/2006/relationships/hyperlink" Target="https://donate.bloodworksnw.org/donor/schedules/center/10" TargetMode="External"/><Relationship Id="rId54" Type="http://schemas.openxmlformats.org/officeDocument/2006/relationships/hyperlink" Target="https://donate.bloodworksnw.org/donor/schedules/drive_schedule/67830" TargetMode="External"/><Relationship Id="rId55" Type="http://schemas.openxmlformats.org/officeDocument/2006/relationships/hyperlink" Target="https://donate.bloodworksnw.org/donor/schedules/drive_schedule/67831" TargetMode="External"/><Relationship Id="rId56" Type="http://schemas.openxmlformats.org/officeDocument/2006/relationships/hyperlink" Target="https://donate.bloodworksnw.org/donor/schedules/drive_schedule/67832" TargetMode="External"/><Relationship Id="rId57" Type="http://schemas.openxmlformats.org/officeDocument/2006/relationships/hyperlink" Target="https://donate.bloodworksnw.org/donor/schedules/drive_schedule/82281" TargetMode="External"/><Relationship Id="rId58" Type="http://schemas.openxmlformats.org/officeDocument/2006/relationships/hyperlink" Target="https://donate.bloodworksnw.org/donor/schedules/drive_schedule/82122" TargetMode="External"/><Relationship Id="rId59" Type="http://schemas.openxmlformats.org/officeDocument/2006/relationships/hyperlink" Target="https://donate.bloodworksnw.org/donor/schedules/drive_schedule/71793" TargetMode="External"/><Relationship Id="rId60" Type="http://schemas.openxmlformats.org/officeDocument/2006/relationships/hyperlink" Target="https://donate.bloodworksnw.org/donor/schedules/center/7" TargetMode="External"/><Relationship Id="rId61" Type="http://schemas.openxmlformats.org/officeDocument/2006/relationships/hyperlink" Target="https://donate.bloodworksnw.org/donor/schedules/drive_schedule/67834" TargetMode="External"/><Relationship Id="rId62" Type="http://schemas.openxmlformats.org/officeDocument/2006/relationships/hyperlink" Target="https://donate.bloodworksnw.org/donor/schedules/drive_schedule/67833" TargetMode="External"/><Relationship Id="rId63" Type="http://schemas.openxmlformats.org/officeDocument/2006/relationships/hyperlink" Target="https://donate.bloodworksnw.org/donor/schedules/drive_schedule/82063" TargetMode="External"/><Relationship Id="rId64" Type="http://schemas.openxmlformats.org/officeDocument/2006/relationships/hyperlink" Target="https://donate.bloodworksnw.org/donor/schedules/drive_schedule/69309" TargetMode="External"/><Relationship Id="rId65" Type="http://schemas.openxmlformats.org/officeDocument/2006/relationships/hyperlink" Target="https://donate.bloodworksnw.org/donor/schedules/drive_schedule/69310" TargetMode="External"/><Relationship Id="rId66" Type="http://schemas.openxmlformats.org/officeDocument/2006/relationships/hyperlink" Target="https://donate.bloodworksnw.org/donor/schedules/drive_schedule/77867" TargetMode="External"/><Relationship Id="rId67" Type="http://schemas.openxmlformats.org/officeDocument/2006/relationships/hyperlink" Target="https://donate.bloodworksnw.org/donor/schedules/drive_schedule/73179" TargetMode="External"/><Relationship Id="rId68" Type="http://schemas.openxmlformats.org/officeDocument/2006/relationships/hyperlink" Target="https://donate.bloodworksnw.org/donor/schedules/drive_schedule/68158" TargetMode="External"/><Relationship Id="rId69" Type="http://schemas.openxmlformats.org/officeDocument/2006/relationships/hyperlink" Target="https://donate.bloodworksnw.org/donor/schedules/drive_schedule/68159" TargetMode="External"/><Relationship Id="rId70" Type="http://schemas.openxmlformats.org/officeDocument/2006/relationships/hyperlink" Target="https://donate.bloodworksnw.org/donor/schedules/drive_schedule/681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