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 Blood Drives through 05/31/2024</w:t>
      </w:r>
    </w:p>
    <w:p>
      <w:hyperlink r:id="rId9">
        <w:r>
          <w:rPr>
            <w:color w:val="0000FF"/>
            <w:u w:val="single"/>
          </w:rPr>
          <w:t>Faith United Methodist Church, 05/17/2024 11:00 am - 5:00 pm</w:t>
        </w:r>
      </w:hyperlink>
    </w:p>
    <w:p>
      <w:hyperlink r:id="rId10">
        <w:r>
          <w:rPr>
            <w:color w:val="0000FF"/>
            <w:u w:val="single"/>
          </w:rPr>
          <w:t>Mirrormont Neighborhood, 05/29/2024 12:00 pm - 6:00 pm</w:t>
        </w:r>
      </w:hyperlink>
    </w:p>
    <w:p>
      <w:hyperlink r:id="rId11">
        <w:r>
          <w:rPr>
            <w:color w:val="0000FF"/>
            <w:u w:val="single"/>
          </w:rPr>
          <w:t>Issaquah - Church of Jesus Christ of Latter-Day Saints Community Blood Drive, 05/30/2024 9:00 am - 4:00 pm</w:t>
        </w:r>
      </w:hyperlink>
    </w:p>
    <w:p>
      <w:hyperlink r:id="rId12">
        <w:r>
          <w:rPr>
            <w:color w:val="0000FF"/>
            <w:u w:val="single"/>
          </w:rPr>
          <w:t>Issaquah - Church of Jesus Christ of Latter-Day Saints Community Blood Drive, 05/31/2024 9:00 am - 4:00 pm</w:t>
        </w:r>
      </w:hyperlink>
    </w:p>
    <w:p>
      <w:pPr>
        <w:pStyle w:val="Heading1"/>
      </w:pPr>
      <w:r>
        <w:t>Angmar Blood Drives through 05/31/2024</w:t>
      </w:r>
    </w:p>
    <w:p>
      <w:hyperlink r:id="rId13">
        <w:r>
          <w:rPr>
            <w:color w:val="0000FF"/>
            <w:u w:val="single"/>
          </w:rPr>
          <w:t>Northshore School District, 05/01/2024 9:00 am - 3:00 pm</w:t>
        </w:r>
      </w:hyperlink>
    </w:p>
    <w:p>
      <w:hyperlink r:id="rId14">
        <w:r>
          <w:rPr>
            <w:color w:val="0000FF"/>
            <w:u w:val="single"/>
          </w:rPr>
          <w:t>LyFE Manufacturing/Lyell, 05/02/2024 9:00 am - 3:00 pm</w:t>
        </w:r>
      </w:hyperlink>
    </w:p>
    <w:p>
      <w:hyperlink r:id="rId15">
        <w:r>
          <w:rPr>
            <w:color w:val="0000FF"/>
            <w:u w:val="single"/>
          </w:rPr>
          <w:t>Progressive Performance, 05/04/2024 8:30 am - 2:30 pm</w:t>
        </w:r>
      </w:hyperlink>
    </w:p>
    <w:p>
      <w:hyperlink r:id="rId16">
        <w:r>
          <w:rPr>
            <w:color w:val="0000FF"/>
            <w:u w:val="single"/>
          </w:rPr>
          <w:t>Orangetheory Fitness Bothell, 05/06/2024 10:00 am - 4:00 pm</w:t>
        </w:r>
      </w:hyperlink>
    </w:p>
    <w:p>
      <w:hyperlink r:id="rId17">
        <w:r>
          <w:rPr>
            <w:color w:val="0000FF"/>
            <w:u w:val="single"/>
          </w:rPr>
          <w:t>Greenpoint Technologies, 05/07/2024 9:00 am - 3:00 pm</w:t>
        </w:r>
      </w:hyperlink>
    </w:p>
    <w:p>
      <w:hyperlink r:id="rId18">
        <w:r>
          <w:rPr>
            <w:color w:val="0000FF"/>
            <w:u w:val="single"/>
          </w:rPr>
          <w:t>Northview Corporate Center, 05/08/2024 9:00 am - 3:00 pm</w:t>
        </w:r>
      </w:hyperlink>
    </w:p>
    <w:p>
      <w:hyperlink r:id="rId19">
        <w:r>
          <w:rPr>
            <w:color w:val="0000FF"/>
            <w:u w:val="single"/>
          </w:rPr>
          <w:t>North Creek Presbyterian Church, 05/13/2024 10:15 am - 5:15 pm</w:t>
        </w:r>
      </w:hyperlink>
    </w:p>
    <w:p>
      <w:hyperlink r:id="rId20">
        <w:r>
          <w:rPr>
            <w:color w:val="0000FF"/>
            <w:u w:val="single"/>
          </w:rPr>
          <w:t>North Creek Presbyterian Church, 05/14/2024 10:15 am - 5:15 pm</w:t>
        </w:r>
      </w:hyperlink>
    </w:p>
    <w:p>
      <w:hyperlink r:id="rId21">
        <w:r>
          <w:rPr>
            <w:color w:val="0000FF"/>
            <w:u w:val="single"/>
          </w:rPr>
          <w:t>Bothell Community, 05/22/2024 9:30 am - 3:30 pm</w:t>
        </w:r>
      </w:hyperlink>
    </w:p>
    <w:p>
      <w:hyperlink r:id="rId22">
        <w:r>
          <w:rPr>
            <w:color w:val="0000FF"/>
            <w:u w:val="single"/>
          </w:rPr>
          <w:t>Brighton School, 05/28/2024 9:00 am - 3:00 pm</w:t>
        </w:r>
      </w:hyperlink>
    </w:p>
    <w:p>
      <w:pPr>
        <w:pStyle w:val="Heading1"/>
      </w:pPr>
      <w:r>
        <w:t>Bloodsport Blood Drives through 05/31/2024</w:t>
      </w:r>
    </w:p>
    <w:p>
      <w:hyperlink r:id="rId14">
        <w:r>
          <w:rPr>
            <w:color w:val="0000FF"/>
            <w:u w:val="single"/>
          </w:rPr>
          <w:t>LyFE Manufacturing/Lyell, 05/02/2024 9:00 am - 3:00 pm</w:t>
        </w:r>
      </w:hyperlink>
    </w:p>
    <w:p>
      <w:hyperlink r:id="rId16">
        <w:r>
          <w:rPr>
            <w:color w:val="0000FF"/>
            <w:u w:val="single"/>
          </w:rPr>
          <w:t>Orangetheory Fitness Bothell, 05/06/2024 10:00 am - 4:00 pm</w:t>
        </w:r>
      </w:hyperlink>
    </w:p>
    <w:p>
      <w:hyperlink r:id="rId18">
        <w:r>
          <w:rPr>
            <w:color w:val="0000FF"/>
            <w:u w:val="single"/>
          </w:rPr>
          <w:t>Northview Corporate Center, 05/08/2024 9:00 am - 3:00 pm</w:t>
        </w:r>
      </w:hyperlink>
    </w:p>
    <w:p>
      <w:hyperlink r:id="rId19">
        <w:r>
          <w:rPr>
            <w:color w:val="0000FF"/>
            <w:u w:val="single"/>
          </w:rPr>
          <w:t>North Creek Presbyterian Church, 05/13/2024 10:15 am - 5:15 pm</w:t>
        </w:r>
      </w:hyperlink>
    </w:p>
    <w:p>
      <w:hyperlink r:id="rId20">
        <w:r>
          <w:rPr>
            <w:color w:val="0000FF"/>
            <w:u w:val="single"/>
          </w:rPr>
          <w:t>North Creek Presbyterian Church, 05/14/2024 10:15 am - 5:15 pm</w:t>
        </w:r>
      </w:hyperlink>
    </w:p>
    <w:p>
      <w:hyperlink r:id="rId23">
        <w:r>
          <w:rPr>
            <w:color w:val="0000FF"/>
            <w:u w:val="single"/>
          </w:rPr>
          <w:t>Holy Rosary Parish, 05/19/2024 8:45 am - 2:45 pm</w:t>
        </w:r>
      </w:hyperlink>
    </w:p>
    <w:p>
      <w:hyperlink r:id="rId21">
        <w:r>
          <w:rPr>
            <w:color w:val="0000FF"/>
            <w:u w:val="single"/>
          </w:rPr>
          <w:t>Bothell Community, 05/22/2024 9:30 am - 3:30 pm</w:t>
        </w:r>
      </w:hyperlink>
    </w:p>
    <w:p>
      <w:hyperlink r:id="rId22">
        <w:r>
          <w:rPr>
            <w:color w:val="0000FF"/>
            <w:u w:val="single"/>
          </w:rPr>
          <w:t>Brighton School, 05/28/2024 9:00 am - 3:00 pm</w:t>
        </w:r>
      </w:hyperlink>
    </w:p>
    <w:p>
      <w:hyperlink r:id="rId24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Bobcat, Grasslawn Blood Drives through 05/31/2024</w:t>
      </w:r>
    </w:p>
    <w:p>
      <w:hyperlink r:id="rId25">
        <w:r>
          <w:rPr>
            <w:color w:val="0000FF"/>
            <w:u w:val="single"/>
          </w:rPr>
          <w:t>EvergreenHealth Kirkland, 05/03/2024 8:00 am - 2:00 pm</w:t>
        </w:r>
      </w:hyperlink>
    </w:p>
    <w:p>
      <w:hyperlink r:id="rId26">
        <w:r>
          <w:rPr>
            <w:color w:val="0000FF"/>
            <w:u w:val="single"/>
          </w:rPr>
          <w:t>Plaza Yarrow Bay, 05/09/2024 9:00 am - 3:00 pm</w:t>
        </w:r>
      </w:hyperlink>
    </w:p>
    <w:p>
      <w:hyperlink r:id="rId27">
        <w:r>
          <w:rPr>
            <w:color w:val="0000FF"/>
            <w:u w:val="single"/>
          </w:rPr>
          <w:t>Overlake Medical Center, 05/24/2024 9:00 am - 3:00 pm</w:t>
        </w:r>
      </w:hyperlink>
    </w:p>
    <w:p>
      <w:hyperlink r:id="rId28">
        <w:r>
          <w:rPr>
            <w:color w:val="0000FF"/>
            <w:u w:val="single"/>
          </w:rPr>
          <w:t>Lake WA School District WANIC Program, 05/31/2024 8:30 am - 2:30 pm</w:t>
        </w:r>
      </w:hyperlink>
    </w:p>
    <w:p>
      <w:hyperlink r:id="rId29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Bonsai Blood Drives through 05/31/2024</w:t>
      </w:r>
    </w:p>
    <w:p>
      <w:hyperlink r:id="rId30">
        <w:r>
          <w:rPr>
            <w:color w:val="0000FF"/>
            <w:u w:val="single"/>
          </w:rPr>
          <w:t>King County Chinook Building, 05/02/2024 9:00 am - 3:00 pm</w:t>
        </w:r>
      </w:hyperlink>
    </w:p>
    <w:p>
      <w:hyperlink r:id="rId31">
        <w:r>
          <w:rPr>
            <w:color w:val="0000FF"/>
            <w:u w:val="single"/>
          </w:rPr>
          <w:t>Seattle Mariners, 05/02/2024 10:00 am - 4:00 pm</w:t>
        </w:r>
      </w:hyperlink>
    </w:p>
    <w:p>
      <w:hyperlink r:id="rId32">
        <w:r>
          <w:rPr>
            <w:color w:val="0000FF"/>
            <w:u w:val="single"/>
          </w:rPr>
          <w:t>Woodland Park Zoo, 05/03/2024 9:30 am - 3:30 pm</w:t>
        </w:r>
      </w:hyperlink>
    </w:p>
    <w:p>
      <w:hyperlink r:id="rId33">
        <w:r>
          <w:rPr>
            <w:color w:val="0000FF"/>
            <w:u w:val="single"/>
          </w:rPr>
          <w:t>Phinney Neighborhood Association, 05/03/2024 10:00 am - 4:00 pm</w:t>
        </w:r>
      </w:hyperlink>
    </w:p>
    <w:p>
      <w:hyperlink r:id="rId34">
        <w:r>
          <w:rPr>
            <w:color w:val="0000FF"/>
            <w:u w:val="single"/>
          </w:rPr>
          <w:t>Magnolia Community, 05/06/2024 9:00 am - 3:00 pm</w:t>
        </w:r>
      </w:hyperlink>
    </w:p>
    <w:p>
      <w:hyperlink r:id="rId35">
        <w:r>
          <w:rPr>
            <w:color w:val="0000FF"/>
            <w:u w:val="single"/>
          </w:rPr>
          <w:t>UW HUB, 05/06/2024 10:00 am - 4:00 pm</w:t>
        </w:r>
      </w:hyperlink>
    </w:p>
    <w:p>
      <w:hyperlink r:id="rId36">
        <w:r>
          <w:rPr>
            <w:color w:val="0000FF"/>
            <w:u w:val="single"/>
          </w:rPr>
          <w:t>Mercer Island Community and Events Center, 05/06/2024 10:30 am - 4:30 pm</w:t>
        </w:r>
      </w:hyperlink>
    </w:p>
    <w:p>
      <w:hyperlink r:id="rId37">
        <w:r>
          <w:rPr>
            <w:color w:val="0000FF"/>
            <w:u w:val="single"/>
          </w:rPr>
          <w:t>One and Two Union Square, 05/08/2024 9:00 am - 3:00 pm</w:t>
        </w:r>
      </w:hyperlink>
    </w:p>
    <w:p>
      <w:hyperlink r:id="rId26">
        <w:r>
          <w:rPr>
            <w:color w:val="0000FF"/>
            <w:u w:val="single"/>
          </w:rPr>
          <w:t>Plaza Yarrow Bay, 05/09/2024 9:00 am - 3:00 pm</w:t>
        </w:r>
      </w:hyperlink>
    </w:p>
    <w:p>
      <w:hyperlink r:id="rId38">
        <w:r>
          <w:rPr>
            <w:color w:val="0000FF"/>
            <w:u w:val="single"/>
          </w:rPr>
          <w:t>UW Hans Rosling Center for Population Health, 05/09/2024 10:00 am - 4:00 pm</w:t>
        </w:r>
      </w:hyperlink>
    </w:p>
    <w:p>
      <w:hyperlink r:id="rId39">
        <w:r>
          <w:rPr>
            <w:color w:val="0000FF"/>
            <w:u w:val="single"/>
          </w:rPr>
          <w:t>Pop-Up @ Mount Baker Community Club, 05/09/2024 10:00 am - 5:00 pm</w:t>
        </w:r>
      </w:hyperlink>
    </w:p>
    <w:p>
      <w:hyperlink r:id="rId40">
        <w:r>
          <w:rPr>
            <w:color w:val="0000FF"/>
            <w:u w:val="single"/>
          </w:rPr>
          <w:t>Pop-Up @ Mount Baker Community Club, 05/10/2024 9:00 am - 4:00 pm</w:t>
        </w:r>
      </w:hyperlink>
    </w:p>
    <w:p>
      <w:hyperlink r:id="rId41">
        <w:r>
          <w:rPr>
            <w:color w:val="0000FF"/>
            <w:u w:val="single"/>
          </w:rPr>
          <w:t>UW Health Sciences, 05/10/2024 10:00 am - 4:00 pm</w:t>
        </w:r>
      </w:hyperlink>
    </w:p>
    <w:p>
      <w:hyperlink r:id="rId42">
        <w:r>
          <w:rPr>
            <w:color w:val="0000FF"/>
            <w:u w:val="single"/>
          </w:rPr>
          <w:t>Westlake Tower, 05/14/2024 9:00 am - 3:00 pm</w:t>
        </w:r>
      </w:hyperlink>
    </w:p>
    <w:p>
      <w:hyperlink r:id="rId43">
        <w:r>
          <w:rPr>
            <w:color w:val="0000FF"/>
            <w:u w:val="single"/>
          </w:rPr>
          <w:t>UW Health Sciences, 05/17/2024 10:00 am - 4:00 pm</w:t>
        </w:r>
      </w:hyperlink>
    </w:p>
    <w:p>
      <w:hyperlink r:id="rId44">
        <w:r>
          <w:rPr>
            <w:color w:val="0000FF"/>
            <w:u w:val="single"/>
          </w:rPr>
          <w:t>Pop-Up @ Amazon Seattle, 05/23/2024 10:00 am - 5:00 pm</w:t>
        </w:r>
      </w:hyperlink>
    </w:p>
    <w:p>
      <w:hyperlink r:id="rId45">
        <w:r>
          <w:rPr>
            <w:color w:val="0000FF"/>
            <w:u w:val="single"/>
          </w:rPr>
          <w:t>UW HUB, 05/23/2024 10:00 am - 4:00 pm</w:t>
        </w:r>
      </w:hyperlink>
    </w:p>
    <w:p>
      <w:hyperlink r:id="rId46">
        <w:r>
          <w:rPr>
            <w:color w:val="0000FF"/>
            <w:u w:val="single"/>
          </w:rPr>
          <w:t>Pop-Up @ Amazon Seattle, 05/24/2024 9:00 am - 4:00 pm</w:t>
        </w:r>
      </w:hyperlink>
    </w:p>
    <w:p>
      <w:hyperlink r:id="rId47">
        <w:r>
          <w:rPr>
            <w:color w:val="0000FF"/>
            <w:u w:val="single"/>
          </w:rPr>
          <w:t>UW Health Sciences, 05/24/2024 10:00 am - 4:00 pm</w:t>
        </w:r>
      </w:hyperlink>
    </w:p>
    <w:p>
      <w:hyperlink r:id="rId48">
        <w:r>
          <w:rPr>
            <w:color w:val="0000FF"/>
            <w:u w:val="single"/>
          </w:rPr>
          <w:t>Seattle Children's Hospital, 05/27/2024 9:00 am - 3:00 pm</w:t>
        </w:r>
      </w:hyperlink>
    </w:p>
    <w:p>
      <w:hyperlink r:id="rId49">
        <w:r>
          <w:rPr>
            <w:color w:val="0000FF"/>
            <w:u w:val="single"/>
          </w:rPr>
          <w:t>UW Health Sciences, 05/28/2024 10:00 am - 4:00 pm</w:t>
        </w:r>
      </w:hyperlink>
    </w:p>
    <w:p>
      <w:hyperlink r:id="rId50">
        <w:r>
          <w:rPr>
            <w:color w:val="0000FF"/>
            <w:u w:val="single"/>
          </w:rPr>
          <w:t>Pop-Up @ UW Tower, 05/29/2024 9:00 am - 3:00 pm</w:t>
        </w:r>
      </w:hyperlink>
    </w:p>
    <w:p>
      <w:hyperlink r:id="rId51">
        <w:r>
          <w:rPr>
            <w:color w:val="0000FF"/>
            <w:u w:val="single"/>
          </w:rPr>
          <w:t>UW Police Department, 05/29/2024 10:00 am - 4:00 pm</w:t>
        </w:r>
      </w:hyperlink>
    </w:p>
    <w:p>
      <w:hyperlink r:id="rId52">
        <w:r>
          <w:rPr>
            <w:color w:val="0000FF"/>
            <w:u w:val="single"/>
          </w:rPr>
          <w:t>Trident Seafoods, 05/30/2024 9:00 am - 3:00 pm</w:t>
        </w:r>
      </w:hyperlink>
    </w:p>
    <w:p>
      <w:hyperlink r:id="rId53">
        <w:r>
          <w:rPr>
            <w:color w:val="0000FF"/>
            <w:u w:val="single"/>
          </w:rPr>
          <w:t>Providence Swedish Ballard, 05/31/2024 9:00 am - 3:00 pm</w:t>
        </w:r>
      </w:hyperlink>
    </w:p>
    <w:p>
      <w:hyperlink r:id="rId5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Columbia City, Counterbalance Blood Drives through 05/31/2024</w:t>
      </w:r>
    </w:p>
    <w:p>
      <w:hyperlink r:id="rId30">
        <w:r>
          <w:rPr>
            <w:color w:val="0000FF"/>
            <w:u w:val="single"/>
          </w:rPr>
          <w:t>King County Chinook Building, 05/02/2024 9:00 am - 3:00 pm</w:t>
        </w:r>
      </w:hyperlink>
    </w:p>
    <w:p>
      <w:hyperlink r:id="rId31">
        <w:r>
          <w:rPr>
            <w:color w:val="0000FF"/>
            <w:u w:val="single"/>
          </w:rPr>
          <w:t>Seattle Mariners, 05/02/2024 10:00 am - 4:00 pm</w:t>
        </w:r>
      </w:hyperlink>
    </w:p>
    <w:p>
      <w:hyperlink r:id="rId36">
        <w:r>
          <w:rPr>
            <w:color w:val="0000FF"/>
            <w:u w:val="single"/>
          </w:rPr>
          <w:t>Mercer Island Community and Events Center, 05/06/2024 10:30 am - 4:30 pm</w:t>
        </w:r>
      </w:hyperlink>
    </w:p>
    <w:p>
      <w:hyperlink r:id="rId39">
        <w:r>
          <w:rPr>
            <w:color w:val="0000FF"/>
            <w:u w:val="single"/>
          </w:rPr>
          <w:t>Pop-Up @ Mount Baker Community Club, 05/09/2024 10:00 am - 5:00 pm</w:t>
        </w:r>
      </w:hyperlink>
    </w:p>
    <w:p>
      <w:hyperlink r:id="rId40">
        <w:r>
          <w:rPr>
            <w:color w:val="0000FF"/>
            <w:u w:val="single"/>
          </w:rPr>
          <w:t>Pop-Up @ Mount Baker Community Club, 05/10/2024 9:00 am - 4:00 pm</w:t>
        </w:r>
      </w:hyperlink>
    </w:p>
    <w:p>
      <w:hyperlink r:id="rId55">
        <w:r>
          <w:rPr>
            <w:color w:val="0000FF"/>
            <w:u w:val="single"/>
          </w:rPr>
          <w:t>ERW Lighting, 05/17/2024 9:00 am - 3:00 pm</w:t>
        </w:r>
      </w:hyperlink>
    </w:p>
    <w:p>
      <w:hyperlink r:id="rId56">
        <w:r>
          <w:rPr>
            <w:color w:val="0000FF"/>
            <w:u w:val="single"/>
          </w:rPr>
          <w:t>Aviation High School, 05/21/2024 9:00 am - 3:00 pm</w:t>
        </w:r>
      </w:hyperlink>
    </w:p>
    <w:p>
      <w:pPr>
        <w:pStyle w:val="Heading1"/>
      </w:pPr>
      <w:r>
        <w:t>The Combine Blood Drives through 05/31/2024</w:t>
      </w:r>
    </w:p>
    <w:p>
      <w:hyperlink r:id="rId57">
        <w:r>
          <w:rPr>
            <w:color w:val="0000FF"/>
            <w:u w:val="single"/>
          </w:rPr>
          <w:t>Pop-Up @ Sunset Hill Community Association, 05/02/2024 11:00 am - 6:00 pm</w:t>
        </w:r>
      </w:hyperlink>
    </w:p>
    <w:p>
      <w:hyperlink r:id="rId58">
        <w:r>
          <w:rPr>
            <w:color w:val="0000FF"/>
            <w:u w:val="single"/>
          </w:rPr>
          <w:t>Pop-Up @ Sunset Hill Community Association, 05/03/2024 9:00 am - 4:00 pm</w:t>
        </w:r>
      </w:hyperlink>
    </w:p>
    <w:p>
      <w:hyperlink r:id="rId32">
        <w:r>
          <w:rPr>
            <w:color w:val="0000FF"/>
            <w:u w:val="single"/>
          </w:rPr>
          <w:t>Woodland Park Zoo, 05/03/2024 9:30 am - 3:30 pm</w:t>
        </w:r>
      </w:hyperlink>
    </w:p>
    <w:p>
      <w:hyperlink r:id="rId33">
        <w:r>
          <w:rPr>
            <w:color w:val="0000FF"/>
            <w:u w:val="single"/>
          </w:rPr>
          <w:t>Phinney Neighborhood Association, 05/03/2024 10:00 am - 4:00 pm</w:t>
        </w:r>
      </w:hyperlink>
    </w:p>
    <w:p>
      <w:hyperlink r:id="rId34">
        <w:r>
          <w:rPr>
            <w:color w:val="0000FF"/>
            <w:u w:val="single"/>
          </w:rPr>
          <w:t>Magnolia Community, 05/06/2024 9:00 am - 3:00 pm</w:t>
        </w:r>
      </w:hyperlink>
    </w:p>
    <w:p>
      <w:hyperlink r:id="rId35">
        <w:r>
          <w:rPr>
            <w:color w:val="0000FF"/>
            <w:u w:val="single"/>
          </w:rPr>
          <w:t>UW HUB, 05/06/2024 10:00 am - 4:00 pm</w:t>
        </w:r>
      </w:hyperlink>
    </w:p>
    <w:p>
      <w:hyperlink r:id="rId59">
        <w:r>
          <w:rPr>
            <w:color w:val="0000FF"/>
            <w:u w:val="single"/>
          </w:rPr>
          <w:t>Shoreline Community College, 05/08/2024 11:00 am - 5:00 pm</w:t>
        </w:r>
      </w:hyperlink>
    </w:p>
    <w:p>
      <w:hyperlink r:id="rId38">
        <w:r>
          <w:rPr>
            <w:color w:val="0000FF"/>
            <w:u w:val="single"/>
          </w:rPr>
          <w:t>UW Hans Rosling Center for Population Health, 05/09/2024 10:00 am - 4:00 pm</w:t>
        </w:r>
      </w:hyperlink>
    </w:p>
    <w:p>
      <w:hyperlink r:id="rId41">
        <w:r>
          <w:rPr>
            <w:color w:val="0000FF"/>
            <w:u w:val="single"/>
          </w:rPr>
          <w:t>UW Health Sciences, 05/10/2024 10:00 am - 4:00 pm</w:t>
        </w:r>
      </w:hyperlink>
    </w:p>
    <w:p>
      <w:hyperlink r:id="rId43">
        <w:r>
          <w:rPr>
            <w:color w:val="0000FF"/>
            <w:u w:val="single"/>
          </w:rPr>
          <w:t>UW Health Sciences, 05/17/2024 10:00 am - 4:00 pm</w:t>
        </w:r>
      </w:hyperlink>
    </w:p>
    <w:p>
      <w:hyperlink r:id="rId45">
        <w:r>
          <w:rPr>
            <w:color w:val="0000FF"/>
            <w:u w:val="single"/>
          </w:rPr>
          <w:t>UW HUB, 05/23/2024 10:00 am - 4:00 pm</w:t>
        </w:r>
      </w:hyperlink>
    </w:p>
    <w:p>
      <w:hyperlink r:id="rId44">
        <w:r>
          <w:rPr>
            <w:color w:val="0000FF"/>
            <w:u w:val="single"/>
          </w:rPr>
          <w:t>Pop-Up @ Amazon Seattle, 05/23/2024 10:00 am - 5:00 pm</w:t>
        </w:r>
      </w:hyperlink>
    </w:p>
    <w:p>
      <w:hyperlink r:id="rId46">
        <w:r>
          <w:rPr>
            <w:color w:val="0000FF"/>
            <w:u w:val="single"/>
          </w:rPr>
          <w:t>Pop-Up @ Amazon Seattle, 05/24/2024 9:00 am - 4:00 pm</w:t>
        </w:r>
      </w:hyperlink>
    </w:p>
    <w:p>
      <w:hyperlink r:id="rId47">
        <w:r>
          <w:rPr>
            <w:color w:val="0000FF"/>
            <w:u w:val="single"/>
          </w:rPr>
          <w:t>UW Health Sciences, 05/24/2024 10:00 am - 4:00 pm</w:t>
        </w:r>
      </w:hyperlink>
    </w:p>
    <w:p>
      <w:hyperlink r:id="rId48">
        <w:r>
          <w:rPr>
            <w:color w:val="0000FF"/>
            <w:u w:val="single"/>
          </w:rPr>
          <w:t>Seattle Children's Hospital, 05/27/2024 9:00 am - 3:00 pm</w:t>
        </w:r>
      </w:hyperlink>
    </w:p>
    <w:p>
      <w:hyperlink r:id="rId49">
        <w:r>
          <w:rPr>
            <w:color w:val="0000FF"/>
            <w:u w:val="single"/>
          </w:rPr>
          <w:t>UW Health Sciences, 05/28/2024 10:00 am - 4:00 pm</w:t>
        </w:r>
      </w:hyperlink>
    </w:p>
    <w:p>
      <w:hyperlink r:id="rId50">
        <w:r>
          <w:rPr>
            <w:color w:val="0000FF"/>
            <w:u w:val="single"/>
          </w:rPr>
          <w:t>Pop-Up @ UW Tower, 05/29/2024 9:00 am - 3:00 pm</w:t>
        </w:r>
      </w:hyperlink>
    </w:p>
    <w:p>
      <w:hyperlink r:id="rId51">
        <w:r>
          <w:rPr>
            <w:color w:val="0000FF"/>
            <w:u w:val="single"/>
          </w:rPr>
          <w:t>UW Police Department, 05/29/2024 10:00 am - 4:00 pm</w:t>
        </w:r>
      </w:hyperlink>
    </w:p>
    <w:p>
      <w:hyperlink r:id="rId52">
        <w:r>
          <w:rPr>
            <w:color w:val="0000FF"/>
            <w:u w:val="single"/>
          </w:rPr>
          <w:t>Trident Seafoods, 05/30/2024 9:00 am - 3:00 pm</w:t>
        </w:r>
      </w:hyperlink>
    </w:p>
    <w:p>
      <w:hyperlink r:id="rId60">
        <w:r>
          <w:rPr>
            <w:color w:val="0000FF"/>
            <w:u w:val="single"/>
          </w:rPr>
          <w:t>Kraken Community Iceplex, 05/30/2024 11:00 am - 5:00 pm</w:t>
        </w:r>
      </w:hyperlink>
    </w:p>
    <w:p>
      <w:hyperlink r:id="rId53">
        <w:r>
          <w:rPr>
            <w:color w:val="0000FF"/>
            <w:u w:val="single"/>
          </w:rPr>
          <w:t>Providence Swedish Ballard, 05/31/2024 9:00 am - 3:00 pm</w:t>
        </w:r>
      </w:hyperlink>
    </w:p>
    <w:p>
      <w:hyperlink r:id="rId61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Doom, Log Boom, PBJ - Doom, Soft Trot Blood Drives through 05/31/2024</w:t>
      </w:r>
    </w:p>
    <w:p>
      <w:hyperlink r:id="rId13">
        <w:r>
          <w:rPr>
            <w:color w:val="0000FF"/>
            <w:u w:val="single"/>
          </w:rPr>
          <w:t>Northshore School District, 05/01/2024 9:00 am - 3:00 pm</w:t>
        </w:r>
      </w:hyperlink>
    </w:p>
    <w:p>
      <w:hyperlink r:id="rId14">
        <w:r>
          <w:rPr>
            <w:color w:val="0000FF"/>
            <w:u w:val="single"/>
          </w:rPr>
          <w:t>LyFE Manufacturing/Lyell, 05/02/2024 9:00 am - 3:00 pm</w:t>
        </w:r>
      </w:hyperlink>
    </w:p>
    <w:p>
      <w:hyperlink r:id="rId25">
        <w:r>
          <w:rPr>
            <w:color w:val="0000FF"/>
            <w:u w:val="single"/>
          </w:rPr>
          <w:t>EvergreenHealth Kirkland, 05/03/2024 8:00 am - 2:00 pm</w:t>
        </w:r>
      </w:hyperlink>
    </w:p>
    <w:p>
      <w:hyperlink r:id="rId15">
        <w:r>
          <w:rPr>
            <w:color w:val="0000FF"/>
            <w:u w:val="single"/>
          </w:rPr>
          <w:t>Progressive Performance, 05/04/2024 8:30 am - 2:30 pm</w:t>
        </w:r>
      </w:hyperlink>
    </w:p>
    <w:p>
      <w:hyperlink r:id="rId16">
        <w:r>
          <w:rPr>
            <w:color w:val="0000FF"/>
            <w:u w:val="single"/>
          </w:rPr>
          <w:t>Orangetheory Fitness Bothell, 05/06/2024 10:00 am - 4:00 pm</w:t>
        </w:r>
      </w:hyperlink>
    </w:p>
    <w:p>
      <w:hyperlink r:id="rId17">
        <w:r>
          <w:rPr>
            <w:color w:val="0000FF"/>
            <w:u w:val="single"/>
          </w:rPr>
          <w:t>Greenpoint Technologies, 05/07/2024 9:00 am - 3:00 pm</w:t>
        </w:r>
      </w:hyperlink>
    </w:p>
    <w:p>
      <w:hyperlink r:id="rId18">
        <w:r>
          <w:rPr>
            <w:color w:val="0000FF"/>
            <w:u w:val="single"/>
          </w:rPr>
          <w:t>Northview Corporate Center, 05/08/2024 9:00 am - 3:00 pm</w:t>
        </w:r>
      </w:hyperlink>
    </w:p>
    <w:p>
      <w:hyperlink r:id="rId21">
        <w:r>
          <w:rPr>
            <w:color w:val="0000FF"/>
            <w:u w:val="single"/>
          </w:rPr>
          <w:t>Bothell Community, 05/22/2024 9:30 am - 3:30 pm</w:t>
        </w:r>
      </w:hyperlink>
    </w:p>
    <w:p>
      <w:hyperlink r:id="rId22">
        <w:r>
          <w:rPr>
            <w:color w:val="0000FF"/>
            <w:u w:val="single"/>
          </w:rPr>
          <w:t>Brighton School, 05/28/2024 9:00 am - 3:00 pm</w:t>
        </w:r>
      </w:hyperlink>
    </w:p>
    <w:p>
      <w:pPr>
        <w:pStyle w:val="Heading1"/>
      </w:pPr>
      <w:r>
        <w:t>Flash, Valhalla Blood Drives through 05/31/2024</w:t>
      </w:r>
    </w:p>
    <w:p>
      <w:hyperlink r:id="rId57">
        <w:r>
          <w:rPr>
            <w:color w:val="0000FF"/>
            <w:u w:val="single"/>
          </w:rPr>
          <w:t>Pop-Up @ Sunset Hill Community Association, 05/02/2024 11:00 am - 6:00 pm</w:t>
        </w:r>
      </w:hyperlink>
    </w:p>
    <w:p>
      <w:hyperlink r:id="rId58">
        <w:r>
          <w:rPr>
            <w:color w:val="0000FF"/>
            <w:u w:val="single"/>
          </w:rPr>
          <w:t>Pop-Up @ Sunset Hill Community Association, 05/03/2024 9:00 am - 4:00 pm</w:t>
        </w:r>
      </w:hyperlink>
    </w:p>
    <w:p>
      <w:hyperlink r:id="rId32">
        <w:r>
          <w:rPr>
            <w:color w:val="0000FF"/>
            <w:u w:val="single"/>
          </w:rPr>
          <w:t>Woodland Park Zoo, 05/03/2024 9:30 am - 3:30 pm</w:t>
        </w:r>
      </w:hyperlink>
    </w:p>
    <w:p>
      <w:hyperlink r:id="rId33">
        <w:r>
          <w:rPr>
            <w:color w:val="0000FF"/>
            <w:u w:val="single"/>
          </w:rPr>
          <w:t>Phinney Neighborhood Association, 05/03/2024 10:00 am - 4:00 pm</w:t>
        </w:r>
      </w:hyperlink>
    </w:p>
    <w:p>
      <w:hyperlink r:id="rId35">
        <w:r>
          <w:rPr>
            <w:color w:val="0000FF"/>
            <w:u w:val="single"/>
          </w:rPr>
          <w:t>UW HUB, 05/06/2024 10:00 am - 4:00 pm</w:t>
        </w:r>
      </w:hyperlink>
    </w:p>
    <w:p>
      <w:hyperlink r:id="rId38">
        <w:r>
          <w:rPr>
            <w:color w:val="0000FF"/>
            <w:u w:val="single"/>
          </w:rPr>
          <w:t>UW Hans Rosling Center for Population Health, 05/09/2024 10:00 am - 4:00 pm</w:t>
        </w:r>
      </w:hyperlink>
    </w:p>
    <w:p>
      <w:hyperlink r:id="rId41">
        <w:r>
          <w:rPr>
            <w:color w:val="0000FF"/>
            <w:u w:val="single"/>
          </w:rPr>
          <w:t>UW Health Sciences, 05/10/2024 10:00 am - 4:00 pm</w:t>
        </w:r>
      </w:hyperlink>
    </w:p>
    <w:p>
      <w:hyperlink r:id="rId43">
        <w:r>
          <w:rPr>
            <w:color w:val="0000FF"/>
            <w:u w:val="single"/>
          </w:rPr>
          <w:t>UW Health Sciences, 05/17/2024 10:00 am - 4:00 pm</w:t>
        </w:r>
      </w:hyperlink>
    </w:p>
    <w:p>
      <w:hyperlink r:id="rId45">
        <w:r>
          <w:rPr>
            <w:color w:val="0000FF"/>
            <w:u w:val="single"/>
          </w:rPr>
          <w:t>UW HUB, 05/23/2024 10:00 am - 4:00 pm</w:t>
        </w:r>
      </w:hyperlink>
    </w:p>
    <w:p>
      <w:hyperlink r:id="rId44">
        <w:r>
          <w:rPr>
            <w:color w:val="0000FF"/>
            <w:u w:val="single"/>
          </w:rPr>
          <w:t>Pop-Up @ Amazon Seattle, 05/23/2024 10:00 am - 5:00 pm</w:t>
        </w:r>
      </w:hyperlink>
    </w:p>
    <w:p>
      <w:hyperlink r:id="rId46">
        <w:r>
          <w:rPr>
            <w:color w:val="0000FF"/>
            <w:u w:val="single"/>
          </w:rPr>
          <w:t>Pop-Up @ Amazon Seattle, 05/24/2024 9:00 am - 4:00 pm</w:t>
        </w:r>
      </w:hyperlink>
    </w:p>
    <w:p>
      <w:hyperlink r:id="rId47">
        <w:r>
          <w:rPr>
            <w:color w:val="0000FF"/>
            <w:u w:val="single"/>
          </w:rPr>
          <w:t>UW Health Sciences, 05/24/2024 10:00 am - 4:00 pm</w:t>
        </w:r>
      </w:hyperlink>
    </w:p>
    <w:p>
      <w:hyperlink r:id="rId48">
        <w:r>
          <w:rPr>
            <w:color w:val="0000FF"/>
            <w:u w:val="single"/>
          </w:rPr>
          <w:t>Seattle Children's Hospital, 05/27/2024 9:00 am - 3:00 pm</w:t>
        </w:r>
      </w:hyperlink>
    </w:p>
    <w:p>
      <w:hyperlink r:id="rId49">
        <w:r>
          <w:rPr>
            <w:color w:val="0000FF"/>
            <w:u w:val="single"/>
          </w:rPr>
          <w:t>UW Health Sciences, 05/28/2024 10:00 am - 4:00 pm</w:t>
        </w:r>
      </w:hyperlink>
    </w:p>
    <w:p>
      <w:hyperlink r:id="rId50">
        <w:r>
          <w:rPr>
            <w:color w:val="0000FF"/>
            <w:u w:val="single"/>
          </w:rPr>
          <w:t>Pop-Up @ UW Tower, 05/29/2024 9:00 am - 3:00 pm</w:t>
        </w:r>
      </w:hyperlink>
    </w:p>
    <w:p>
      <w:hyperlink r:id="rId51">
        <w:r>
          <w:rPr>
            <w:color w:val="0000FF"/>
            <w:u w:val="single"/>
          </w:rPr>
          <w:t>UW Police Department, 05/29/2024 10:00 am - 4:00 pm</w:t>
        </w:r>
      </w:hyperlink>
    </w:p>
    <w:p>
      <w:hyperlink r:id="rId52">
        <w:r>
          <w:rPr>
            <w:color w:val="0000FF"/>
            <w:u w:val="single"/>
          </w:rPr>
          <w:t>Trident Seafoods, 05/30/2024 9:00 am - 3:00 pm</w:t>
        </w:r>
      </w:hyperlink>
    </w:p>
    <w:p>
      <w:hyperlink r:id="rId60">
        <w:r>
          <w:rPr>
            <w:color w:val="0000FF"/>
            <w:u w:val="single"/>
          </w:rPr>
          <w:t>Kraken Community Iceplex, 05/30/2024 11:00 am - 5:00 pm</w:t>
        </w:r>
      </w:hyperlink>
    </w:p>
    <w:p>
      <w:hyperlink r:id="rId53">
        <w:r>
          <w:rPr>
            <w:color w:val="0000FF"/>
            <w:u w:val="single"/>
          </w:rPr>
          <w:t>Providence Swedish Ballard, 05/31/2024 9:00 am - 3:00 pm</w:t>
        </w:r>
      </w:hyperlink>
    </w:p>
    <w:p>
      <w:hyperlink r:id="rId61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Gasworks Blood Drives through 05/31/2024</w:t>
      </w:r>
    </w:p>
    <w:p>
      <w:hyperlink r:id="rId30">
        <w:r>
          <w:rPr>
            <w:color w:val="0000FF"/>
            <w:u w:val="single"/>
          </w:rPr>
          <w:t>King County Chinook Building, 05/02/2024 9:00 am - 3:00 pm</w:t>
        </w:r>
      </w:hyperlink>
    </w:p>
    <w:p>
      <w:hyperlink r:id="rId57">
        <w:r>
          <w:rPr>
            <w:color w:val="0000FF"/>
            <w:u w:val="single"/>
          </w:rPr>
          <w:t>Pop-Up @ Sunset Hill Community Association, 05/02/2024 11:00 am - 6:00 pm</w:t>
        </w:r>
      </w:hyperlink>
    </w:p>
    <w:p>
      <w:hyperlink r:id="rId58">
        <w:r>
          <w:rPr>
            <w:color w:val="0000FF"/>
            <w:u w:val="single"/>
          </w:rPr>
          <w:t>Pop-Up @ Sunset Hill Community Association, 05/03/2024 9:00 am - 4:00 pm</w:t>
        </w:r>
      </w:hyperlink>
    </w:p>
    <w:p>
      <w:hyperlink r:id="rId32">
        <w:r>
          <w:rPr>
            <w:color w:val="0000FF"/>
            <w:u w:val="single"/>
          </w:rPr>
          <w:t>Woodland Park Zoo, 05/03/2024 9:30 am - 3:30 pm</w:t>
        </w:r>
      </w:hyperlink>
    </w:p>
    <w:p>
      <w:hyperlink r:id="rId33">
        <w:r>
          <w:rPr>
            <w:color w:val="0000FF"/>
            <w:u w:val="single"/>
          </w:rPr>
          <w:t>Phinney Neighborhood Association, 05/03/2024 10:00 am - 4:00 pm</w:t>
        </w:r>
      </w:hyperlink>
    </w:p>
    <w:p>
      <w:hyperlink r:id="rId34">
        <w:r>
          <w:rPr>
            <w:color w:val="0000FF"/>
            <w:u w:val="single"/>
          </w:rPr>
          <w:t>Magnolia Community, 05/06/2024 9:00 am - 3:00 pm</w:t>
        </w:r>
      </w:hyperlink>
    </w:p>
    <w:p>
      <w:hyperlink r:id="rId35">
        <w:r>
          <w:rPr>
            <w:color w:val="0000FF"/>
            <w:u w:val="single"/>
          </w:rPr>
          <w:t>UW HUB, 05/06/2024 10:00 am - 4:00 pm</w:t>
        </w:r>
      </w:hyperlink>
    </w:p>
    <w:p>
      <w:hyperlink r:id="rId37">
        <w:r>
          <w:rPr>
            <w:color w:val="0000FF"/>
            <w:u w:val="single"/>
          </w:rPr>
          <w:t>One and Two Union Square, 05/08/2024 9:00 am - 3:00 pm</w:t>
        </w:r>
      </w:hyperlink>
    </w:p>
    <w:p>
      <w:hyperlink r:id="rId38">
        <w:r>
          <w:rPr>
            <w:color w:val="0000FF"/>
            <w:u w:val="single"/>
          </w:rPr>
          <w:t>UW Hans Rosling Center for Population Health, 05/09/2024 10:00 am - 4:00 pm</w:t>
        </w:r>
      </w:hyperlink>
    </w:p>
    <w:p>
      <w:hyperlink r:id="rId41">
        <w:r>
          <w:rPr>
            <w:color w:val="0000FF"/>
            <w:u w:val="single"/>
          </w:rPr>
          <w:t>UW Health Sciences, 05/10/2024 10:00 am - 4:00 pm</w:t>
        </w:r>
      </w:hyperlink>
    </w:p>
    <w:p>
      <w:hyperlink r:id="rId42">
        <w:r>
          <w:rPr>
            <w:color w:val="0000FF"/>
            <w:u w:val="single"/>
          </w:rPr>
          <w:t>Westlake Tower, 05/14/2024 9:00 am - 3:00 pm</w:t>
        </w:r>
      </w:hyperlink>
    </w:p>
    <w:p>
      <w:hyperlink r:id="rId43">
        <w:r>
          <w:rPr>
            <w:color w:val="0000FF"/>
            <w:u w:val="single"/>
          </w:rPr>
          <w:t>UW Health Sciences, 05/17/2024 10:00 am - 4:00 pm</w:t>
        </w:r>
      </w:hyperlink>
    </w:p>
    <w:p>
      <w:hyperlink r:id="rId45">
        <w:r>
          <w:rPr>
            <w:color w:val="0000FF"/>
            <w:u w:val="single"/>
          </w:rPr>
          <w:t>UW HUB, 05/23/2024 10:00 am - 4:00 pm</w:t>
        </w:r>
      </w:hyperlink>
    </w:p>
    <w:p>
      <w:hyperlink r:id="rId44">
        <w:r>
          <w:rPr>
            <w:color w:val="0000FF"/>
            <w:u w:val="single"/>
          </w:rPr>
          <w:t>Pop-Up @ Amazon Seattle, 05/23/2024 10:00 am - 5:00 pm</w:t>
        </w:r>
      </w:hyperlink>
    </w:p>
    <w:p>
      <w:hyperlink r:id="rId46">
        <w:r>
          <w:rPr>
            <w:color w:val="0000FF"/>
            <w:u w:val="single"/>
          </w:rPr>
          <w:t>Pop-Up @ Amazon Seattle, 05/24/2024 9:00 am - 4:00 pm</w:t>
        </w:r>
      </w:hyperlink>
    </w:p>
    <w:p>
      <w:hyperlink r:id="rId47">
        <w:r>
          <w:rPr>
            <w:color w:val="0000FF"/>
            <w:u w:val="single"/>
          </w:rPr>
          <w:t>UW Health Sciences, 05/24/2024 10:00 am - 4:00 pm</w:t>
        </w:r>
      </w:hyperlink>
    </w:p>
    <w:p>
      <w:hyperlink r:id="rId48">
        <w:r>
          <w:rPr>
            <w:color w:val="0000FF"/>
            <w:u w:val="single"/>
          </w:rPr>
          <w:t>Seattle Children's Hospital, 05/27/2024 9:00 am - 3:00 pm</w:t>
        </w:r>
      </w:hyperlink>
    </w:p>
    <w:p>
      <w:hyperlink r:id="rId49">
        <w:r>
          <w:rPr>
            <w:color w:val="0000FF"/>
            <w:u w:val="single"/>
          </w:rPr>
          <w:t>UW Health Sciences, 05/28/2024 10:00 am - 4:00 pm</w:t>
        </w:r>
      </w:hyperlink>
    </w:p>
    <w:p>
      <w:hyperlink r:id="rId50">
        <w:r>
          <w:rPr>
            <w:color w:val="0000FF"/>
            <w:u w:val="single"/>
          </w:rPr>
          <w:t>Pop-Up @ UW Tower, 05/29/2024 9:00 am - 3:00 pm</w:t>
        </w:r>
      </w:hyperlink>
    </w:p>
    <w:p>
      <w:hyperlink r:id="rId51">
        <w:r>
          <w:rPr>
            <w:color w:val="0000FF"/>
            <w:u w:val="single"/>
          </w:rPr>
          <w:t>UW Police Department, 05/29/2024 10:00 am - 4:00 pm</w:t>
        </w:r>
      </w:hyperlink>
    </w:p>
    <w:p>
      <w:hyperlink r:id="rId52">
        <w:r>
          <w:rPr>
            <w:color w:val="0000FF"/>
            <w:u w:val="single"/>
          </w:rPr>
          <w:t>Trident Seafoods, 05/30/2024 9:00 am - 3:00 pm</w:t>
        </w:r>
      </w:hyperlink>
    </w:p>
    <w:p>
      <w:hyperlink r:id="rId60">
        <w:r>
          <w:rPr>
            <w:color w:val="0000FF"/>
            <w:u w:val="single"/>
          </w:rPr>
          <w:t>Kraken Community Iceplex, 05/30/2024 11:00 am - 5:00 pm</w:t>
        </w:r>
      </w:hyperlink>
    </w:p>
    <w:p>
      <w:hyperlink r:id="rId53">
        <w:r>
          <w:rPr>
            <w:color w:val="0000FF"/>
            <w:u w:val="single"/>
          </w:rPr>
          <w:t>Providence Swedish Ballard, 05/31/2024 9:00 am - 3:00 pm</w:t>
        </w:r>
      </w:hyperlink>
    </w:p>
    <w:p>
      <w:hyperlink r:id="rId61">
        <w:r>
          <w:rPr>
            <w:color w:val="0000FF"/>
            <w:u w:val="single"/>
          </w:rPr>
          <w:t>North Seattle Center, Multiple Dates</w:t>
        </w:r>
      </w:hyperlink>
    </w:p>
    <w:p>
      <w:hyperlink r:id="rId5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Hawks Nest Blood Drives through 05/31/2024</w:t>
      </w:r>
    </w:p>
    <w:p>
      <w:hyperlink r:id="rId14">
        <w:r>
          <w:rPr>
            <w:color w:val="0000FF"/>
            <w:u w:val="single"/>
          </w:rPr>
          <w:t>LyFE Manufacturing/Lyell, 05/02/2024 9:00 am - 3:00 pm</w:t>
        </w:r>
      </w:hyperlink>
    </w:p>
    <w:p>
      <w:hyperlink r:id="rId62">
        <w:r>
          <w:rPr>
            <w:color w:val="0000FF"/>
            <w:u w:val="single"/>
          </w:rPr>
          <w:t>Richmond Beach Community Drive, 05/04/2024 9:00 am - 3:00 pm</w:t>
        </w:r>
      </w:hyperlink>
    </w:p>
    <w:p>
      <w:hyperlink r:id="rId16">
        <w:r>
          <w:rPr>
            <w:color w:val="0000FF"/>
            <w:u w:val="single"/>
          </w:rPr>
          <w:t>Orangetheory Fitness Bothell, 05/06/2024 10:00 am - 4:00 pm</w:t>
        </w:r>
      </w:hyperlink>
    </w:p>
    <w:p>
      <w:hyperlink r:id="rId18">
        <w:r>
          <w:rPr>
            <w:color w:val="0000FF"/>
            <w:u w:val="single"/>
          </w:rPr>
          <w:t>Northview Corporate Center, 05/08/2024 9:00 am - 3:00 pm</w:t>
        </w:r>
      </w:hyperlink>
    </w:p>
    <w:p>
      <w:hyperlink r:id="rId59">
        <w:r>
          <w:rPr>
            <w:color w:val="0000FF"/>
            <w:u w:val="single"/>
          </w:rPr>
          <w:t>Shoreline Community College, 05/08/2024 11:00 am - 5:00 pm</w:t>
        </w:r>
      </w:hyperlink>
    </w:p>
    <w:p>
      <w:hyperlink r:id="rId23">
        <w:r>
          <w:rPr>
            <w:color w:val="0000FF"/>
            <w:u w:val="single"/>
          </w:rPr>
          <w:t>Holy Rosary Parish, 05/19/2024 8:45 am - 2:45 pm</w:t>
        </w:r>
      </w:hyperlink>
    </w:p>
    <w:p>
      <w:hyperlink r:id="rId21">
        <w:r>
          <w:rPr>
            <w:color w:val="0000FF"/>
            <w:u w:val="single"/>
          </w:rPr>
          <w:t>Bothell Community, 05/22/2024 9:30 am - 3:30 pm</w:t>
        </w:r>
      </w:hyperlink>
    </w:p>
    <w:p>
      <w:hyperlink r:id="rId22">
        <w:r>
          <w:rPr>
            <w:color w:val="0000FF"/>
            <w:u w:val="single"/>
          </w:rPr>
          <w:t>Brighton School, 05/28/2024 9:00 am - 3:00 pm</w:t>
        </w:r>
      </w:hyperlink>
    </w:p>
    <w:p>
      <w:hyperlink r:id="rId24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Heritage, KiMS, PBJ - City Hall, PBJ - Google Mondaya, PBJ - Google Thursday, Ruck Mountain, Torque Blood Drives through 05/31/2024</w:t>
      </w:r>
    </w:p>
    <w:p>
      <w:hyperlink r:id="rId25">
        <w:r>
          <w:rPr>
            <w:color w:val="0000FF"/>
            <w:u w:val="single"/>
          </w:rPr>
          <w:t>EvergreenHealth Kirkland, 05/03/2024 8:00 am - 2:00 pm</w:t>
        </w:r>
      </w:hyperlink>
    </w:p>
    <w:p>
      <w:hyperlink r:id="rId26">
        <w:r>
          <w:rPr>
            <w:color w:val="0000FF"/>
            <w:u w:val="single"/>
          </w:rPr>
          <w:t>Plaza Yarrow Bay, 05/09/2024 9:00 am - 3:00 pm</w:t>
        </w:r>
      </w:hyperlink>
    </w:p>
    <w:p>
      <w:hyperlink r:id="rId27">
        <w:r>
          <w:rPr>
            <w:color w:val="0000FF"/>
            <w:u w:val="single"/>
          </w:rPr>
          <w:t>Overlake Medical Center, 05/24/2024 9:00 am - 3:00 pm</w:t>
        </w:r>
      </w:hyperlink>
    </w:p>
    <w:p>
      <w:hyperlink r:id="rId48">
        <w:r>
          <w:rPr>
            <w:color w:val="0000FF"/>
            <w:u w:val="single"/>
          </w:rPr>
          <w:t>Seattle Children's Hospital, 05/27/2024 9:00 am - 3:00 pm</w:t>
        </w:r>
      </w:hyperlink>
    </w:p>
    <w:p>
      <w:hyperlink r:id="rId28">
        <w:r>
          <w:rPr>
            <w:color w:val="0000FF"/>
            <w:u w:val="single"/>
          </w:rPr>
          <w:t>Lake WA School District WANIC Program, 05/31/2024 8:30 am - 2:30 pm</w:t>
        </w:r>
      </w:hyperlink>
    </w:p>
    <w:p>
      <w:hyperlink r:id="rId29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Hiawatha Blood Drives through 05/31/2024</w:t>
      </w:r>
    </w:p>
    <w:p>
      <w:hyperlink r:id="rId30">
        <w:r>
          <w:rPr>
            <w:color w:val="0000FF"/>
            <w:u w:val="single"/>
          </w:rPr>
          <w:t>King County Chinook Building, 05/02/2024 9:00 am - 3:00 pm</w:t>
        </w:r>
      </w:hyperlink>
    </w:p>
    <w:p>
      <w:hyperlink r:id="rId31">
        <w:r>
          <w:rPr>
            <w:color w:val="0000FF"/>
            <w:u w:val="single"/>
          </w:rPr>
          <w:t>Seattle Mariners, 05/02/2024 10:00 am - 4:00 pm</w:t>
        </w:r>
      </w:hyperlink>
    </w:p>
    <w:p>
      <w:hyperlink r:id="rId34">
        <w:r>
          <w:rPr>
            <w:color w:val="0000FF"/>
            <w:u w:val="single"/>
          </w:rPr>
          <w:t>Magnolia Community, 05/06/2024 9:00 am - 3:00 pm</w:t>
        </w:r>
      </w:hyperlink>
    </w:p>
    <w:p>
      <w:hyperlink r:id="rId63">
        <w:r>
          <w:rPr>
            <w:color w:val="0000FF"/>
            <w:u w:val="single"/>
          </w:rPr>
          <w:t>Pop-Up @ West Seattle, 05/06/2024 9:30 am - 4:30 pm</w:t>
        </w:r>
      </w:hyperlink>
    </w:p>
    <w:p>
      <w:hyperlink r:id="rId64">
        <w:r>
          <w:rPr>
            <w:color w:val="0000FF"/>
            <w:u w:val="single"/>
          </w:rPr>
          <w:t>Pop-Up @ West Seattle, 05/07/2024 9:00 am - 4:00 pm</w:t>
        </w:r>
      </w:hyperlink>
    </w:p>
    <w:p>
      <w:hyperlink r:id="rId65">
        <w:r>
          <w:rPr>
            <w:color w:val="0000FF"/>
            <w:u w:val="single"/>
          </w:rPr>
          <w:t>Pop-Up @ West Seattle, 05/08/2024 9:00 am - 4:00 pm</w:t>
        </w:r>
      </w:hyperlink>
    </w:p>
    <w:p>
      <w:hyperlink r:id="rId37">
        <w:r>
          <w:rPr>
            <w:color w:val="0000FF"/>
            <w:u w:val="single"/>
          </w:rPr>
          <w:t>One and Two Union Square, 05/08/2024 9:00 am - 3:00 pm</w:t>
        </w:r>
      </w:hyperlink>
    </w:p>
    <w:p>
      <w:hyperlink r:id="rId39">
        <w:r>
          <w:rPr>
            <w:color w:val="0000FF"/>
            <w:u w:val="single"/>
          </w:rPr>
          <w:t>Pop-Up @ Mount Baker Community Club, 05/09/2024 10:00 am - 5:00 pm</w:t>
        </w:r>
      </w:hyperlink>
    </w:p>
    <w:p>
      <w:hyperlink r:id="rId40">
        <w:r>
          <w:rPr>
            <w:color w:val="0000FF"/>
            <w:u w:val="single"/>
          </w:rPr>
          <w:t>Pop-Up @ Mount Baker Community Club, 05/10/2024 9:00 am - 4:00 pm</w:t>
        </w:r>
      </w:hyperlink>
    </w:p>
    <w:p>
      <w:hyperlink r:id="rId66">
        <w:r>
          <w:rPr>
            <w:color w:val="0000FF"/>
            <w:u w:val="single"/>
          </w:rPr>
          <w:t>Pop-Up @ West Seattle, 05/13/2024 9:30 am - 4:30 pm</w:t>
        </w:r>
      </w:hyperlink>
    </w:p>
    <w:p>
      <w:hyperlink r:id="rId67">
        <w:r>
          <w:rPr>
            <w:color w:val="0000FF"/>
            <w:u w:val="single"/>
          </w:rPr>
          <w:t>Pop-Up @ West Seattle, 05/14/2024 9:00 am - 4:00 pm</w:t>
        </w:r>
      </w:hyperlink>
    </w:p>
    <w:p>
      <w:hyperlink r:id="rId42">
        <w:r>
          <w:rPr>
            <w:color w:val="0000FF"/>
            <w:u w:val="single"/>
          </w:rPr>
          <w:t>Westlake Tower, 05/14/2024 9:00 am - 3:00 pm</w:t>
        </w:r>
      </w:hyperlink>
    </w:p>
    <w:p>
      <w:hyperlink r:id="rId55">
        <w:r>
          <w:rPr>
            <w:color w:val="0000FF"/>
            <w:u w:val="single"/>
          </w:rPr>
          <w:t>ERW Lighting, 05/17/2024 9:00 am - 3:00 pm</w:t>
        </w:r>
      </w:hyperlink>
    </w:p>
    <w:p>
      <w:hyperlink r:id="rId44">
        <w:r>
          <w:rPr>
            <w:color w:val="0000FF"/>
            <w:u w:val="single"/>
          </w:rPr>
          <w:t>Pop-Up @ Amazon Seattle, 05/23/2024 10:00 am - 5:00 pm</w:t>
        </w:r>
      </w:hyperlink>
    </w:p>
    <w:p>
      <w:hyperlink r:id="rId46">
        <w:r>
          <w:rPr>
            <w:color w:val="0000FF"/>
            <w:u w:val="single"/>
          </w:rPr>
          <w:t>Pop-Up @ Amazon Seattle, 05/24/2024 9:00 am - 4:00 pm</w:t>
        </w:r>
      </w:hyperlink>
    </w:p>
    <w:p>
      <w:hyperlink r:id="rId68">
        <w:r>
          <w:rPr>
            <w:color w:val="0000FF"/>
            <w:u w:val="single"/>
          </w:rPr>
          <w:t>Pop-Up @ West Seattle, 05/27/2024 9:30 am - 3:30 pm</w:t>
        </w:r>
      </w:hyperlink>
    </w:p>
    <w:p>
      <w:hyperlink r:id="rId5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Hurricane Ridge Blood Drives through 05/31/2024</w:t>
      </w:r>
    </w:p>
    <w:p>
      <w:hyperlink r:id="rId9">
        <w:r>
          <w:rPr>
            <w:color w:val="0000FF"/>
            <w:u w:val="single"/>
          </w:rPr>
          <w:t>Faith United Methodist Church, 05/17/2024 11:00 am - 5:00 pm</w:t>
        </w:r>
      </w:hyperlink>
    </w:p>
    <w:p>
      <w:hyperlink r:id="rId11">
        <w:r>
          <w:rPr>
            <w:color w:val="0000FF"/>
            <w:u w:val="single"/>
          </w:rPr>
          <w:t>Issaquah - Church of Jesus Christ of Latter-Day Saints Community Blood Drive, 05/30/2024 9:00 am - 4:00 pm</w:t>
        </w:r>
      </w:hyperlink>
    </w:p>
    <w:p>
      <w:hyperlink r:id="rId12">
        <w:r>
          <w:rPr>
            <w:color w:val="0000FF"/>
            <w:u w:val="single"/>
          </w:rPr>
          <w:t>Issaquah - Church of Jesus Christ of Latter-Day Saints Community Blood Drive, 05/31/2024 9:00 am - 4:00 pm</w:t>
        </w:r>
      </w:hyperlink>
    </w:p>
    <w:p>
      <w:pPr>
        <w:pStyle w:val="Heading1"/>
      </w:pPr>
      <w:r>
        <w:t>Mohai, Space Needle Blood Drives through 05/31/2024</w:t>
      </w:r>
    </w:p>
    <w:p>
      <w:hyperlink r:id="rId30">
        <w:r>
          <w:rPr>
            <w:color w:val="0000FF"/>
            <w:u w:val="single"/>
          </w:rPr>
          <w:t>King County Chinook Building, 05/02/2024 9:00 am - 3:00 pm</w:t>
        </w:r>
      </w:hyperlink>
    </w:p>
    <w:p>
      <w:hyperlink r:id="rId31">
        <w:r>
          <w:rPr>
            <w:color w:val="0000FF"/>
            <w:u w:val="single"/>
          </w:rPr>
          <w:t>Seattle Mariners, 05/02/2024 10:00 am - 4:00 pm</w:t>
        </w:r>
      </w:hyperlink>
    </w:p>
    <w:p>
      <w:hyperlink r:id="rId57">
        <w:r>
          <w:rPr>
            <w:color w:val="0000FF"/>
            <w:u w:val="single"/>
          </w:rPr>
          <w:t>Pop-Up @ Sunset Hill Community Association, 05/02/2024 11:00 am - 6:00 pm</w:t>
        </w:r>
      </w:hyperlink>
    </w:p>
    <w:p>
      <w:hyperlink r:id="rId58">
        <w:r>
          <w:rPr>
            <w:color w:val="0000FF"/>
            <w:u w:val="single"/>
          </w:rPr>
          <w:t>Pop-Up @ Sunset Hill Community Association, 05/03/2024 9:00 am - 4:00 pm</w:t>
        </w:r>
      </w:hyperlink>
    </w:p>
    <w:p>
      <w:hyperlink r:id="rId32">
        <w:r>
          <w:rPr>
            <w:color w:val="0000FF"/>
            <w:u w:val="single"/>
          </w:rPr>
          <w:t>Woodland Park Zoo, 05/03/2024 9:30 am - 3:30 pm</w:t>
        </w:r>
      </w:hyperlink>
    </w:p>
    <w:p>
      <w:hyperlink r:id="rId33">
        <w:r>
          <w:rPr>
            <w:color w:val="0000FF"/>
            <w:u w:val="single"/>
          </w:rPr>
          <w:t>Phinney Neighborhood Association, 05/03/2024 10:00 am - 4:00 pm</w:t>
        </w:r>
      </w:hyperlink>
    </w:p>
    <w:p>
      <w:hyperlink r:id="rId34">
        <w:r>
          <w:rPr>
            <w:color w:val="0000FF"/>
            <w:u w:val="single"/>
          </w:rPr>
          <w:t>Magnolia Community, 05/06/2024 9:00 am - 3:00 pm</w:t>
        </w:r>
      </w:hyperlink>
    </w:p>
    <w:p>
      <w:hyperlink r:id="rId63">
        <w:r>
          <w:rPr>
            <w:color w:val="0000FF"/>
            <w:u w:val="single"/>
          </w:rPr>
          <w:t>Pop-Up @ West Seattle, 05/06/2024 9:30 am - 4:30 pm</w:t>
        </w:r>
      </w:hyperlink>
    </w:p>
    <w:p>
      <w:hyperlink r:id="rId35">
        <w:r>
          <w:rPr>
            <w:color w:val="0000FF"/>
            <w:u w:val="single"/>
          </w:rPr>
          <w:t>UW HUB, 05/06/2024 10:00 am - 4:00 pm</w:t>
        </w:r>
      </w:hyperlink>
    </w:p>
    <w:p>
      <w:hyperlink r:id="rId64">
        <w:r>
          <w:rPr>
            <w:color w:val="0000FF"/>
            <w:u w:val="single"/>
          </w:rPr>
          <w:t>Pop-Up @ West Seattle, 05/07/2024 9:00 am - 4:00 pm</w:t>
        </w:r>
      </w:hyperlink>
    </w:p>
    <w:p>
      <w:hyperlink r:id="rId37">
        <w:r>
          <w:rPr>
            <w:color w:val="0000FF"/>
            <w:u w:val="single"/>
          </w:rPr>
          <w:t>One and Two Union Square, 05/08/2024 9:00 am - 3:00 pm</w:t>
        </w:r>
      </w:hyperlink>
    </w:p>
    <w:p>
      <w:hyperlink r:id="rId65">
        <w:r>
          <w:rPr>
            <w:color w:val="0000FF"/>
            <w:u w:val="single"/>
          </w:rPr>
          <w:t>Pop-Up @ West Seattle, 05/08/2024 9:00 am - 4:00 pm</w:t>
        </w:r>
      </w:hyperlink>
    </w:p>
    <w:p>
      <w:hyperlink r:id="rId38">
        <w:r>
          <w:rPr>
            <w:color w:val="0000FF"/>
            <w:u w:val="single"/>
          </w:rPr>
          <w:t>UW Hans Rosling Center for Population Health, 05/09/2024 10:00 am - 4:00 pm</w:t>
        </w:r>
      </w:hyperlink>
    </w:p>
    <w:p>
      <w:hyperlink r:id="rId39">
        <w:r>
          <w:rPr>
            <w:color w:val="0000FF"/>
            <w:u w:val="single"/>
          </w:rPr>
          <w:t>Pop-Up @ Mount Baker Community Club, 05/09/2024 10:00 am - 5:00 pm</w:t>
        </w:r>
      </w:hyperlink>
    </w:p>
    <w:p>
      <w:hyperlink r:id="rId40">
        <w:r>
          <w:rPr>
            <w:color w:val="0000FF"/>
            <w:u w:val="single"/>
          </w:rPr>
          <w:t>Pop-Up @ Mount Baker Community Club, 05/10/2024 9:00 am - 4:00 pm</w:t>
        </w:r>
      </w:hyperlink>
    </w:p>
    <w:p>
      <w:hyperlink r:id="rId41">
        <w:r>
          <w:rPr>
            <w:color w:val="0000FF"/>
            <w:u w:val="single"/>
          </w:rPr>
          <w:t>UW Health Sciences, 05/10/2024 10:00 am - 4:00 pm</w:t>
        </w:r>
      </w:hyperlink>
    </w:p>
    <w:p>
      <w:hyperlink r:id="rId66">
        <w:r>
          <w:rPr>
            <w:color w:val="0000FF"/>
            <w:u w:val="single"/>
          </w:rPr>
          <w:t>Pop-Up @ West Seattle, 05/13/2024 9:30 am - 4:30 pm</w:t>
        </w:r>
      </w:hyperlink>
    </w:p>
    <w:p>
      <w:hyperlink r:id="rId42">
        <w:r>
          <w:rPr>
            <w:color w:val="0000FF"/>
            <w:u w:val="single"/>
          </w:rPr>
          <w:t>Westlake Tower, 05/14/2024 9:00 am - 3:00 pm</w:t>
        </w:r>
      </w:hyperlink>
    </w:p>
    <w:p>
      <w:hyperlink r:id="rId67">
        <w:r>
          <w:rPr>
            <w:color w:val="0000FF"/>
            <w:u w:val="single"/>
          </w:rPr>
          <w:t>Pop-Up @ West Seattle, 05/14/2024 9:00 am - 4:00 pm</w:t>
        </w:r>
      </w:hyperlink>
    </w:p>
    <w:p>
      <w:hyperlink r:id="rId43">
        <w:r>
          <w:rPr>
            <w:color w:val="0000FF"/>
            <w:u w:val="single"/>
          </w:rPr>
          <w:t>UW Health Sciences, 05/17/2024 10:00 am - 4:00 pm</w:t>
        </w:r>
      </w:hyperlink>
    </w:p>
    <w:p>
      <w:hyperlink r:id="rId44">
        <w:r>
          <w:rPr>
            <w:color w:val="0000FF"/>
            <w:u w:val="single"/>
          </w:rPr>
          <w:t>Pop-Up @ Amazon Seattle, 05/23/2024 10:00 am - 5:00 pm</w:t>
        </w:r>
      </w:hyperlink>
    </w:p>
    <w:p>
      <w:hyperlink r:id="rId45">
        <w:r>
          <w:rPr>
            <w:color w:val="0000FF"/>
            <w:u w:val="single"/>
          </w:rPr>
          <w:t>UW HUB, 05/23/2024 10:00 am - 4:00 pm</w:t>
        </w:r>
      </w:hyperlink>
    </w:p>
    <w:p>
      <w:hyperlink r:id="rId46">
        <w:r>
          <w:rPr>
            <w:color w:val="0000FF"/>
            <w:u w:val="single"/>
          </w:rPr>
          <w:t>Pop-Up @ Amazon Seattle, 05/24/2024 9:00 am - 4:00 pm</w:t>
        </w:r>
      </w:hyperlink>
    </w:p>
    <w:p>
      <w:hyperlink r:id="rId47">
        <w:r>
          <w:rPr>
            <w:color w:val="0000FF"/>
            <w:u w:val="single"/>
          </w:rPr>
          <w:t>UW Health Sciences, 05/24/2024 10:00 am - 4:00 pm</w:t>
        </w:r>
      </w:hyperlink>
    </w:p>
    <w:p>
      <w:hyperlink r:id="rId48">
        <w:r>
          <w:rPr>
            <w:color w:val="0000FF"/>
            <w:u w:val="single"/>
          </w:rPr>
          <w:t>Seattle Children's Hospital, 05/27/2024 9:00 am - 3:00 pm</w:t>
        </w:r>
      </w:hyperlink>
    </w:p>
    <w:p>
      <w:hyperlink r:id="rId68">
        <w:r>
          <w:rPr>
            <w:color w:val="0000FF"/>
            <w:u w:val="single"/>
          </w:rPr>
          <w:t>Pop-Up @ West Seattle, 05/27/2024 9:30 am - 3:30 pm</w:t>
        </w:r>
      </w:hyperlink>
    </w:p>
    <w:p>
      <w:hyperlink r:id="rId49">
        <w:r>
          <w:rPr>
            <w:color w:val="0000FF"/>
            <w:u w:val="single"/>
          </w:rPr>
          <w:t>UW Health Sciences, 05/28/2024 10:00 am - 4:00 pm</w:t>
        </w:r>
      </w:hyperlink>
    </w:p>
    <w:p>
      <w:hyperlink r:id="rId50">
        <w:r>
          <w:rPr>
            <w:color w:val="0000FF"/>
            <w:u w:val="single"/>
          </w:rPr>
          <w:t>Pop-Up @ UW Tower, 05/29/2024 9:00 am - 3:00 pm</w:t>
        </w:r>
      </w:hyperlink>
    </w:p>
    <w:p>
      <w:hyperlink r:id="rId51">
        <w:r>
          <w:rPr>
            <w:color w:val="0000FF"/>
            <w:u w:val="single"/>
          </w:rPr>
          <w:t>UW Police Department, 05/29/2024 10:00 am - 4:00 pm</w:t>
        </w:r>
      </w:hyperlink>
    </w:p>
    <w:p>
      <w:hyperlink r:id="rId52">
        <w:r>
          <w:rPr>
            <w:color w:val="0000FF"/>
            <w:u w:val="single"/>
          </w:rPr>
          <w:t>Trident Seafoods, 05/30/2024 9:00 am - 3:00 pm</w:t>
        </w:r>
      </w:hyperlink>
    </w:p>
    <w:p>
      <w:hyperlink r:id="rId53">
        <w:r>
          <w:rPr>
            <w:color w:val="0000FF"/>
            <w:u w:val="single"/>
          </w:rPr>
          <w:t>Providence Swedish Ballard, 05/31/2024 9:00 am - 3:00 pm</w:t>
        </w:r>
      </w:hyperlink>
    </w:p>
    <w:p>
      <w:hyperlink r:id="rId5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PBJ - Ravenna Blood Drives through 05/31/2024</w:t>
      </w:r>
    </w:p>
    <w:p>
      <w:hyperlink r:id="rId30">
        <w:r>
          <w:rPr>
            <w:color w:val="0000FF"/>
            <w:u w:val="single"/>
          </w:rPr>
          <w:t>King County Chinook Building, 05/02/2024 9:00 am - 3:00 pm</w:t>
        </w:r>
      </w:hyperlink>
    </w:p>
    <w:p>
      <w:hyperlink r:id="rId57">
        <w:r>
          <w:rPr>
            <w:color w:val="0000FF"/>
            <w:u w:val="single"/>
          </w:rPr>
          <w:t>Pop-Up @ Sunset Hill Community Association, 05/02/2024 11:00 am - 6:00 pm</w:t>
        </w:r>
      </w:hyperlink>
    </w:p>
    <w:p>
      <w:hyperlink r:id="rId58">
        <w:r>
          <w:rPr>
            <w:color w:val="0000FF"/>
            <w:u w:val="single"/>
          </w:rPr>
          <w:t>Pop-Up @ Sunset Hill Community Association, 05/03/2024 9:00 am - 4:00 pm</w:t>
        </w:r>
      </w:hyperlink>
    </w:p>
    <w:p>
      <w:hyperlink r:id="rId32">
        <w:r>
          <w:rPr>
            <w:color w:val="0000FF"/>
            <w:u w:val="single"/>
          </w:rPr>
          <w:t>Woodland Park Zoo, 05/03/2024 9:30 am - 3:30 pm</w:t>
        </w:r>
      </w:hyperlink>
    </w:p>
    <w:p>
      <w:hyperlink r:id="rId33">
        <w:r>
          <w:rPr>
            <w:color w:val="0000FF"/>
            <w:u w:val="single"/>
          </w:rPr>
          <w:t>Phinney Neighborhood Association, 05/03/2024 10:00 am - 4:00 pm</w:t>
        </w:r>
      </w:hyperlink>
    </w:p>
    <w:p>
      <w:hyperlink r:id="rId34">
        <w:r>
          <w:rPr>
            <w:color w:val="0000FF"/>
            <w:u w:val="single"/>
          </w:rPr>
          <w:t>Magnolia Community, 05/06/2024 9:00 am - 3:00 pm</w:t>
        </w:r>
      </w:hyperlink>
    </w:p>
    <w:p>
      <w:hyperlink r:id="rId35">
        <w:r>
          <w:rPr>
            <w:color w:val="0000FF"/>
            <w:u w:val="single"/>
          </w:rPr>
          <w:t>UW HUB, 05/06/2024 10:00 am - 4:00 pm</w:t>
        </w:r>
      </w:hyperlink>
    </w:p>
    <w:p>
      <w:hyperlink r:id="rId37">
        <w:r>
          <w:rPr>
            <w:color w:val="0000FF"/>
            <w:u w:val="single"/>
          </w:rPr>
          <w:t>One and Two Union Square, 05/08/2024 9:00 am - 3:00 pm</w:t>
        </w:r>
      </w:hyperlink>
    </w:p>
    <w:p>
      <w:hyperlink r:id="rId26">
        <w:r>
          <w:rPr>
            <w:color w:val="0000FF"/>
            <w:u w:val="single"/>
          </w:rPr>
          <w:t>Plaza Yarrow Bay, 05/09/2024 9:00 am - 3:00 pm</w:t>
        </w:r>
      </w:hyperlink>
    </w:p>
    <w:p>
      <w:hyperlink r:id="rId38">
        <w:r>
          <w:rPr>
            <w:color w:val="0000FF"/>
            <w:u w:val="single"/>
          </w:rPr>
          <w:t>UW Hans Rosling Center for Population Health, 05/09/2024 10:00 am - 4:00 pm</w:t>
        </w:r>
      </w:hyperlink>
    </w:p>
    <w:p>
      <w:hyperlink r:id="rId41">
        <w:r>
          <w:rPr>
            <w:color w:val="0000FF"/>
            <w:u w:val="single"/>
          </w:rPr>
          <w:t>UW Health Sciences, 05/10/2024 10:00 am - 4:00 pm</w:t>
        </w:r>
      </w:hyperlink>
    </w:p>
    <w:p>
      <w:hyperlink r:id="rId42">
        <w:r>
          <w:rPr>
            <w:color w:val="0000FF"/>
            <w:u w:val="single"/>
          </w:rPr>
          <w:t>Westlake Tower, 05/14/2024 9:00 am - 3:00 pm</w:t>
        </w:r>
      </w:hyperlink>
    </w:p>
    <w:p>
      <w:hyperlink r:id="rId43">
        <w:r>
          <w:rPr>
            <w:color w:val="0000FF"/>
            <w:u w:val="single"/>
          </w:rPr>
          <w:t>UW Health Sciences, 05/17/2024 10:00 am - 4:00 pm</w:t>
        </w:r>
      </w:hyperlink>
    </w:p>
    <w:p>
      <w:hyperlink r:id="rId45">
        <w:r>
          <w:rPr>
            <w:color w:val="0000FF"/>
            <w:u w:val="single"/>
          </w:rPr>
          <w:t>UW HUB, 05/23/2024 10:00 am - 4:00 pm</w:t>
        </w:r>
      </w:hyperlink>
    </w:p>
    <w:p>
      <w:hyperlink r:id="rId44">
        <w:r>
          <w:rPr>
            <w:color w:val="0000FF"/>
            <w:u w:val="single"/>
          </w:rPr>
          <w:t>Pop-Up @ Amazon Seattle, 05/23/2024 10:00 am - 5:00 pm</w:t>
        </w:r>
      </w:hyperlink>
    </w:p>
    <w:p>
      <w:hyperlink r:id="rId46">
        <w:r>
          <w:rPr>
            <w:color w:val="0000FF"/>
            <w:u w:val="single"/>
          </w:rPr>
          <w:t>Pop-Up @ Amazon Seattle, 05/24/2024 9:00 am - 4:00 pm</w:t>
        </w:r>
      </w:hyperlink>
    </w:p>
    <w:p>
      <w:hyperlink r:id="rId47">
        <w:r>
          <w:rPr>
            <w:color w:val="0000FF"/>
            <w:u w:val="single"/>
          </w:rPr>
          <w:t>UW Health Sciences, 05/24/2024 10:00 am - 4:00 pm</w:t>
        </w:r>
      </w:hyperlink>
    </w:p>
    <w:p>
      <w:hyperlink r:id="rId48">
        <w:r>
          <w:rPr>
            <w:color w:val="0000FF"/>
            <w:u w:val="single"/>
          </w:rPr>
          <w:t>Seattle Children's Hospital, 05/27/2024 9:00 am - 3:00 pm</w:t>
        </w:r>
      </w:hyperlink>
    </w:p>
    <w:p>
      <w:hyperlink r:id="rId49">
        <w:r>
          <w:rPr>
            <w:color w:val="0000FF"/>
            <w:u w:val="single"/>
          </w:rPr>
          <w:t>UW Health Sciences, 05/28/2024 10:00 am - 4:00 pm</w:t>
        </w:r>
      </w:hyperlink>
    </w:p>
    <w:p>
      <w:hyperlink r:id="rId50">
        <w:r>
          <w:rPr>
            <w:color w:val="0000FF"/>
            <w:u w:val="single"/>
          </w:rPr>
          <w:t>Pop-Up @ UW Tower, 05/29/2024 9:00 am - 3:00 pm</w:t>
        </w:r>
      </w:hyperlink>
    </w:p>
    <w:p>
      <w:hyperlink r:id="rId51">
        <w:r>
          <w:rPr>
            <w:color w:val="0000FF"/>
            <w:u w:val="single"/>
          </w:rPr>
          <w:t>UW Police Department, 05/29/2024 10:00 am - 4:00 pm</w:t>
        </w:r>
      </w:hyperlink>
    </w:p>
    <w:p>
      <w:hyperlink r:id="rId52">
        <w:r>
          <w:rPr>
            <w:color w:val="0000FF"/>
            <w:u w:val="single"/>
          </w:rPr>
          <w:t>Trident Seafoods, 05/30/2024 9:00 am - 3:00 pm</w:t>
        </w:r>
      </w:hyperlink>
    </w:p>
    <w:p>
      <w:hyperlink r:id="rId60">
        <w:r>
          <w:rPr>
            <w:color w:val="0000FF"/>
            <w:u w:val="single"/>
          </w:rPr>
          <w:t>Kraken Community Iceplex, 05/30/2024 11:00 am - 5:00 pm</w:t>
        </w:r>
      </w:hyperlink>
    </w:p>
    <w:p>
      <w:hyperlink r:id="rId53">
        <w:r>
          <w:rPr>
            <w:color w:val="0000FF"/>
            <w:u w:val="single"/>
          </w:rPr>
          <w:t>Providence Swedish Ballard, 05/31/2024 9:00 am - 3:00 pm</w:t>
        </w:r>
      </w:hyperlink>
    </w:p>
    <w:p>
      <w:hyperlink r:id="rId61">
        <w:r>
          <w:rPr>
            <w:color w:val="0000FF"/>
            <w:u w:val="single"/>
          </w:rPr>
          <w:t>North Seattle Center, Multiple Dates</w:t>
        </w:r>
      </w:hyperlink>
    </w:p>
    <w:p>
      <w:hyperlink r:id="rId54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Perestroika Blood Drives through 05/31/2024</w:t>
      </w:r>
    </w:p>
    <w:p>
      <w:hyperlink r:id="rId36">
        <w:r>
          <w:rPr>
            <w:color w:val="0000FF"/>
            <w:u w:val="single"/>
          </w:rPr>
          <w:t>Mercer Island Community and Events Center, 05/06/2024 10:30 am - 4:30 pm</w:t>
        </w:r>
      </w:hyperlink>
    </w:p>
    <w:p>
      <w:hyperlink r:id="rId69">
        <w:r>
          <w:rPr>
            <w:color w:val="0000FF"/>
            <w:u w:val="single"/>
          </w:rPr>
          <w:t>Bellefield Office Park, 05/08/2024 9:00 am - 3:00 pm</w:t>
        </w:r>
      </w:hyperlink>
    </w:p>
    <w:p>
      <w:hyperlink r:id="rId26">
        <w:r>
          <w:rPr>
            <w:color w:val="0000FF"/>
            <w:u w:val="single"/>
          </w:rPr>
          <w:t>Plaza Yarrow Bay, 05/09/2024 9:00 am - 3:00 pm</w:t>
        </w:r>
      </w:hyperlink>
    </w:p>
    <w:p>
      <w:hyperlink r:id="rId27">
        <w:r>
          <w:rPr>
            <w:color w:val="0000FF"/>
            <w:u w:val="single"/>
          </w:rPr>
          <w:t>Overlake Medical Center, 05/24/2024 9:00 am - 3:00 pm</w:t>
        </w:r>
      </w:hyperlink>
    </w:p>
    <w:p>
      <w:hyperlink r:id="rId29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Rat City Blood Drives through 05/31/2024</w:t>
      </w:r>
    </w:p>
    <w:p>
      <w:hyperlink r:id="rId70">
        <w:r>
          <w:rPr>
            <w:color w:val="0000FF"/>
            <w:u w:val="single"/>
          </w:rPr>
          <w:t>City of Normandy Park, 05/13/2024 9:30 am - 3:30 pm</w:t>
        </w:r>
      </w:hyperlink>
    </w:p>
    <w:p>
      <w:hyperlink r:id="rId55">
        <w:r>
          <w:rPr>
            <w:color w:val="0000FF"/>
            <w:u w:val="single"/>
          </w:rPr>
          <w:t>ERW Lighting, 05/17/2024 9:00 am - 3:00 pm</w:t>
        </w:r>
      </w:hyperlink>
    </w:p>
    <w:p>
      <w:hyperlink r:id="rId56">
        <w:r>
          <w:rPr>
            <w:color w:val="0000FF"/>
            <w:u w:val="single"/>
          </w:rPr>
          <w:t>Aviation High School, 05/21/2024 9:00 am - 3:00 pm</w:t>
        </w:r>
      </w:hyperlink>
    </w:p>
    <w:p>
      <w:pPr>
        <w:pStyle w:val="Heading1"/>
      </w:pPr>
      <w:r>
        <w:t>Robinswood Blood Drives through 05/31/2024</w:t>
      </w:r>
    </w:p>
    <w:p>
      <w:hyperlink r:id="rId36">
        <w:r>
          <w:rPr>
            <w:color w:val="0000FF"/>
            <w:u w:val="single"/>
          </w:rPr>
          <w:t>Mercer Island Community and Events Center, 05/06/2024 10:30 am - 4:30 pm</w:t>
        </w:r>
      </w:hyperlink>
    </w:p>
    <w:p>
      <w:hyperlink r:id="rId69">
        <w:r>
          <w:rPr>
            <w:color w:val="0000FF"/>
            <w:u w:val="single"/>
          </w:rPr>
          <w:t>Bellefield Office Park, 05/08/2024 9:00 am - 3:00 pm</w:t>
        </w:r>
      </w:hyperlink>
    </w:p>
    <w:p>
      <w:hyperlink r:id="rId26">
        <w:r>
          <w:rPr>
            <w:color w:val="0000FF"/>
            <w:u w:val="single"/>
          </w:rPr>
          <w:t>Plaza Yarrow Bay, 05/09/2024 9:00 am - 3:00 pm</w:t>
        </w:r>
      </w:hyperlink>
    </w:p>
    <w:p>
      <w:hyperlink r:id="rId27">
        <w:r>
          <w:rPr>
            <w:color w:val="0000FF"/>
            <w:u w:val="single"/>
          </w:rPr>
          <w:t>Overlake Medical Center, 05/24/2024 9:00 am - 3:00 pm</w:t>
        </w:r>
      </w:hyperlink>
    </w:p>
    <w:p>
      <w:hyperlink r:id="rId29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Sasquatch, Speakeasy, Thunderdome Blood Drives through 05/31/2024</w:t>
      </w:r>
    </w:p>
    <w:p>
      <w:hyperlink r:id="rId13">
        <w:r>
          <w:rPr>
            <w:color w:val="0000FF"/>
            <w:u w:val="single"/>
          </w:rPr>
          <w:t>Northshore School District, 05/01/2024 9:00 am - 3:00 pm</w:t>
        </w:r>
      </w:hyperlink>
    </w:p>
    <w:p>
      <w:hyperlink r:id="rId25">
        <w:r>
          <w:rPr>
            <w:color w:val="0000FF"/>
            <w:u w:val="single"/>
          </w:rPr>
          <w:t>EvergreenHealth Kirkland, 05/03/2024 8:00 am - 2:00 pm</w:t>
        </w:r>
      </w:hyperlink>
    </w:p>
    <w:p>
      <w:hyperlink r:id="rId15">
        <w:r>
          <w:rPr>
            <w:color w:val="0000FF"/>
            <w:u w:val="single"/>
          </w:rPr>
          <w:t>Progressive Performance, 05/04/2024 8:30 am - 2:30 pm</w:t>
        </w:r>
      </w:hyperlink>
    </w:p>
    <w:p>
      <w:hyperlink r:id="rId17">
        <w:r>
          <w:rPr>
            <w:color w:val="0000FF"/>
            <w:u w:val="single"/>
          </w:rPr>
          <w:t>Greenpoint Technologies, 05/07/2024 9:00 am - 3:00 pm</w:t>
        </w:r>
      </w:hyperlink>
    </w:p>
    <w:p>
      <w:hyperlink r:id="rId26">
        <w:r>
          <w:rPr>
            <w:color w:val="0000FF"/>
            <w:u w:val="single"/>
          </w:rPr>
          <w:t>Plaza Yarrow Bay, 05/09/2024 9:00 am - 3:00 pm</w:t>
        </w:r>
      </w:hyperlink>
    </w:p>
    <w:p>
      <w:hyperlink r:id="rId21">
        <w:r>
          <w:rPr>
            <w:color w:val="0000FF"/>
            <w:u w:val="single"/>
          </w:rPr>
          <w:t>Bothell Community, 05/22/2024 9:30 am - 3:30 pm</w:t>
        </w:r>
      </w:hyperlink>
    </w:p>
    <w:p>
      <w:hyperlink r:id="rId28">
        <w:r>
          <w:rPr>
            <w:color w:val="0000FF"/>
            <w:u w:val="single"/>
          </w:rPr>
          <w:t>Lake WA School District WANIC Program, 05/31/2024 8:30 am - 2:30 pm</w:t>
        </w:r>
      </w:hyperlink>
    </w:p>
    <w:p>
      <w:pPr>
        <w:pStyle w:val="Heading1"/>
      </w:pPr>
      <w:r>
        <w:t>Timber, Tundra, Tundra Speed Blood Drives through 05/31/2024</w:t>
      </w:r>
    </w:p>
    <w:p>
      <w:hyperlink r:id="rId13">
        <w:r>
          <w:rPr>
            <w:color w:val="0000FF"/>
            <w:u w:val="single"/>
          </w:rPr>
          <w:t>Northshore School District, 05/01/2024 9:00 am - 3:00 pm</w:t>
        </w:r>
      </w:hyperlink>
    </w:p>
    <w:p>
      <w:hyperlink r:id="rId14">
        <w:r>
          <w:rPr>
            <w:color w:val="0000FF"/>
            <w:u w:val="single"/>
          </w:rPr>
          <w:t>LyFE Manufacturing/Lyell, 05/02/2024 9:00 am - 3:00 pm</w:t>
        </w:r>
      </w:hyperlink>
    </w:p>
    <w:p>
      <w:hyperlink r:id="rId25">
        <w:r>
          <w:rPr>
            <w:color w:val="0000FF"/>
            <w:u w:val="single"/>
          </w:rPr>
          <w:t>EvergreenHealth Kirkland, 05/03/2024 8:00 am - 2:00 pm</w:t>
        </w:r>
      </w:hyperlink>
    </w:p>
    <w:p>
      <w:hyperlink r:id="rId15">
        <w:r>
          <w:rPr>
            <w:color w:val="0000FF"/>
            <w:u w:val="single"/>
          </w:rPr>
          <w:t>Progressive Performance, 05/04/2024 8:30 am - 2:30 pm</w:t>
        </w:r>
      </w:hyperlink>
    </w:p>
    <w:p>
      <w:hyperlink r:id="rId16">
        <w:r>
          <w:rPr>
            <w:color w:val="0000FF"/>
            <w:u w:val="single"/>
          </w:rPr>
          <w:t>Orangetheory Fitness Bothell, 05/06/2024 10:00 am - 4:00 pm</w:t>
        </w:r>
      </w:hyperlink>
    </w:p>
    <w:p>
      <w:hyperlink r:id="rId17">
        <w:r>
          <w:rPr>
            <w:color w:val="0000FF"/>
            <w:u w:val="single"/>
          </w:rPr>
          <w:t>Greenpoint Technologies, 05/07/2024 9:00 am - 3:00 pm</w:t>
        </w:r>
      </w:hyperlink>
    </w:p>
    <w:p>
      <w:hyperlink r:id="rId21">
        <w:r>
          <w:rPr>
            <w:color w:val="0000FF"/>
            <w:u w:val="single"/>
          </w:rPr>
          <w:t>Bothell Community, 05/22/2024 9:30 am - 3:30 pm</w:t>
        </w:r>
      </w:hyperlink>
    </w:p>
    <w:p>
      <w:hyperlink r:id="rId28">
        <w:r>
          <w:rPr>
            <w:color w:val="0000FF"/>
            <w:u w:val="single"/>
          </w:rPr>
          <w:t>Lake WA School District WANIC Program, 05/31/2024 8:30 am - 2:30 pm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73587" TargetMode="External"/><Relationship Id="rId10" Type="http://schemas.openxmlformats.org/officeDocument/2006/relationships/hyperlink" Target="https://donate.bloodworksnw.org/donor/schedules/drive_schedule/79150" TargetMode="External"/><Relationship Id="rId11" Type="http://schemas.openxmlformats.org/officeDocument/2006/relationships/hyperlink" Target="https://donate.bloodworksnw.org/donor/schedules/drive_schedule/68833" TargetMode="External"/><Relationship Id="rId12" Type="http://schemas.openxmlformats.org/officeDocument/2006/relationships/hyperlink" Target="https://donate.bloodworksnw.org/donor/schedules/drive_schedule/68834" TargetMode="External"/><Relationship Id="rId13" Type="http://schemas.openxmlformats.org/officeDocument/2006/relationships/hyperlink" Target="https://donate.bloodworksnw.org/donor/schedules/drive_schedule/74095" TargetMode="External"/><Relationship Id="rId14" Type="http://schemas.openxmlformats.org/officeDocument/2006/relationships/hyperlink" Target="https://donate.bloodworksnw.org/donor/schedules/drive_schedule/77735" TargetMode="External"/><Relationship Id="rId15" Type="http://schemas.openxmlformats.org/officeDocument/2006/relationships/hyperlink" Target="https://donate.bloodworksnw.org/donor/schedules/drive_schedule/77567" TargetMode="External"/><Relationship Id="rId16" Type="http://schemas.openxmlformats.org/officeDocument/2006/relationships/hyperlink" Target="https://donate.bloodworksnw.org/donor/schedules/drive_schedule/72666" TargetMode="External"/><Relationship Id="rId17" Type="http://schemas.openxmlformats.org/officeDocument/2006/relationships/hyperlink" Target="https://donate.bloodworksnw.org/donor/schedules/drive_schedule/77055" TargetMode="External"/><Relationship Id="rId18" Type="http://schemas.openxmlformats.org/officeDocument/2006/relationships/hyperlink" Target="https://donate.bloodworksnw.org/donor/schedules/drive_schedule/77863" TargetMode="External"/><Relationship Id="rId19" Type="http://schemas.openxmlformats.org/officeDocument/2006/relationships/hyperlink" Target="https://donate.bloodworksnw.org/donor/schedules/drive_schedule/74964" TargetMode="External"/><Relationship Id="rId20" Type="http://schemas.openxmlformats.org/officeDocument/2006/relationships/hyperlink" Target="https://donate.bloodworksnw.org/donor/schedules/drive_schedule/74965" TargetMode="External"/><Relationship Id="rId21" Type="http://schemas.openxmlformats.org/officeDocument/2006/relationships/hyperlink" Target="https://donate.bloodworksnw.org/donor/schedules/drive_schedule/77664" TargetMode="External"/><Relationship Id="rId22" Type="http://schemas.openxmlformats.org/officeDocument/2006/relationships/hyperlink" Target="https://donate.bloodworksnw.org/donor/schedules/drive_schedule/77741" TargetMode="External"/><Relationship Id="rId23" Type="http://schemas.openxmlformats.org/officeDocument/2006/relationships/hyperlink" Target="https://donate.bloodworksnw.org/donor/schedules/drive_schedule/74066" TargetMode="External"/><Relationship Id="rId24" Type="http://schemas.openxmlformats.org/officeDocument/2006/relationships/hyperlink" Target="https://donate.bloodworksnw.org/donor/schedules/center/6" TargetMode="External"/><Relationship Id="rId25" Type="http://schemas.openxmlformats.org/officeDocument/2006/relationships/hyperlink" Target="https://donate.bloodworksnw.org/donor/schedules/drive_schedule/70536" TargetMode="External"/><Relationship Id="rId26" Type="http://schemas.openxmlformats.org/officeDocument/2006/relationships/hyperlink" Target="https://donate.bloodworksnw.org/donor/schedules/drive_schedule/76806" TargetMode="External"/><Relationship Id="rId27" Type="http://schemas.openxmlformats.org/officeDocument/2006/relationships/hyperlink" Target="https://donate.bloodworksnw.org/donor/schedules/drive_schedule/74198" TargetMode="External"/><Relationship Id="rId28" Type="http://schemas.openxmlformats.org/officeDocument/2006/relationships/hyperlink" Target="https://donate.bloodworksnw.org/donor/schedules/drive_schedule/79371" TargetMode="External"/><Relationship Id="rId29" Type="http://schemas.openxmlformats.org/officeDocument/2006/relationships/hyperlink" Target="https://donate.bloodworksnw.org/donor/schedules/center/1" TargetMode="External"/><Relationship Id="rId30" Type="http://schemas.openxmlformats.org/officeDocument/2006/relationships/hyperlink" Target="https://donate.bloodworksnw.org/donor/schedules/drive_schedule/77803" TargetMode="External"/><Relationship Id="rId31" Type="http://schemas.openxmlformats.org/officeDocument/2006/relationships/hyperlink" Target="https://donate.bloodworksnw.org/donor/schedules/drive_schedule/74905" TargetMode="External"/><Relationship Id="rId32" Type="http://schemas.openxmlformats.org/officeDocument/2006/relationships/hyperlink" Target="https://donate.bloodworksnw.org/donor/schedules/drive_schedule/73639" TargetMode="External"/><Relationship Id="rId33" Type="http://schemas.openxmlformats.org/officeDocument/2006/relationships/hyperlink" Target="https://donate.bloodworksnw.org/donor/schedules/drive_schedule/71974" TargetMode="External"/><Relationship Id="rId34" Type="http://schemas.openxmlformats.org/officeDocument/2006/relationships/hyperlink" Target="https://donate.bloodworksnw.org/donor/schedules/drive_schedule/70450" TargetMode="External"/><Relationship Id="rId35" Type="http://schemas.openxmlformats.org/officeDocument/2006/relationships/hyperlink" Target="https://donate.bloodworksnw.org/donor/schedules/drive_schedule/71661" TargetMode="External"/><Relationship Id="rId36" Type="http://schemas.openxmlformats.org/officeDocument/2006/relationships/hyperlink" Target="https://donate.bloodworksnw.org/donor/schedules/drive_schedule/77784" TargetMode="External"/><Relationship Id="rId37" Type="http://schemas.openxmlformats.org/officeDocument/2006/relationships/hyperlink" Target="https://donate.bloodworksnw.org/donor/schedules/drive_schedule/70409" TargetMode="External"/><Relationship Id="rId38" Type="http://schemas.openxmlformats.org/officeDocument/2006/relationships/hyperlink" Target="https://donate.bloodworksnw.org/donor/schedules/drive_schedule/77459" TargetMode="External"/><Relationship Id="rId39" Type="http://schemas.openxmlformats.org/officeDocument/2006/relationships/hyperlink" Target="https://donate.bloodworksnw.org/donor/schedules/drive_schedule/69130" TargetMode="External"/><Relationship Id="rId40" Type="http://schemas.openxmlformats.org/officeDocument/2006/relationships/hyperlink" Target="https://donate.bloodworksnw.org/donor/schedules/drive_schedule/69131" TargetMode="External"/><Relationship Id="rId41" Type="http://schemas.openxmlformats.org/officeDocument/2006/relationships/hyperlink" Target="https://donate.bloodworksnw.org/donor/schedules/drive_schedule/71642" TargetMode="External"/><Relationship Id="rId42" Type="http://schemas.openxmlformats.org/officeDocument/2006/relationships/hyperlink" Target="https://donate.bloodworksnw.org/donor/schedules/drive_schedule/77675" TargetMode="External"/><Relationship Id="rId43" Type="http://schemas.openxmlformats.org/officeDocument/2006/relationships/hyperlink" Target="https://donate.bloodworksnw.org/donor/schedules/drive_schedule/71643" TargetMode="External"/><Relationship Id="rId44" Type="http://schemas.openxmlformats.org/officeDocument/2006/relationships/hyperlink" Target="https://donate.bloodworksnw.org/donor/schedules/drive_schedule/69097" TargetMode="External"/><Relationship Id="rId45" Type="http://schemas.openxmlformats.org/officeDocument/2006/relationships/hyperlink" Target="https://donate.bloodworksnw.org/donor/schedules/drive_schedule/71662" TargetMode="External"/><Relationship Id="rId46" Type="http://schemas.openxmlformats.org/officeDocument/2006/relationships/hyperlink" Target="https://donate.bloodworksnw.org/donor/schedules/drive_schedule/69098" TargetMode="External"/><Relationship Id="rId47" Type="http://schemas.openxmlformats.org/officeDocument/2006/relationships/hyperlink" Target="https://donate.bloodworksnw.org/donor/schedules/drive_schedule/71644" TargetMode="External"/><Relationship Id="rId48" Type="http://schemas.openxmlformats.org/officeDocument/2006/relationships/hyperlink" Target="https://donate.bloodworksnw.org/donor/schedules/drive_schedule/71727" TargetMode="External"/><Relationship Id="rId49" Type="http://schemas.openxmlformats.org/officeDocument/2006/relationships/hyperlink" Target="https://donate.bloodworksnw.org/donor/schedules/drive_schedule/71645" TargetMode="External"/><Relationship Id="rId50" Type="http://schemas.openxmlformats.org/officeDocument/2006/relationships/hyperlink" Target="https://donate.bloodworksnw.org/donor/schedules/drive_schedule/68908" TargetMode="External"/><Relationship Id="rId51" Type="http://schemas.openxmlformats.org/officeDocument/2006/relationships/hyperlink" Target="https://donate.bloodworksnw.org/donor/schedules/drive_schedule/73690" TargetMode="External"/><Relationship Id="rId52" Type="http://schemas.openxmlformats.org/officeDocument/2006/relationships/hyperlink" Target="https://donate.bloodworksnw.org/donor/schedules/drive_schedule/74958" TargetMode="External"/><Relationship Id="rId53" Type="http://schemas.openxmlformats.org/officeDocument/2006/relationships/hyperlink" Target="https://donate.bloodworksnw.org/donor/schedules/drive_schedule/79114" TargetMode="External"/><Relationship Id="rId54" Type="http://schemas.openxmlformats.org/officeDocument/2006/relationships/hyperlink" Target="https://donate.bloodworksnw.org/donor/schedules/center/10" TargetMode="External"/><Relationship Id="rId55" Type="http://schemas.openxmlformats.org/officeDocument/2006/relationships/hyperlink" Target="https://donate.bloodworksnw.org/donor/schedules/drive_schedule/73216" TargetMode="External"/><Relationship Id="rId56" Type="http://schemas.openxmlformats.org/officeDocument/2006/relationships/hyperlink" Target="https://donate.bloodworksnw.org/donor/schedules/drive_schedule/70108" TargetMode="External"/><Relationship Id="rId57" Type="http://schemas.openxmlformats.org/officeDocument/2006/relationships/hyperlink" Target="https://donate.bloodworksnw.org/donor/schedules/drive_schedule/68973" TargetMode="External"/><Relationship Id="rId58" Type="http://schemas.openxmlformats.org/officeDocument/2006/relationships/hyperlink" Target="https://donate.bloodworksnw.org/donor/schedules/drive_schedule/68974" TargetMode="External"/><Relationship Id="rId59" Type="http://schemas.openxmlformats.org/officeDocument/2006/relationships/hyperlink" Target="https://donate.bloodworksnw.org/donor/schedules/drive_schedule/79284" TargetMode="External"/><Relationship Id="rId60" Type="http://schemas.openxmlformats.org/officeDocument/2006/relationships/hyperlink" Target="https://donate.bloodworksnw.org/donor/schedules/drive_schedule/77944" TargetMode="External"/><Relationship Id="rId61" Type="http://schemas.openxmlformats.org/officeDocument/2006/relationships/hyperlink" Target="https://donate.bloodworksnw.org/donor/schedules/center/7" TargetMode="External"/><Relationship Id="rId62" Type="http://schemas.openxmlformats.org/officeDocument/2006/relationships/hyperlink" Target="https://donate.bloodworksnw.org/donor/schedules/drive_schedule/72300" TargetMode="External"/><Relationship Id="rId63" Type="http://schemas.openxmlformats.org/officeDocument/2006/relationships/hyperlink" Target="https://donate.bloodworksnw.org/donor/schedules/drive_schedule/67813" TargetMode="External"/><Relationship Id="rId64" Type="http://schemas.openxmlformats.org/officeDocument/2006/relationships/hyperlink" Target="https://donate.bloodworksnw.org/donor/schedules/drive_schedule/67814" TargetMode="External"/><Relationship Id="rId65" Type="http://schemas.openxmlformats.org/officeDocument/2006/relationships/hyperlink" Target="https://donate.bloodworksnw.org/donor/schedules/drive_schedule/67815" TargetMode="External"/><Relationship Id="rId66" Type="http://schemas.openxmlformats.org/officeDocument/2006/relationships/hyperlink" Target="https://donate.bloodworksnw.org/donor/schedules/drive_schedule/67816" TargetMode="External"/><Relationship Id="rId67" Type="http://schemas.openxmlformats.org/officeDocument/2006/relationships/hyperlink" Target="https://donate.bloodworksnw.org/donor/schedules/drive_schedule/67817" TargetMode="External"/><Relationship Id="rId68" Type="http://schemas.openxmlformats.org/officeDocument/2006/relationships/hyperlink" Target="https://donate.bloodworksnw.org/donor/schedules/drive_schedule/79338" TargetMode="External"/><Relationship Id="rId69" Type="http://schemas.openxmlformats.org/officeDocument/2006/relationships/hyperlink" Target="https://donate.bloodworksnw.org/donor/schedules/drive_schedule/77787" TargetMode="External"/><Relationship Id="rId70" Type="http://schemas.openxmlformats.org/officeDocument/2006/relationships/hyperlink" Target="https://donate.bloodworksnw.org/donor/schedules/drive_schedule/71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