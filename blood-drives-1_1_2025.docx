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Alpines Blood Drives through 1/1/2025</w:t>
      </w:r>
    </w:p>
    <w:p>
      <w:hyperlink r:id="rId9">
        <w:r>
          <w:rPr>
            <w:color w:val="0000FF"/>
            <w:u w:val="single"/>
          </w:rPr>
          <w:t>Mirrormont Neighborhood, 12/11/2024 12:00 pm - 6:00 pm</w:t>
        </w:r>
      </w:hyperlink>
    </w:p>
    <w:p>
      <w:hyperlink r:id="rId10">
        <w:r>
          <w:rPr>
            <w:color w:val="0000FF"/>
            <w:u w:val="single"/>
          </w:rPr>
          <w:t>Issaquah Highlands - Blakely Hall, 12/24/2024 9:00 am - 3:00 pm</w:t>
        </w:r>
      </w:hyperlink>
    </w:p>
    <w:p>
      <w:hyperlink r:id="rId11">
        <w:r>
          <w:rPr>
            <w:color w:val="0000FF"/>
            <w:u w:val="single"/>
          </w:rPr>
          <w:t>Village Theatre, 12/27/2024 11:00 am - 5:00 pm</w:t>
        </w:r>
      </w:hyperlink>
    </w:p>
    <w:p>
      <w:hyperlink r:id="rId12">
        <w:r>
          <w:rPr>
            <w:color w:val="0000FF"/>
            <w:u w:val="single"/>
          </w:rPr>
          <w:t>Village Theatre, 12/30/2024 11:00 am - 5:00 pm</w:t>
        </w:r>
      </w:hyperlink>
    </w:p>
    <w:p>
      <w:pPr>
        <w:pStyle w:val="Heading1"/>
      </w:pPr>
      <w:r>
        <w:t>Angmar Blood Drives through 1/1/2025</w:t>
      </w:r>
    </w:p>
    <w:p>
      <w:hyperlink r:id="rId13">
        <w:r>
          <w:rPr>
            <w:color w:val="0000FF"/>
            <w:u w:val="single"/>
          </w:rPr>
          <w:t>Progressive Performance, 12/07/2024 8:30 am - 2:30 pm</w:t>
        </w:r>
      </w:hyperlink>
    </w:p>
    <w:p>
      <w:hyperlink r:id="rId14">
        <w:r>
          <w:rPr>
            <w:color w:val="0000FF"/>
            <w:u w:val="single"/>
          </w:rPr>
          <w:t>Northshore Utility District, 12/10/2024 9:00 am - 3:00 pm</w:t>
        </w:r>
      </w:hyperlink>
    </w:p>
    <w:p>
      <w:hyperlink r:id="rId15">
        <w:r>
          <w:rPr>
            <w:color w:val="0000FF"/>
            <w:u w:val="single"/>
          </w:rPr>
          <w:t>Lake Forest Park Town Center, 12/10/2024 10:00 am - 4:00 pm</w:t>
        </w:r>
      </w:hyperlink>
    </w:p>
    <w:p>
      <w:hyperlink r:id="rId16">
        <w:r>
          <w:rPr>
            <w:color w:val="0000FF"/>
            <w:u w:val="single"/>
          </w:rPr>
          <w:t>GE Vernova, 12/11/2024 9:00 am - 3:00 pm</w:t>
        </w:r>
      </w:hyperlink>
    </w:p>
    <w:p>
      <w:hyperlink r:id="rId17">
        <w:r>
          <w:rPr>
            <w:color w:val="0000FF"/>
            <w:u w:val="single"/>
          </w:rPr>
          <w:t>Northshore Fire Department, 12/17/2024 9:00 am - 3:00 pm</w:t>
        </w:r>
      </w:hyperlink>
    </w:p>
    <w:p>
      <w:hyperlink r:id="rId18">
        <w:r>
          <w:rPr>
            <w:color w:val="0000FF"/>
            <w:u w:val="single"/>
          </w:rPr>
          <w:t>Orangetheory Fitness Bothell, 12/17/2024 10:00 am - 4:00 pm</w:t>
        </w:r>
      </w:hyperlink>
    </w:p>
    <w:p>
      <w:hyperlink r:id="rId19">
        <w:r>
          <w:rPr>
            <w:color w:val="0000FF"/>
            <w:u w:val="single"/>
          </w:rPr>
          <w:t>Northlake Christian Church, 12/18/2024 9:00 am - 3:00 pm</w:t>
        </w:r>
      </w:hyperlink>
    </w:p>
    <w:p>
      <w:hyperlink r:id="rId20">
        <w:r>
          <w:rPr>
            <w:color w:val="0000FF"/>
            <w:u w:val="single"/>
          </w:rPr>
          <w:t>Northshore YMCA, 12/19/2024 10:00 am - 4:00 pm</w:t>
        </w:r>
      </w:hyperlink>
    </w:p>
    <w:p>
      <w:hyperlink r:id="rId21">
        <w:r>
          <w:rPr>
            <w:color w:val="0000FF"/>
            <w:u w:val="single"/>
          </w:rPr>
          <w:t>SOCH Center, 12/22/2024 10:00 am - 4:00 pm</w:t>
        </w:r>
      </w:hyperlink>
    </w:p>
    <w:p>
      <w:hyperlink r:id="rId22">
        <w:r>
          <w:rPr>
            <w:color w:val="0000FF"/>
            <w:u w:val="single"/>
          </w:rPr>
          <w:t>City of Bothell, 12/31/2024 9:00 am - 3:00 pm</w:t>
        </w:r>
      </w:hyperlink>
    </w:p>
    <w:p>
      <w:pPr>
        <w:pStyle w:val="Heading1"/>
      </w:pPr>
      <w:r>
        <w:t>Bloodsport Blood Drives through 1/1/2025</w:t>
      </w:r>
    </w:p>
    <w:p>
      <w:hyperlink r:id="rId14">
        <w:r>
          <w:rPr>
            <w:color w:val="0000FF"/>
            <w:u w:val="single"/>
          </w:rPr>
          <w:t>Northshore Utility District, 12/10/2024 9:00 am - 3:00 pm</w:t>
        </w:r>
      </w:hyperlink>
    </w:p>
    <w:p>
      <w:hyperlink r:id="rId15">
        <w:r>
          <w:rPr>
            <w:color w:val="0000FF"/>
            <w:u w:val="single"/>
          </w:rPr>
          <w:t>Lake Forest Park Town Center, 12/10/2024 10:00 am - 4:00 pm</w:t>
        </w:r>
      </w:hyperlink>
    </w:p>
    <w:p>
      <w:hyperlink r:id="rId17">
        <w:r>
          <w:rPr>
            <w:color w:val="0000FF"/>
            <w:u w:val="single"/>
          </w:rPr>
          <w:t>Northshore Fire Department, 12/17/2024 9:00 am - 3:00 pm</w:t>
        </w:r>
      </w:hyperlink>
    </w:p>
    <w:p>
      <w:hyperlink r:id="rId18">
        <w:r>
          <w:rPr>
            <w:color w:val="0000FF"/>
            <w:u w:val="single"/>
          </w:rPr>
          <w:t>Orangetheory Fitness Bothell, 12/17/2024 10:00 am - 4:00 pm</w:t>
        </w:r>
      </w:hyperlink>
    </w:p>
    <w:p>
      <w:hyperlink r:id="rId19">
        <w:r>
          <w:rPr>
            <w:color w:val="0000FF"/>
            <w:u w:val="single"/>
          </w:rPr>
          <w:t>Northlake Christian Church, 12/18/2024 9:00 am - 3:00 pm</w:t>
        </w:r>
      </w:hyperlink>
    </w:p>
    <w:p>
      <w:hyperlink r:id="rId21">
        <w:r>
          <w:rPr>
            <w:color w:val="0000FF"/>
            <w:u w:val="single"/>
          </w:rPr>
          <w:t>SOCH Center, 12/22/2024 10:00 am - 4:00 pm</w:t>
        </w:r>
      </w:hyperlink>
    </w:p>
    <w:p>
      <w:hyperlink r:id="rId23">
        <w:r>
          <w:rPr>
            <w:color w:val="0000FF"/>
            <w:u w:val="single"/>
          </w:rPr>
          <w:t>Edmonds Waterfront Center, 12/26/2024 9:30 am - 4:30 pm</w:t>
        </w:r>
      </w:hyperlink>
    </w:p>
    <w:p>
      <w:hyperlink r:id="rId24">
        <w:r>
          <w:rPr>
            <w:color w:val="0000FF"/>
            <w:u w:val="single"/>
          </w:rPr>
          <w:t>Edmonds Waterfront Center, 12/27/2024 9:30 am - 4:30 pm</w:t>
        </w:r>
      </w:hyperlink>
    </w:p>
    <w:p>
      <w:hyperlink r:id="rId25">
        <w:r>
          <w:rPr>
            <w:color w:val="0000FF"/>
            <w:u w:val="single"/>
          </w:rPr>
          <w:t>Lynnwood Center, Multiple Dates</w:t>
        </w:r>
      </w:hyperlink>
    </w:p>
    <w:p>
      <w:pPr>
        <w:pStyle w:val="Heading1"/>
      </w:pPr>
      <w:r>
        <w:t>Bobcat, Grasslawn Blood Drives through 1/1/2025</w:t>
      </w:r>
    </w:p>
    <w:p>
      <w:hyperlink r:id="rId26">
        <w:r>
          <w:rPr>
            <w:color w:val="0000FF"/>
            <w:u w:val="single"/>
          </w:rPr>
          <w:t>Monolith Productions, 12/03/2024 9:00 am - 3:00 pm</w:t>
        </w:r>
      </w:hyperlink>
    </w:p>
    <w:p>
      <w:hyperlink r:id="rId27">
        <w:r>
          <w:rPr>
            <w:color w:val="0000FF"/>
            <w:u w:val="single"/>
          </w:rPr>
          <w:t>Church of the Holy Cross, 12/06/2024 9:00 am - 3:00 pm</w:t>
        </w:r>
      </w:hyperlink>
    </w:p>
    <w:p>
      <w:hyperlink r:id="rId28">
        <w:r>
          <w:rPr>
            <w:color w:val="0000FF"/>
            <w:u w:val="single"/>
          </w:rPr>
          <w:t>Church of the Holy Cross, 12/07/2024 9:00 am - 3:00 pm</w:t>
        </w:r>
      </w:hyperlink>
    </w:p>
    <w:p>
      <w:hyperlink r:id="rId29">
        <w:r>
          <w:rPr>
            <w:color w:val="0000FF"/>
            <w:u w:val="single"/>
          </w:rPr>
          <w:t>Keller Williams Eastside Realty, 12/12/2024 9:00 am - 3:00 pm</w:t>
        </w:r>
      </w:hyperlink>
    </w:p>
    <w:p>
      <w:hyperlink r:id="rId30">
        <w:r>
          <w:rPr>
            <w:color w:val="0000FF"/>
            <w:u w:val="single"/>
          </w:rPr>
          <w:t>EvergreenHealth Kirkland, 12/13/2024 10:00 am - 4:00 pm</w:t>
        </w:r>
      </w:hyperlink>
    </w:p>
    <w:p>
      <w:hyperlink r:id="rId31">
        <w:r>
          <w:rPr>
            <w:color w:val="0000FF"/>
            <w:u w:val="single"/>
          </w:rPr>
          <w:t>Westpark Office Park, 12/20/2024 9:00 am - 3:00 pm</w:t>
        </w:r>
      </w:hyperlink>
    </w:p>
    <w:p>
      <w:hyperlink r:id="rId32">
        <w:r>
          <w:rPr>
            <w:color w:val="0000FF"/>
            <w:u w:val="single"/>
          </w:rPr>
          <w:t>IMAN Center, 12/26/2024 9:00 am - 3:00 pm</w:t>
        </w:r>
      </w:hyperlink>
    </w:p>
    <w:p>
      <w:hyperlink r:id="rId33">
        <w:r>
          <w:rPr>
            <w:color w:val="0000FF"/>
            <w:u w:val="single"/>
          </w:rPr>
          <w:t>EvergreenHealth Kirkland, 12/27/2024 9:00 am - 3:00 pm</w:t>
        </w:r>
      </w:hyperlink>
    </w:p>
    <w:p>
      <w:hyperlink r:id="rId34">
        <w:r>
          <w:rPr>
            <w:color w:val="0000FF"/>
            <w:u w:val="single"/>
          </w:rPr>
          <w:t>Plaza Yarrow Bay, 12/30/2024 9:00 am - 3:00 pm</w:t>
        </w:r>
      </w:hyperlink>
    </w:p>
    <w:p>
      <w:hyperlink r:id="rId35">
        <w:r>
          <w:rPr>
            <w:color w:val="0000FF"/>
            <w:u w:val="single"/>
          </w:rPr>
          <w:t>Bellevue Center, Multiple Dates</w:t>
        </w:r>
      </w:hyperlink>
    </w:p>
    <w:p>
      <w:pPr>
        <w:pStyle w:val="Heading1"/>
      </w:pPr>
      <w:r>
        <w:t>Bonsai Blood Drives through 1/1/2025</w:t>
      </w:r>
    </w:p>
    <w:p>
      <w:hyperlink r:id="rId36">
        <w:r>
          <w:rPr>
            <w:color w:val="0000FF"/>
            <w:u w:val="single"/>
          </w:rPr>
          <w:t>2 + U, 12/03/2024 9:00 am - 3:00 pm</w:t>
        </w:r>
      </w:hyperlink>
    </w:p>
    <w:p>
      <w:hyperlink r:id="rId37">
        <w:r>
          <w:rPr>
            <w:color w:val="0000FF"/>
            <w:u w:val="single"/>
          </w:rPr>
          <w:t>Second &amp; Seneca, 12/03/2024 9:00 am - 3:00 pm</w:t>
        </w:r>
      </w:hyperlink>
    </w:p>
    <w:p>
      <w:hyperlink r:id="rId38">
        <w:r>
          <w:rPr>
            <w:color w:val="0000FF"/>
            <w:u w:val="single"/>
          </w:rPr>
          <w:t>Westlake Tower, 12/04/2024 9:00 am - 3:00 pm</w:t>
        </w:r>
      </w:hyperlink>
    </w:p>
    <w:p>
      <w:hyperlink r:id="rId39">
        <w:r>
          <w:rPr>
            <w:color w:val="0000FF"/>
            <w:u w:val="single"/>
          </w:rPr>
          <w:t>Rainier Tower, 12/04/2024 9:00 am - 4:00 pm</w:t>
        </w:r>
      </w:hyperlink>
    </w:p>
    <w:p>
      <w:hyperlink r:id="rId40">
        <w:r>
          <w:rPr>
            <w:color w:val="0000FF"/>
            <w:u w:val="single"/>
          </w:rPr>
          <w:t>Downtown Cornerstone Church, 12/04/2024 9:00 am - 3:00 pm</w:t>
        </w:r>
      </w:hyperlink>
    </w:p>
    <w:p>
      <w:hyperlink r:id="rId41">
        <w:r>
          <w:rPr>
            <w:color w:val="0000FF"/>
            <w:u w:val="single"/>
          </w:rPr>
          <w:t>UW Tower, 12/04/2024 9:30 am - 3:30 pm</w:t>
        </w:r>
      </w:hyperlink>
    </w:p>
    <w:p>
      <w:hyperlink r:id="rId42">
        <w:r>
          <w:rPr>
            <w:color w:val="0000FF"/>
            <w:u w:val="single"/>
          </w:rPr>
          <w:t>Rainier Tower, 12/05/2024 9:00 am - 4:00 pm</w:t>
        </w:r>
      </w:hyperlink>
    </w:p>
    <w:p>
      <w:hyperlink r:id="rId43">
        <w:r>
          <w:rPr>
            <w:color w:val="0000FF"/>
            <w:u w:val="single"/>
          </w:rPr>
          <w:t>999 Third, 12/05/2024 9:00 am - 3:00 pm</w:t>
        </w:r>
      </w:hyperlink>
    </w:p>
    <w:p>
      <w:hyperlink r:id="rId44">
        <w:r>
          <w:rPr>
            <w:color w:val="0000FF"/>
            <w:u w:val="single"/>
          </w:rPr>
          <w:t>Amazon Seattle, 12/05/2024 10:00 am - 5:00 pm</w:t>
        </w:r>
      </w:hyperlink>
    </w:p>
    <w:p>
      <w:hyperlink r:id="rId45">
        <w:r>
          <w:rPr>
            <w:color w:val="0000FF"/>
            <w:u w:val="single"/>
          </w:rPr>
          <w:t>Amazon Seattle, 12/06/2024 9:00 am - 3:00 pm</w:t>
        </w:r>
      </w:hyperlink>
    </w:p>
    <w:p>
      <w:hyperlink r:id="rId46">
        <w:r>
          <w:rPr>
            <w:color w:val="0000FF"/>
            <w:u w:val="single"/>
          </w:rPr>
          <w:t>Saint Mark’s Episcopal Cathedral, 12/06/2024 10:00 am - 4:00 pm</w:t>
        </w:r>
      </w:hyperlink>
    </w:p>
    <w:p>
      <w:hyperlink r:id="rId47">
        <w:r>
          <w:rPr>
            <w:color w:val="0000FF"/>
            <w:u w:val="single"/>
          </w:rPr>
          <w:t>UW Health Sciences, 12/06/2024 10:00 am - 4:00 pm</w:t>
        </w:r>
      </w:hyperlink>
    </w:p>
    <w:p>
      <w:hyperlink r:id="rId48">
        <w:r>
          <w:rPr>
            <w:color w:val="0000FF"/>
            <w:u w:val="single"/>
          </w:rPr>
          <w:t>One and Two Union Square, 12/09/2024 9:00 am - 3:00 pm</w:t>
        </w:r>
      </w:hyperlink>
    </w:p>
    <w:p>
      <w:hyperlink r:id="rId49">
        <w:r>
          <w:rPr>
            <w:color w:val="0000FF"/>
            <w:u w:val="single"/>
          </w:rPr>
          <w:t>KEXP, 12/09/2024 9:00 am - 3:00 pm</w:t>
        </w:r>
      </w:hyperlink>
    </w:p>
    <w:p>
      <w:hyperlink r:id="rId50">
        <w:r>
          <w:rPr>
            <w:color w:val="0000FF"/>
            <w:u w:val="single"/>
          </w:rPr>
          <w:t>Windermere Wedgwood, 12/09/2024 9:00 am - 3:00 pm</w:t>
        </w:r>
      </w:hyperlink>
    </w:p>
    <w:p>
      <w:hyperlink r:id="rId51">
        <w:r>
          <w:rPr>
            <w:color w:val="0000FF"/>
            <w:u w:val="single"/>
          </w:rPr>
          <w:t>Kaiser Permanente-Capitol Hill Campus, 12/11/2024 9:00 am - 3:00 pm</w:t>
        </w:r>
      </w:hyperlink>
    </w:p>
    <w:p>
      <w:hyperlink r:id="rId52">
        <w:r>
          <w:rPr>
            <w:color w:val="0000FF"/>
            <w:u w:val="single"/>
          </w:rPr>
          <w:t>Harborview Medical Center, 12/11/2024 9:00 am - 3:00 pm</w:t>
        </w:r>
      </w:hyperlink>
    </w:p>
    <w:p>
      <w:hyperlink r:id="rId53">
        <w:r>
          <w:rPr>
            <w:color w:val="0000FF"/>
            <w:u w:val="single"/>
          </w:rPr>
          <w:t>Mount Baker Community Club, 12/11/2024 10:00 am - 4:00 pm</w:t>
        </w:r>
      </w:hyperlink>
    </w:p>
    <w:p>
      <w:hyperlink r:id="rId54">
        <w:r>
          <w:rPr>
            <w:color w:val="0000FF"/>
            <w:u w:val="single"/>
          </w:rPr>
          <w:t>Mount Baker Community Club, 12/12/2024 9:00 am - 3:00 pm</w:t>
        </w:r>
      </w:hyperlink>
    </w:p>
    <w:p>
      <w:hyperlink r:id="rId55">
        <w:r>
          <w:rPr>
            <w:color w:val="0000FF"/>
            <w:u w:val="single"/>
          </w:rPr>
          <w:t>UW Health Sciences, 12/13/2024 10:00 am - 4:00 pm</w:t>
        </w:r>
      </w:hyperlink>
    </w:p>
    <w:p>
      <w:hyperlink r:id="rId56">
        <w:r>
          <w:rPr>
            <w:color w:val="0000FF"/>
            <w:u w:val="single"/>
          </w:rPr>
          <w:t>Symetra Center, 12/16/2024 9:00 am - 3:00 pm</w:t>
        </w:r>
      </w:hyperlink>
    </w:p>
    <w:p>
      <w:hyperlink r:id="rId57">
        <w:r>
          <w:rPr>
            <w:color w:val="0000FF"/>
            <w:u w:val="single"/>
          </w:rPr>
          <w:t>Faith Lutheran Church, 12/17/2024 10:30 am - 4:30 pm</w:t>
        </w:r>
      </w:hyperlink>
    </w:p>
    <w:p>
      <w:hyperlink r:id="rId58">
        <w:r>
          <w:rPr>
            <w:color w:val="0000FF"/>
            <w:u w:val="single"/>
          </w:rPr>
          <w:t>Starbucks Seattle, 12/18/2024 9:00 am - 3:00 pm</w:t>
        </w:r>
      </w:hyperlink>
    </w:p>
    <w:p>
      <w:hyperlink r:id="rId59">
        <w:r>
          <w:rPr>
            <w:color w:val="0000FF"/>
            <w:u w:val="single"/>
          </w:rPr>
          <w:t>Providence Swedish Ballard, 12/18/2024 9:00 am - 3:00 pm</w:t>
        </w:r>
      </w:hyperlink>
    </w:p>
    <w:p>
      <w:hyperlink r:id="rId60">
        <w:r>
          <w:rPr>
            <w:color w:val="0000FF"/>
            <w:u w:val="single"/>
          </w:rPr>
          <w:t>US Bank Center, 12/18/2024 10:00 am - 4:00 pm</w:t>
        </w:r>
      </w:hyperlink>
    </w:p>
    <w:p>
      <w:hyperlink r:id="rId61">
        <w:r>
          <w:rPr>
            <w:color w:val="0000FF"/>
            <w:u w:val="single"/>
          </w:rPr>
          <w:t>University Unitarian Church, 12/18/2024 11:00 am - 5:00 pm</w:t>
        </w:r>
      </w:hyperlink>
    </w:p>
    <w:p>
      <w:hyperlink r:id="rId62">
        <w:r>
          <w:rPr>
            <w:color w:val="0000FF"/>
            <w:u w:val="single"/>
          </w:rPr>
          <w:t>Starbucks Seattle, 12/19/2024 9:00 am - 3:00 pm</w:t>
        </w:r>
      </w:hyperlink>
    </w:p>
    <w:p>
      <w:hyperlink r:id="rId63">
        <w:r>
          <w:rPr>
            <w:color w:val="0000FF"/>
            <w:u w:val="single"/>
          </w:rPr>
          <w:t>UW Health Sciences, 12/20/2024 9:00 am - 3:00 pm</w:t>
        </w:r>
      </w:hyperlink>
    </w:p>
    <w:p>
      <w:hyperlink r:id="rId64">
        <w:r>
          <w:rPr>
            <w:color w:val="0000FF"/>
            <w:u w:val="single"/>
          </w:rPr>
          <w:t>Providence Swedish Cherry Hill, 12/23/2024 10:00 am - 4:00 pm</w:t>
        </w:r>
      </w:hyperlink>
    </w:p>
    <w:p>
      <w:hyperlink r:id="rId65">
        <w:r>
          <w:rPr>
            <w:color w:val="0000FF"/>
            <w:u w:val="single"/>
          </w:rPr>
          <w:t>Seattle Children's Hospital, 12/24/2024 9:00 am - 3:00 pm</w:t>
        </w:r>
      </w:hyperlink>
    </w:p>
    <w:p>
      <w:hyperlink r:id="rId66">
        <w:r>
          <w:rPr>
            <w:color w:val="0000FF"/>
            <w:u w:val="single"/>
          </w:rPr>
          <w:t>UW Health Sciences, 12/26/2024 9:00 am - 3:00 pm</w:t>
        </w:r>
      </w:hyperlink>
    </w:p>
    <w:p>
      <w:hyperlink r:id="rId34">
        <w:r>
          <w:rPr>
            <w:color w:val="0000FF"/>
            <w:u w:val="single"/>
          </w:rPr>
          <w:t>Plaza Yarrow Bay, 12/30/2024 9:00 am - 3:00 pm</w:t>
        </w:r>
      </w:hyperlink>
    </w:p>
    <w:p>
      <w:hyperlink r:id="rId67">
        <w:r>
          <w:rPr>
            <w:color w:val="0000FF"/>
            <w:u w:val="single"/>
          </w:rPr>
          <w:t>Seattle Central Center, Multiple Dates</w:t>
        </w:r>
      </w:hyperlink>
    </w:p>
    <w:p>
      <w:pPr>
        <w:pStyle w:val="Heading1"/>
      </w:pPr>
      <w:r>
        <w:t>Columbia City, Counterbalance Blood Drives through 1/1/2025</w:t>
      </w:r>
    </w:p>
    <w:p>
      <w:hyperlink r:id="rId52">
        <w:r>
          <w:rPr>
            <w:color w:val="0000FF"/>
            <w:u w:val="single"/>
          </w:rPr>
          <w:t>Harborview Medical Center, 12/11/2024 9:00 am - 3:00 pm</w:t>
        </w:r>
      </w:hyperlink>
    </w:p>
    <w:p>
      <w:hyperlink r:id="rId53">
        <w:r>
          <w:rPr>
            <w:color w:val="0000FF"/>
            <w:u w:val="single"/>
          </w:rPr>
          <w:t>Mount Baker Community Club, 12/11/2024 10:00 am - 4:00 pm</w:t>
        </w:r>
      </w:hyperlink>
    </w:p>
    <w:p>
      <w:hyperlink r:id="rId54">
        <w:r>
          <w:rPr>
            <w:color w:val="0000FF"/>
            <w:u w:val="single"/>
          </w:rPr>
          <w:t>Mount Baker Community Club, 12/12/2024 9:00 am - 3:00 pm</w:t>
        </w:r>
      </w:hyperlink>
    </w:p>
    <w:p>
      <w:hyperlink r:id="rId58">
        <w:r>
          <w:rPr>
            <w:color w:val="0000FF"/>
            <w:u w:val="single"/>
          </w:rPr>
          <w:t>Starbucks Seattle, 12/18/2024 9:00 am - 3:00 pm</w:t>
        </w:r>
      </w:hyperlink>
    </w:p>
    <w:p>
      <w:hyperlink r:id="rId62">
        <w:r>
          <w:rPr>
            <w:color w:val="0000FF"/>
            <w:u w:val="single"/>
          </w:rPr>
          <w:t>Starbucks Seattle, 12/19/2024 9:00 am - 3:00 pm</w:t>
        </w:r>
      </w:hyperlink>
    </w:p>
    <w:p>
      <w:hyperlink r:id="rId64">
        <w:r>
          <w:rPr>
            <w:color w:val="0000FF"/>
            <w:u w:val="single"/>
          </w:rPr>
          <w:t>Providence Swedish Cherry Hill, 12/23/2024 10:00 am - 4:00 pm</w:t>
        </w:r>
      </w:hyperlink>
    </w:p>
    <w:p>
      <w:pPr>
        <w:pStyle w:val="Heading1"/>
      </w:pPr>
      <w:r>
        <w:t>The Combine Blood Drives through 1/1/2025</w:t>
      </w:r>
    </w:p>
    <w:p>
      <w:hyperlink r:id="rId41">
        <w:r>
          <w:rPr>
            <w:color w:val="0000FF"/>
            <w:u w:val="single"/>
          </w:rPr>
          <w:t>UW Tower, 12/04/2024 9:30 am - 3:30 pm</w:t>
        </w:r>
      </w:hyperlink>
    </w:p>
    <w:p>
      <w:hyperlink r:id="rId44">
        <w:r>
          <w:rPr>
            <w:color w:val="0000FF"/>
            <w:u w:val="single"/>
          </w:rPr>
          <w:t>Amazon Seattle, 12/05/2024 10:00 am - 5:00 pm</w:t>
        </w:r>
      </w:hyperlink>
    </w:p>
    <w:p>
      <w:hyperlink r:id="rId45">
        <w:r>
          <w:rPr>
            <w:color w:val="0000FF"/>
            <w:u w:val="single"/>
          </w:rPr>
          <w:t>Amazon Seattle, 12/06/2024 9:00 am - 3:00 pm</w:t>
        </w:r>
      </w:hyperlink>
    </w:p>
    <w:p>
      <w:hyperlink r:id="rId47">
        <w:r>
          <w:rPr>
            <w:color w:val="0000FF"/>
            <w:u w:val="single"/>
          </w:rPr>
          <w:t>UW Health Sciences, 12/06/2024 10:00 am - 4:00 pm</w:t>
        </w:r>
      </w:hyperlink>
    </w:p>
    <w:p>
      <w:hyperlink r:id="rId46">
        <w:r>
          <w:rPr>
            <w:color w:val="0000FF"/>
            <w:u w:val="single"/>
          </w:rPr>
          <w:t>Saint Mark’s Episcopal Cathedral, 12/06/2024 10:00 am - 4:00 pm</w:t>
        </w:r>
      </w:hyperlink>
    </w:p>
    <w:p>
      <w:hyperlink r:id="rId50">
        <w:r>
          <w:rPr>
            <w:color w:val="0000FF"/>
            <w:u w:val="single"/>
          </w:rPr>
          <w:t>Windermere Wedgwood, 12/09/2024 9:00 am - 3:00 pm</w:t>
        </w:r>
      </w:hyperlink>
    </w:p>
    <w:p>
      <w:hyperlink r:id="rId49">
        <w:r>
          <w:rPr>
            <w:color w:val="0000FF"/>
            <w:u w:val="single"/>
          </w:rPr>
          <w:t>KEXP, 12/09/2024 9:00 am - 3:00 pm</w:t>
        </w:r>
      </w:hyperlink>
    </w:p>
    <w:p>
      <w:hyperlink r:id="rId68">
        <w:r>
          <w:rPr>
            <w:color w:val="0000FF"/>
            <w:u w:val="single"/>
          </w:rPr>
          <w:t>Town &amp; Country Market - Shoreline, 12/09/2024 10:00 am - 4:00 pm</w:t>
        </w:r>
      </w:hyperlink>
    </w:p>
    <w:p>
      <w:hyperlink r:id="rId55">
        <w:r>
          <w:rPr>
            <w:color w:val="0000FF"/>
            <w:u w:val="single"/>
          </w:rPr>
          <w:t>UW Health Sciences, 12/13/2024 10:00 am - 4:00 pm</w:t>
        </w:r>
      </w:hyperlink>
    </w:p>
    <w:p>
      <w:hyperlink r:id="rId69">
        <w:r>
          <w:rPr>
            <w:color w:val="0000FF"/>
            <w:u w:val="single"/>
          </w:rPr>
          <w:t>Seattle Derby Brats, 12/14/2024 10:00 am - 4:00 pm</w:t>
        </w:r>
      </w:hyperlink>
    </w:p>
    <w:p>
      <w:hyperlink r:id="rId57">
        <w:r>
          <w:rPr>
            <w:color w:val="0000FF"/>
            <w:u w:val="single"/>
          </w:rPr>
          <w:t>Faith Lutheran Church, 12/17/2024 10:30 am - 4:30 pm</w:t>
        </w:r>
      </w:hyperlink>
    </w:p>
    <w:p>
      <w:hyperlink r:id="rId59">
        <w:r>
          <w:rPr>
            <w:color w:val="0000FF"/>
            <w:u w:val="single"/>
          </w:rPr>
          <w:t>Providence Swedish Ballard, 12/18/2024 9:00 am - 3:00 pm</w:t>
        </w:r>
      </w:hyperlink>
    </w:p>
    <w:p>
      <w:hyperlink r:id="rId61">
        <w:r>
          <w:rPr>
            <w:color w:val="0000FF"/>
            <w:u w:val="single"/>
          </w:rPr>
          <w:t>University Unitarian Church, 12/18/2024 11:00 am - 5:00 pm</w:t>
        </w:r>
      </w:hyperlink>
    </w:p>
    <w:p>
      <w:hyperlink r:id="rId63">
        <w:r>
          <w:rPr>
            <w:color w:val="0000FF"/>
            <w:u w:val="single"/>
          </w:rPr>
          <w:t>UW Health Sciences, 12/20/2024 9:00 am - 3:00 pm</w:t>
        </w:r>
      </w:hyperlink>
    </w:p>
    <w:p>
      <w:hyperlink r:id="rId65">
        <w:r>
          <w:rPr>
            <w:color w:val="0000FF"/>
            <w:u w:val="single"/>
          </w:rPr>
          <w:t>Seattle Children's Hospital, 12/24/2024 9:00 am - 3:00 pm</w:t>
        </w:r>
      </w:hyperlink>
    </w:p>
    <w:p>
      <w:hyperlink r:id="rId70">
        <w:r>
          <w:rPr>
            <w:color w:val="0000FF"/>
            <w:u w:val="single"/>
          </w:rPr>
          <w:t>National Nordic Museum, 12/26/2024 9:00 am - 4:00 pm</w:t>
        </w:r>
      </w:hyperlink>
    </w:p>
    <w:p>
      <w:hyperlink r:id="rId66">
        <w:r>
          <w:rPr>
            <w:color w:val="0000FF"/>
            <w:u w:val="single"/>
          </w:rPr>
          <w:t>UW Health Sciences, 12/26/2024 9:00 am - 3:00 pm</w:t>
        </w:r>
      </w:hyperlink>
    </w:p>
    <w:p>
      <w:hyperlink r:id="rId71">
        <w:r>
          <w:rPr>
            <w:color w:val="0000FF"/>
            <w:u w:val="single"/>
          </w:rPr>
          <w:t>National Nordic Museum, 12/27/2024 9:00 am - 4:00 pm</w:t>
        </w:r>
      </w:hyperlink>
    </w:p>
    <w:p>
      <w:hyperlink r:id="rId72">
        <w:r>
          <w:rPr>
            <w:color w:val="0000FF"/>
            <w:u w:val="single"/>
          </w:rPr>
          <w:t>North Seattle Center, Multiple Dates</w:t>
        </w:r>
      </w:hyperlink>
    </w:p>
    <w:p>
      <w:pPr>
        <w:pStyle w:val="Heading1"/>
      </w:pPr>
      <w:r>
        <w:t>Doom, Log Boom, PBJ - Doom, Soft Trot Blood Drives through 1/1/2025</w:t>
      </w:r>
    </w:p>
    <w:p>
      <w:hyperlink r:id="rId26">
        <w:r>
          <w:rPr>
            <w:color w:val="0000FF"/>
            <w:u w:val="single"/>
          </w:rPr>
          <w:t>Monolith Productions, 12/03/2024 9:00 am - 3:00 pm</w:t>
        </w:r>
      </w:hyperlink>
    </w:p>
    <w:p>
      <w:hyperlink r:id="rId13">
        <w:r>
          <w:rPr>
            <w:color w:val="0000FF"/>
            <w:u w:val="single"/>
          </w:rPr>
          <w:t>Progressive Performance, 12/07/2024 8:30 am - 2:30 pm</w:t>
        </w:r>
      </w:hyperlink>
    </w:p>
    <w:p>
      <w:hyperlink r:id="rId68">
        <w:r>
          <w:rPr>
            <w:color w:val="0000FF"/>
            <w:u w:val="single"/>
          </w:rPr>
          <w:t>Town &amp; Country Market - Shoreline, 12/09/2024 10:00 am - 4:00 pm</w:t>
        </w:r>
      </w:hyperlink>
    </w:p>
    <w:p>
      <w:hyperlink r:id="rId14">
        <w:r>
          <w:rPr>
            <w:color w:val="0000FF"/>
            <w:u w:val="single"/>
          </w:rPr>
          <w:t>Northshore Utility District, 12/10/2024 9:00 am - 3:00 pm</w:t>
        </w:r>
      </w:hyperlink>
    </w:p>
    <w:p>
      <w:hyperlink r:id="rId15">
        <w:r>
          <w:rPr>
            <w:color w:val="0000FF"/>
            <w:u w:val="single"/>
          </w:rPr>
          <w:t>Lake Forest Park Town Center, 12/10/2024 10:00 am - 4:00 pm</w:t>
        </w:r>
      </w:hyperlink>
    </w:p>
    <w:p>
      <w:hyperlink r:id="rId16">
        <w:r>
          <w:rPr>
            <w:color w:val="0000FF"/>
            <w:u w:val="single"/>
          </w:rPr>
          <w:t>GE Vernova, 12/11/2024 9:00 am - 3:00 pm</w:t>
        </w:r>
      </w:hyperlink>
    </w:p>
    <w:p>
      <w:hyperlink r:id="rId30">
        <w:r>
          <w:rPr>
            <w:color w:val="0000FF"/>
            <w:u w:val="single"/>
          </w:rPr>
          <w:t>EvergreenHealth Kirkland, 12/13/2024 10:00 am - 4:00 pm</w:t>
        </w:r>
      </w:hyperlink>
    </w:p>
    <w:p>
      <w:hyperlink r:id="rId17">
        <w:r>
          <w:rPr>
            <w:color w:val="0000FF"/>
            <w:u w:val="single"/>
          </w:rPr>
          <w:t>Northshore Fire Department, 12/17/2024 9:00 am - 3:00 pm</w:t>
        </w:r>
      </w:hyperlink>
    </w:p>
    <w:p>
      <w:hyperlink r:id="rId18">
        <w:r>
          <w:rPr>
            <w:color w:val="0000FF"/>
            <w:u w:val="single"/>
          </w:rPr>
          <w:t>Orangetheory Fitness Bothell, 12/17/2024 10:00 am - 4:00 pm</w:t>
        </w:r>
      </w:hyperlink>
    </w:p>
    <w:p>
      <w:hyperlink r:id="rId19">
        <w:r>
          <w:rPr>
            <w:color w:val="0000FF"/>
            <w:u w:val="single"/>
          </w:rPr>
          <w:t>Northlake Christian Church, 12/18/2024 9:00 am - 3:00 pm</w:t>
        </w:r>
      </w:hyperlink>
    </w:p>
    <w:p>
      <w:hyperlink r:id="rId20">
        <w:r>
          <w:rPr>
            <w:color w:val="0000FF"/>
            <w:u w:val="single"/>
          </w:rPr>
          <w:t>Northshore YMCA, 12/19/2024 10:00 am - 4:00 pm</w:t>
        </w:r>
      </w:hyperlink>
    </w:p>
    <w:p>
      <w:hyperlink r:id="rId21">
        <w:r>
          <w:rPr>
            <w:color w:val="0000FF"/>
            <w:u w:val="single"/>
          </w:rPr>
          <w:t>SOCH Center, 12/22/2024 10:00 am - 4:00 pm</w:t>
        </w:r>
      </w:hyperlink>
    </w:p>
    <w:p>
      <w:hyperlink r:id="rId33">
        <w:r>
          <w:rPr>
            <w:color w:val="0000FF"/>
            <w:u w:val="single"/>
          </w:rPr>
          <w:t>EvergreenHealth Kirkland, 12/27/2024 9:00 am - 3:00 pm</w:t>
        </w:r>
      </w:hyperlink>
    </w:p>
    <w:p>
      <w:hyperlink r:id="rId22">
        <w:r>
          <w:rPr>
            <w:color w:val="0000FF"/>
            <w:u w:val="single"/>
          </w:rPr>
          <w:t>City of Bothell, 12/31/2024 9:00 am - 3:00 pm</w:t>
        </w:r>
      </w:hyperlink>
    </w:p>
    <w:p>
      <w:pPr>
        <w:pStyle w:val="Heading1"/>
      </w:pPr>
      <w:r>
        <w:t>Flash, Valhalla Blood Drives through 1/1/2025</w:t>
      </w:r>
    </w:p>
    <w:p>
      <w:hyperlink r:id="rId41">
        <w:r>
          <w:rPr>
            <w:color w:val="0000FF"/>
            <w:u w:val="single"/>
          </w:rPr>
          <w:t>UW Tower, 12/04/2024 9:30 am - 3:30 pm</w:t>
        </w:r>
      </w:hyperlink>
    </w:p>
    <w:p>
      <w:hyperlink r:id="rId44">
        <w:r>
          <w:rPr>
            <w:color w:val="0000FF"/>
            <w:u w:val="single"/>
          </w:rPr>
          <w:t>Amazon Seattle, 12/05/2024 10:00 am - 5:00 pm</w:t>
        </w:r>
      </w:hyperlink>
    </w:p>
    <w:p>
      <w:hyperlink r:id="rId45">
        <w:r>
          <w:rPr>
            <w:color w:val="0000FF"/>
            <w:u w:val="single"/>
          </w:rPr>
          <w:t>Amazon Seattle, 12/06/2024 9:00 am - 3:00 pm</w:t>
        </w:r>
      </w:hyperlink>
    </w:p>
    <w:p>
      <w:hyperlink r:id="rId47">
        <w:r>
          <w:rPr>
            <w:color w:val="0000FF"/>
            <w:u w:val="single"/>
          </w:rPr>
          <w:t>UW Health Sciences, 12/06/2024 10:00 am - 4:00 pm</w:t>
        </w:r>
      </w:hyperlink>
    </w:p>
    <w:p>
      <w:hyperlink r:id="rId46">
        <w:r>
          <w:rPr>
            <w:color w:val="0000FF"/>
            <w:u w:val="single"/>
          </w:rPr>
          <w:t>Saint Mark’s Episcopal Cathedral, 12/06/2024 10:00 am - 4:00 pm</w:t>
        </w:r>
      </w:hyperlink>
    </w:p>
    <w:p>
      <w:hyperlink r:id="rId50">
        <w:r>
          <w:rPr>
            <w:color w:val="0000FF"/>
            <w:u w:val="single"/>
          </w:rPr>
          <w:t>Windermere Wedgwood, 12/09/2024 9:00 am - 3:00 pm</w:t>
        </w:r>
      </w:hyperlink>
    </w:p>
    <w:p>
      <w:hyperlink r:id="rId68">
        <w:r>
          <w:rPr>
            <w:color w:val="0000FF"/>
            <w:u w:val="single"/>
          </w:rPr>
          <w:t>Town &amp; Country Market - Shoreline, 12/09/2024 10:00 am - 4:00 pm</w:t>
        </w:r>
      </w:hyperlink>
    </w:p>
    <w:p>
      <w:hyperlink r:id="rId15">
        <w:r>
          <w:rPr>
            <w:color w:val="0000FF"/>
            <w:u w:val="single"/>
          </w:rPr>
          <w:t>Lake Forest Park Town Center, 12/10/2024 10:00 am - 4:00 pm</w:t>
        </w:r>
      </w:hyperlink>
    </w:p>
    <w:p>
      <w:hyperlink r:id="rId51">
        <w:r>
          <w:rPr>
            <w:color w:val="0000FF"/>
            <w:u w:val="single"/>
          </w:rPr>
          <w:t>Kaiser Permanente-Capitol Hill Campus, 12/11/2024 9:00 am - 3:00 pm</w:t>
        </w:r>
      </w:hyperlink>
    </w:p>
    <w:p>
      <w:hyperlink r:id="rId55">
        <w:r>
          <w:rPr>
            <w:color w:val="0000FF"/>
            <w:u w:val="single"/>
          </w:rPr>
          <w:t>UW Health Sciences, 12/13/2024 10:00 am - 4:00 pm</w:t>
        </w:r>
      </w:hyperlink>
    </w:p>
    <w:p>
      <w:hyperlink r:id="rId69">
        <w:r>
          <w:rPr>
            <w:color w:val="0000FF"/>
            <w:u w:val="single"/>
          </w:rPr>
          <w:t>Seattle Derby Brats, 12/14/2024 10:00 am - 4:00 pm</w:t>
        </w:r>
      </w:hyperlink>
    </w:p>
    <w:p>
      <w:hyperlink r:id="rId57">
        <w:r>
          <w:rPr>
            <w:color w:val="0000FF"/>
            <w:u w:val="single"/>
          </w:rPr>
          <w:t>Faith Lutheran Church, 12/17/2024 10:30 am - 4:30 pm</w:t>
        </w:r>
      </w:hyperlink>
    </w:p>
    <w:p>
      <w:hyperlink r:id="rId59">
        <w:r>
          <w:rPr>
            <w:color w:val="0000FF"/>
            <w:u w:val="single"/>
          </w:rPr>
          <w:t>Providence Swedish Ballard, 12/18/2024 9:00 am - 3:00 pm</w:t>
        </w:r>
      </w:hyperlink>
    </w:p>
    <w:p>
      <w:hyperlink r:id="rId61">
        <w:r>
          <w:rPr>
            <w:color w:val="0000FF"/>
            <w:u w:val="single"/>
          </w:rPr>
          <w:t>University Unitarian Church, 12/18/2024 11:00 am - 5:00 pm</w:t>
        </w:r>
      </w:hyperlink>
    </w:p>
    <w:p>
      <w:hyperlink r:id="rId63">
        <w:r>
          <w:rPr>
            <w:color w:val="0000FF"/>
            <w:u w:val="single"/>
          </w:rPr>
          <w:t>UW Health Sciences, 12/20/2024 9:00 am - 3:00 pm</w:t>
        </w:r>
      </w:hyperlink>
    </w:p>
    <w:p>
      <w:hyperlink r:id="rId65">
        <w:r>
          <w:rPr>
            <w:color w:val="0000FF"/>
            <w:u w:val="single"/>
          </w:rPr>
          <w:t>Seattle Children's Hospital, 12/24/2024 9:00 am - 3:00 pm</w:t>
        </w:r>
      </w:hyperlink>
    </w:p>
    <w:p>
      <w:hyperlink r:id="rId66">
        <w:r>
          <w:rPr>
            <w:color w:val="0000FF"/>
            <w:u w:val="single"/>
          </w:rPr>
          <w:t>UW Health Sciences, 12/26/2024 9:00 am - 3:00 pm</w:t>
        </w:r>
      </w:hyperlink>
    </w:p>
    <w:p>
      <w:hyperlink r:id="rId70">
        <w:r>
          <w:rPr>
            <w:color w:val="0000FF"/>
            <w:u w:val="single"/>
          </w:rPr>
          <w:t>National Nordic Museum, 12/26/2024 9:00 am - 4:00 pm</w:t>
        </w:r>
      </w:hyperlink>
    </w:p>
    <w:p>
      <w:hyperlink r:id="rId32">
        <w:r>
          <w:rPr>
            <w:color w:val="0000FF"/>
            <w:u w:val="single"/>
          </w:rPr>
          <w:t>IMAN Center, 12/26/2024 9:00 am - 3:00 pm</w:t>
        </w:r>
      </w:hyperlink>
    </w:p>
    <w:p>
      <w:hyperlink r:id="rId71">
        <w:r>
          <w:rPr>
            <w:color w:val="0000FF"/>
            <w:u w:val="single"/>
          </w:rPr>
          <w:t>National Nordic Museum, 12/27/2024 9:00 am - 4:00 pm</w:t>
        </w:r>
      </w:hyperlink>
    </w:p>
    <w:p>
      <w:hyperlink r:id="rId72">
        <w:r>
          <w:rPr>
            <w:color w:val="0000FF"/>
            <w:u w:val="single"/>
          </w:rPr>
          <w:t>North Seattle Center, Multiple Dates</w:t>
        </w:r>
      </w:hyperlink>
    </w:p>
    <w:p>
      <w:pPr>
        <w:pStyle w:val="Heading1"/>
      </w:pPr>
      <w:r>
        <w:t>Gasworks Blood Drives through 1/1/2025</w:t>
      </w:r>
    </w:p>
    <w:p>
      <w:hyperlink r:id="rId36">
        <w:r>
          <w:rPr>
            <w:color w:val="0000FF"/>
            <w:u w:val="single"/>
          </w:rPr>
          <w:t>2 + U, 12/03/2024 9:00 am - 3:00 pm</w:t>
        </w:r>
      </w:hyperlink>
    </w:p>
    <w:p>
      <w:hyperlink r:id="rId37">
        <w:r>
          <w:rPr>
            <w:color w:val="0000FF"/>
            <w:u w:val="single"/>
          </w:rPr>
          <w:t>Second &amp; Seneca, 12/03/2024 9:00 am - 3:00 pm</w:t>
        </w:r>
      </w:hyperlink>
    </w:p>
    <w:p>
      <w:hyperlink r:id="rId40">
        <w:r>
          <w:rPr>
            <w:color w:val="0000FF"/>
            <w:u w:val="single"/>
          </w:rPr>
          <w:t>Downtown Cornerstone Church, 12/04/2024 9:00 am - 3:00 pm</w:t>
        </w:r>
      </w:hyperlink>
    </w:p>
    <w:p>
      <w:hyperlink r:id="rId38">
        <w:r>
          <w:rPr>
            <w:color w:val="0000FF"/>
            <w:u w:val="single"/>
          </w:rPr>
          <w:t>Westlake Tower, 12/04/2024 9:00 am - 3:00 pm</w:t>
        </w:r>
      </w:hyperlink>
    </w:p>
    <w:p>
      <w:hyperlink r:id="rId39">
        <w:r>
          <w:rPr>
            <w:color w:val="0000FF"/>
            <w:u w:val="single"/>
          </w:rPr>
          <w:t>Rainier Tower, 12/04/2024 9:00 am - 4:00 pm</w:t>
        </w:r>
      </w:hyperlink>
    </w:p>
    <w:p>
      <w:hyperlink r:id="rId41">
        <w:r>
          <w:rPr>
            <w:color w:val="0000FF"/>
            <w:u w:val="single"/>
          </w:rPr>
          <w:t>UW Tower, 12/04/2024 9:30 am - 3:30 pm</w:t>
        </w:r>
      </w:hyperlink>
    </w:p>
    <w:p>
      <w:hyperlink r:id="rId42">
        <w:r>
          <w:rPr>
            <w:color w:val="0000FF"/>
            <w:u w:val="single"/>
          </w:rPr>
          <w:t>Rainier Tower, 12/05/2024 9:00 am - 4:00 pm</w:t>
        </w:r>
      </w:hyperlink>
    </w:p>
    <w:p>
      <w:hyperlink r:id="rId43">
        <w:r>
          <w:rPr>
            <w:color w:val="0000FF"/>
            <w:u w:val="single"/>
          </w:rPr>
          <w:t>999 Third, 12/05/2024 9:00 am - 3:00 pm</w:t>
        </w:r>
      </w:hyperlink>
    </w:p>
    <w:p>
      <w:hyperlink r:id="rId44">
        <w:r>
          <w:rPr>
            <w:color w:val="0000FF"/>
            <w:u w:val="single"/>
          </w:rPr>
          <w:t>Amazon Seattle, 12/05/2024 10:00 am - 5:00 pm</w:t>
        </w:r>
      </w:hyperlink>
    </w:p>
    <w:p>
      <w:hyperlink r:id="rId45">
        <w:r>
          <w:rPr>
            <w:color w:val="0000FF"/>
            <w:u w:val="single"/>
          </w:rPr>
          <w:t>Amazon Seattle, 12/06/2024 9:00 am - 3:00 pm</w:t>
        </w:r>
      </w:hyperlink>
    </w:p>
    <w:p>
      <w:hyperlink r:id="rId47">
        <w:r>
          <w:rPr>
            <w:color w:val="0000FF"/>
            <w:u w:val="single"/>
          </w:rPr>
          <w:t>UW Health Sciences, 12/06/2024 10:00 am - 4:00 pm</w:t>
        </w:r>
      </w:hyperlink>
    </w:p>
    <w:p>
      <w:hyperlink r:id="rId46">
        <w:r>
          <w:rPr>
            <w:color w:val="0000FF"/>
            <w:u w:val="single"/>
          </w:rPr>
          <w:t>Saint Mark’s Episcopal Cathedral, 12/06/2024 10:00 am - 4:00 pm</w:t>
        </w:r>
      </w:hyperlink>
    </w:p>
    <w:p>
      <w:hyperlink r:id="rId50">
        <w:r>
          <w:rPr>
            <w:color w:val="0000FF"/>
            <w:u w:val="single"/>
          </w:rPr>
          <w:t>Windermere Wedgwood, 12/09/2024 9:00 am - 3:00 pm</w:t>
        </w:r>
      </w:hyperlink>
    </w:p>
    <w:p>
      <w:hyperlink r:id="rId49">
        <w:r>
          <w:rPr>
            <w:color w:val="0000FF"/>
            <w:u w:val="single"/>
          </w:rPr>
          <w:t>KEXP, 12/09/2024 9:00 am - 3:00 pm</w:t>
        </w:r>
      </w:hyperlink>
    </w:p>
    <w:p>
      <w:hyperlink r:id="rId48">
        <w:r>
          <w:rPr>
            <w:color w:val="0000FF"/>
            <w:u w:val="single"/>
          </w:rPr>
          <w:t>One and Two Union Square, 12/09/2024 9:00 am - 3:00 pm</w:t>
        </w:r>
      </w:hyperlink>
    </w:p>
    <w:p>
      <w:hyperlink r:id="rId68">
        <w:r>
          <w:rPr>
            <w:color w:val="0000FF"/>
            <w:u w:val="single"/>
          </w:rPr>
          <w:t>Town &amp; Country Market - Shoreline, 12/09/2024 10:00 am - 4:00 pm</w:t>
        </w:r>
      </w:hyperlink>
    </w:p>
    <w:p>
      <w:hyperlink r:id="rId51">
        <w:r>
          <w:rPr>
            <w:color w:val="0000FF"/>
            <w:u w:val="single"/>
          </w:rPr>
          <w:t>Kaiser Permanente-Capitol Hill Campus, 12/11/2024 9:00 am - 3:00 pm</w:t>
        </w:r>
      </w:hyperlink>
    </w:p>
    <w:p>
      <w:hyperlink r:id="rId52">
        <w:r>
          <w:rPr>
            <w:color w:val="0000FF"/>
            <w:u w:val="single"/>
          </w:rPr>
          <w:t>Harborview Medical Center, 12/11/2024 9:00 am - 3:00 pm</w:t>
        </w:r>
      </w:hyperlink>
    </w:p>
    <w:p>
      <w:hyperlink r:id="rId55">
        <w:r>
          <w:rPr>
            <w:color w:val="0000FF"/>
            <w:u w:val="single"/>
          </w:rPr>
          <w:t>UW Health Sciences, 12/13/2024 10:00 am - 4:00 pm</w:t>
        </w:r>
      </w:hyperlink>
    </w:p>
    <w:p>
      <w:hyperlink r:id="rId69">
        <w:r>
          <w:rPr>
            <w:color w:val="0000FF"/>
            <w:u w:val="single"/>
          </w:rPr>
          <w:t>Seattle Derby Brats, 12/14/2024 10:00 am - 4:00 pm</w:t>
        </w:r>
      </w:hyperlink>
    </w:p>
    <w:p>
      <w:hyperlink r:id="rId57">
        <w:r>
          <w:rPr>
            <w:color w:val="0000FF"/>
            <w:u w:val="single"/>
          </w:rPr>
          <w:t>Faith Lutheran Church, 12/17/2024 10:30 am - 4:30 pm</w:t>
        </w:r>
      </w:hyperlink>
    </w:p>
    <w:p>
      <w:hyperlink r:id="rId59">
        <w:r>
          <w:rPr>
            <w:color w:val="0000FF"/>
            <w:u w:val="single"/>
          </w:rPr>
          <w:t>Providence Swedish Ballard, 12/18/2024 9:00 am - 3:00 pm</w:t>
        </w:r>
      </w:hyperlink>
    </w:p>
    <w:p>
      <w:hyperlink r:id="rId60">
        <w:r>
          <w:rPr>
            <w:color w:val="0000FF"/>
            <w:u w:val="single"/>
          </w:rPr>
          <w:t>US Bank Center, 12/18/2024 10:00 am - 4:00 pm</w:t>
        </w:r>
      </w:hyperlink>
    </w:p>
    <w:p>
      <w:hyperlink r:id="rId61">
        <w:r>
          <w:rPr>
            <w:color w:val="0000FF"/>
            <w:u w:val="single"/>
          </w:rPr>
          <w:t>University Unitarian Church, 12/18/2024 11:00 am - 5:00 pm</w:t>
        </w:r>
      </w:hyperlink>
    </w:p>
    <w:p>
      <w:hyperlink r:id="rId63">
        <w:r>
          <w:rPr>
            <w:color w:val="0000FF"/>
            <w:u w:val="single"/>
          </w:rPr>
          <w:t>UW Health Sciences, 12/20/2024 9:00 am - 3:00 pm</w:t>
        </w:r>
      </w:hyperlink>
    </w:p>
    <w:p>
      <w:hyperlink r:id="rId64">
        <w:r>
          <w:rPr>
            <w:color w:val="0000FF"/>
            <w:u w:val="single"/>
          </w:rPr>
          <w:t>Providence Swedish Cherry Hill, 12/23/2024 10:00 am - 4:00 pm</w:t>
        </w:r>
      </w:hyperlink>
    </w:p>
    <w:p>
      <w:hyperlink r:id="rId65">
        <w:r>
          <w:rPr>
            <w:color w:val="0000FF"/>
            <w:u w:val="single"/>
          </w:rPr>
          <w:t>Seattle Children's Hospital, 12/24/2024 9:00 am - 3:00 pm</w:t>
        </w:r>
      </w:hyperlink>
    </w:p>
    <w:p>
      <w:hyperlink r:id="rId70">
        <w:r>
          <w:rPr>
            <w:color w:val="0000FF"/>
            <w:u w:val="single"/>
          </w:rPr>
          <w:t>National Nordic Museum, 12/26/2024 9:00 am - 4:00 pm</w:t>
        </w:r>
      </w:hyperlink>
    </w:p>
    <w:p>
      <w:hyperlink r:id="rId66">
        <w:r>
          <w:rPr>
            <w:color w:val="0000FF"/>
            <w:u w:val="single"/>
          </w:rPr>
          <w:t>UW Health Sciences, 12/26/2024 9:00 am - 3:00 pm</w:t>
        </w:r>
      </w:hyperlink>
    </w:p>
    <w:p>
      <w:hyperlink r:id="rId71">
        <w:r>
          <w:rPr>
            <w:color w:val="0000FF"/>
            <w:u w:val="single"/>
          </w:rPr>
          <w:t>National Nordic Museum, 12/27/2024 9:00 am - 4:00 pm</w:t>
        </w:r>
      </w:hyperlink>
    </w:p>
    <w:p>
      <w:hyperlink r:id="rId72">
        <w:r>
          <w:rPr>
            <w:color w:val="0000FF"/>
            <w:u w:val="single"/>
          </w:rPr>
          <w:t>North Seattle Center, Multiple Dates</w:t>
        </w:r>
      </w:hyperlink>
    </w:p>
    <w:p>
      <w:hyperlink r:id="rId67">
        <w:r>
          <w:rPr>
            <w:color w:val="0000FF"/>
            <w:u w:val="single"/>
          </w:rPr>
          <w:t>Seattle Central Center, Multiple Dates</w:t>
        </w:r>
      </w:hyperlink>
    </w:p>
    <w:p>
      <w:pPr>
        <w:pStyle w:val="Heading1"/>
      </w:pPr>
      <w:r>
        <w:t>Hawks Nest Blood Drives through 1/1/2025</w:t>
      </w:r>
    </w:p>
    <w:p>
      <w:hyperlink r:id="rId68">
        <w:r>
          <w:rPr>
            <w:color w:val="0000FF"/>
            <w:u w:val="single"/>
          </w:rPr>
          <w:t>Town &amp; Country Market - Shoreline, 12/09/2024 10:00 am - 4:00 pm</w:t>
        </w:r>
      </w:hyperlink>
    </w:p>
    <w:p>
      <w:hyperlink r:id="rId14">
        <w:r>
          <w:rPr>
            <w:color w:val="0000FF"/>
            <w:u w:val="single"/>
          </w:rPr>
          <w:t>Northshore Utility District, 12/10/2024 9:00 am - 3:00 pm</w:t>
        </w:r>
      </w:hyperlink>
    </w:p>
    <w:p>
      <w:hyperlink r:id="rId15">
        <w:r>
          <w:rPr>
            <w:color w:val="0000FF"/>
            <w:u w:val="single"/>
          </w:rPr>
          <w:t>Lake Forest Park Town Center, 12/10/2024 10:00 am - 4:00 pm</w:t>
        </w:r>
      </w:hyperlink>
    </w:p>
    <w:p>
      <w:hyperlink r:id="rId17">
        <w:r>
          <w:rPr>
            <w:color w:val="0000FF"/>
            <w:u w:val="single"/>
          </w:rPr>
          <w:t>Northshore Fire Department, 12/17/2024 9:00 am - 3:00 pm</w:t>
        </w:r>
      </w:hyperlink>
    </w:p>
    <w:p>
      <w:hyperlink r:id="rId18">
        <w:r>
          <w:rPr>
            <w:color w:val="0000FF"/>
            <w:u w:val="single"/>
          </w:rPr>
          <w:t>Orangetheory Fitness Bothell, 12/17/2024 10:00 am - 4:00 pm</w:t>
        </w:r>
      </w:hyperlink>
    </w:p>
    <w:p>
      <w:hyperlink r:id="rId19">
        <w:r>
          <w:rPr>
            <w:color w:val="0000FF"/>
            <w:u w:val="single"/>
          </w:rPr>
          <w:t>Northlake Christian Church, 12/18/2024 9:00 am - 3:00 pm</w:t>
        </w:r>
      </w:hyperlink>
    </w:p>
    <w:p>
      <w:hyperlink r:id="rId21">
        <w:r>
          <w:rPr>
            <w:color w:val="0000FF"/>
            <w:u w:val="single"/>
          </w:rPr>
          <w:t>SOCH Center, 12/22/2024 10:00 am - 4:00 pm</w:t>
        </w:r>
      </w:hyperlink>
    </w:p>
    <w:p>
      <w:hyperlink r:id="rId23">
        <w:r>
          <w:rPr>
            <w:color w:val="0000FF"/>
            <w:u w:val="single"/>
          </w:rPr>
          <w:t>Edmonds Waterfront Center, 12/26/2024 9:30 am - 4:30 pm</w:t>
        </w:r>
      </w:hyperlink>
    </w:p>
    <w:p>
      <w:hyperlink r:id="rId24">
        <w:r>
          <w:rPr>
            <w:color w:val="0000FF"/>
            <w:u w:val="single"/>
          </w:rPr>
          <w:t>Edmonds Waterfront Center, 12/27/2024 9:30 am - 4:30 pm</w:t>
        </w:r>
      </w:hyperlink>
    </w:p>
    <w:p>
      <w:hyperlink r:id="rId25">
        <w:r>
          <w:rPr>
            <w:color w:val="0000FF"/>
            <w:u w:val="single"/>
          </w:rPr>
          <w:t>Lynnwood Center, Multiple Dates</w:t>
        </w:r>
      </w:hyperlink>
    </w:p>
    <w:p>
      <w:pPr>
        <w:pStyle w:val="Heading1"/>
      </w:pPr>
      <w:r>
        <w:t>Heritage, KiMS, PBJ - City Hall, PBJ - Google Mondaya, PBJ - Google Thursday, Ruck Mountain, Torque Blood Drives through 1/1/2025</w:t>
      </w:r>
    </w:p>
    <w:p>
      <w:hyperlink r:id="rId26">
        <w:r>
          <w:rPr>
            <w:color w:val="0000FF"/>
            <w:u w:val="single"/>
          </w:rPr>
          <w:t>Monolith Productions, 12/03/2024 9:00 am - 3:00 pm</w:t>
        </w:r>
      </w:hyperlink>
    </w:p>
    <w:p>
      <w:hyperlink r:id="rId27">
        <w:r>
          <w:rPr>
            <w:color w:val="0000FF"/>
            <w:u w:val="single"/>
          </w:rPr>
          <w:t>Church of the Holy Cross, 12/06/2024 9:00 am - 3:00 pm</w:t>
        </w:r>
      </w:hyperlink>
    </w:p>
    <w:p>
      <w:hyperlink r:id="rId28">
        <w:r>
          <w:rPr>
            <w:color w:val="0000FF"/>
            <w:u w:val="single"/>
          </w:rPr>
          <w:t>Church of the Holy Cross, 12/07/2024 9:00 am - 3:00 pm</w:t>
        </w:r>
      </w:hyperlink>
    </w:p>
    <w:p>
      <w:hyperlink r:id="rId50">
        <w:r>
          <w:rPr>
            <w:color w:val="0000FF"/>
            <w:u w:val="single"/>
          </w:rPr>
          <w:t>Windermere Wedgwood, 12/09/2024 9:00 am - 3:00 pm</w:t>
        </w:r>
      </w:hyperlink>
    </w:p>
    <w:p>
      <w:hyperlink r:id="rId29">
        <w:r>
          <w:rPr>
            <w:color w:val="0000FF"/>
            <w:u w:val="single"/>
          </w:rPr>
          <w:t>Keller Williams Eastside Realty, 12/12/2024 9:00 am - 3:00 pm</w:t>
        </w:r>
      </w:hyperlink>
    </w:p>
    <w:p>
      <w:hyperlink r:id="rId30">
        <w:r>
          <w:rPr>
            <w:color w:val="0000FF"/>
            <w:u w:val="single"/>
          </w:rPr>
          <w:t>EvergreenHealth Kirkland, 12/13/2024 10:00 am - 4:00 pm</w:t>
        </w:r>
      </w:hyperlink>
    </w:p>
    <w:p>
      <w:hyperlink r:id="rId56">
        <w:r>
          <w:rPr>
            <w:color w:val="0000FF"/>
            <w:u w:val="single"/>
          </w:rPr>
          <w:t>Symetra Center, 12/16/2024 9:00 am - 3:00 pm</w:t>
        </w:r>
      </w:hyperlink>
    </w:p>
    <w:p>
      <w:hyperlink r:id="rId61">
        <w:r>
          <w:rPr>
            <w:color w:val="0000FF"/>
            <w:u w:val="single"/>
          </w:rPr>
          <w:t>University Unitarian Church, 12/18/2024 11:00 am - 5:00 pm</w:t>
        </w:r>
      </w:hyperlink>
    </w:p>
    <w:p>
      <w:hyperlink r:id="rId31">
        <w:r>
          <w:rPr>
            <w:color w:val="0000FF"/>
            <w:u w:val="single"/>
          </w:rPr>
          <w:t>Westpark Office Park, 12/20/2024 9:00 am - 3:00 pm</w:t>
        </w:r>
      </w:hyperlink>
    </w:p>
    <w:p>
      <w:hyperlink r:id="rId65">
        <w:r>
          <w:rPr>
            <w:color w:val="0000FF"/>
            <w:u w:val="single"/>
          </w:rPr>
          <w:t>Seattle Children's Hospital, 12/24/2024 9:00 am - 3:00 pm</w:t>
        </w:r>
      </w:hyperlink>
    </w:p>
    <w:p>
      <w:hyperlink r:id="rId32">
        <w:r>
          <w:rPr>
            <w:color w:val="0000FF"/>
            <w:u w:val="single"/>
          </w:rPr>
          <w:t>IMAN Center, 12/26/2024 9:00 am - 3:00 pm</w:t>
        </w:r>
      </w:hyperlink>
    </w:p>
    <w:p>
      <w:hyperlink r:id="rId33">
        <w:r>
          <w:rPr>
            <w:color w:val="0000FF"/>
            <w:u w:val="single"/>
          </w:rPr>
          <w:t>EvergreenHealth Kirkland, 12/27/2024 9:00 am - 3:00 pm</w:t>
        </w:r>
      </w:hyperlink>
    </w:p>
    <w:p>
      <w:hyperlink r:id="rId34">
        <w:r>
          <w:rPr>
            <w:color w:val="0000FF"/>
            <w:u w:val="single"/>
          </w:rPr>
          <w:t>Plaza Yarrow Bay, 12/30/2024 9:00 am - 3:00 pm</w:t>
        </w:r>
      </w:hyperlink>
    </w:p>
    <w:p>
      <w:hyperlink r:id="rId35">
        <w:r>
          <w:rPr>
            <w:color w:val="0000FF"/>
            <w:u w:val="single"/>
          </w:rPr>
          <w:t>Bellevue Center, Multiple Dates</w:t>
        </w:r>
      </w:hyperlink>
    </w:p>
    <w:p>
      <w:pPr>
        <w:pStyle w:val="Heading1"/>
      </w:pPr>
      <w:r>
        <w:t>Hiawatha Blood Drives through 1/1/2025</w:t>
      </w:r>
    </w:p>
    <w:p>
      <w:hyperlink r:id="rId73">
        <w:r>
          <w:rPr>
            <w:color w:val="0000FF"/>
            <w:u w:val="single"/>
          </w:rPr>
          <w:t>Church of Jesus Christ of Latter Day Saints, West Seattle, 12/03/2024 9:00 am - 3:00 pm</w:t>
        </w:r>
      </w:hyperlink>
    </w:p>
    <w:p>
      <w:hyperlink r:id="rId37">
        <w:r>
          <w:rPr>
            <w:color w:val="0000FF"/>
            <w:u w:val="single"/>
          </w:rPr>
          <w:t>Second &amp; Seneca, 12/03/2024 9:00 am - 3:00 pm</w:t>
        </w:r>
      </w:hyperlink>
    </w:p>
    <w:p>
      <w:hyperlink r:id="rId36">
        <w:r>
          <w:rPr>
            <w:color w:val="0000FF"/>
            <w:u w:val="single"/>
          </w:rPr>
          <w:t>2 + U, 12/03/2024 9:00 am - 3:00 pm</w:t>
        </w:r>
      </w:hyperlink>
    </w:p>
    <w:p>
      <w:hyperlink r:id="rId40">
        <w:r>
          <w:rPr>
            <w:color w:val="0000FF"/>
            <w:u w:val="single"/>
          </w:rPr>
          <w:t>Downtown Cornerstone Church, 12/04/2024 9:00 am - 3:00 pm</w:t>
        </w:r>
      </w:hyperlink>
    </w:p>
    <w:p>
      <w:hyperlink r:id="rId39">
        <w:r>
          <w:rPr>
            <w:color w:val="0000FF"/>
            <w:u w:val="single"/>
          </w:rPr>
          <w:t>Rainier Tower, 12/04/2024 9:00 am - 4:00 pm</w:t>
        </w:r>
      </w:hyperlink>
    </w:p>
    <w:p>
      <w:hyperlink r:id="rId38">
        <w:r>
          <w:rPr>
            <w:color w:val="0000FF"/>
            <w:u w:val="single"/>
          </w:rPr>
          <w:t>Westlake Tower, 12/04/2024 9:00 am - 3:00 pm</w:t>
        </w:r>
      </w:hyperlink>
    </w:p>
    <w:p>
      <w:hyperlink r:id="rId74">
        <w:r>
          <w:rPr>
            <w:color w:val="0000FF"/>
            <w:u w:val="single"/>
          </w:rPr>
          <w:t>Church of Jesus Christ of Latter Day Saints, West Seattle, 12/04/2024 10:00 am - 4:00 pm</w:t>
        </w:r>
      </w:hyperlink>
    </w:p>
    <w:p>
      <w:hyperlink r:id="rId43">
        <w:r>
          <w:rPr>
            <w:color w:val="0000FF"/>
            <w:u w:val="single"/>
          </w:rPr>
          <w:t>999 Third, 12/05/2024 9:00 am - 3:00 pm</w:t>
        </w:r>
      </w:hyperlink>
    </w:p>
    <w:p>
      <w:hyperlink r:id="rId42">
        <w:r>
          <w:rPr>
            <w:color w:val="0000FF"/>
            <w:u w:val="single"/>
          </w:rPr>
          <w:t>Rainier Tower, 12/05/2024 9:00 am - 4:00 pm</w:t>
        </w:r>
      </w:hyperlink>
    </w:p>
    <w:p>
      <w:hyperlink r:id="rId44">
        <w:r>
          <w:rPr>
            <w:color w:val="0000FF"/>
            <w:u w:val="single"/>
          </w:rPr>
          <w:t>Amazon Seattle, 12/05/2024 10:00 am - 5:00 pm</w:t>
        </w:r>
      </w:hyperlink>
    </w:p>
    <w:p>
      <w:hyperlink r:id="rId45">
        <w:r>
          <w:rPr>
            <w:color w:val="0000FF"/>
            <w:u w:val="single"/>
          </w:rPr>
          <w:t>Amazon Seattle, 12/06/2024 9:00 am - 3:00 pm</w:t>
        </w:r>
      </w:hyperlink>
    </w:p>
    <w:p>
      <w:hyperlink r:id="rId48">
        <w:r>
          <w:rPr>
            <w:color w:val="0000FF"/>
            <w:u w:val="single"/>
          </w:rPr>
          <w:t>One and Two Union Square, 12/09/2024 9:00 am - 3:00 pm</w:t>
        </w:r>
      </w:hyperlink>
    </w:p>
    <w:p>
      <w:hyperlink r:id="rId49">
        <w:r>
          <w:rPr>
            <w:color w:val="0000FF"/>
            <w:u w:val="single"/>
          </w:rPr>
          <w:t>KEXP, 12/09/2024 9:00 am - 3:00 pm</w:t>
        </w:r>
      </w:hyperlink>
    </w:p>
    <w:p>
      <w:hyperlink r:id="rId75">
        <w:r>
          <w:rPr>
            <w:color w:val="0000FF"/>
            <w:u w:val="single"/>
          </w:rPr>
          <w:t>Church of Jesus Christ of Latter Day Saints, West Seattle, 12/09/2024 9:30 am - 4:30 pm</w:t>
        </w:r>
      </w:hyperlink>
    </w:p>
    <w:p>
      <w:hyperlink r:id="rId76">
        <w:r>
          <w:rPr>
            <w:color w:val="0000FF"/>
            <w:u w:val="single"/>
          </w:rPr>
          <w:t>Church of Jesus Christ of Latter Day Saints, West Seattle, 12/10/2024 9:00 am - 4:00 pm</w:t>
        </w:r>
      </w:hyperlink>
    </w:p>
    <w:p>
      <w:hyperlink r:id="rId52">
        <w:r>
          <w:rPr>
            <w:color w:val="0000FF"/>
            <w:u w:val="single"/>
          </w:rPr>
          <w:t>Harborview Medical Center, 12/11/2024 9:00 am - 3:00 pm</w:t>
        </w:r>
      </w:hyperlink>
    </w:p>
    <w:p>
      <w:hyperlink r:id="rId51">
        <w:r>
          <w:rPr>
            <w:color w:val="0000FF"/>
            <w:u w:val="single"/>
          </w:rPr>
          <w:t>Kaiser Permanente-Capitol Hill Campus, 12/11/2024 9:00 am - 3:00 pm</w:t>
        </w:r>
      </w:hyperlink>
    </w:p>
    <w:p>
      <w:hyperlink r:id="rId53">
        <w:r>
          <w:rPr>
            <w:color w:val="0000FF"/>
            <w:u w:val="single"/>
          </w:rPr>
          <w:t>Mount Baker Community Club, 12/11/2024 10:00 am - 4:00 pm</w:t>
        </w:r>
      </w:hyperlink>
    </w:p>
    <w:p>
      <w:hyperlink r:id="rId54">
        <w:r>
          <w:rPr>
            <w:color w:val="0000FF"/>
            <w:u w:val="single"/>
          </w:rPr>
          <w:t>Mount Baker Community Club, 12/12/2024 9:00 am - 3:00 pm</w:t>
        </w:r>
      </w:hyperlink>
    </w:p>
    <w:p>
      <w:hyperlink r:id="rId58">
        <w:r>
          <w:rPr>
            <w:color w:val="0000FF"/>
            <w:u w:val="single"/>
          </w:rPr>
          <w:t>Starbucks Seattle, 12/18/2024 9:00 am - 3:00 pm</w:t>
        </w:r>
      </w:hyperlink>
    </w:p>
    <w:p>
      <w:hyperlink r:id="rId60">
        <w:r>
          <w:rPr>
            <w:color w:val="0000FF"/>
            <w:u w:val="single"/>
          </w:rPr>
          <w:t>US Bank Center, 12/18/2024 10:00 am - 4:00 pm</w:t>
        </w:r>
      </w:hyperlink>
    </w:p>
    <w:p>
      <w:hyperlink r:id="rId62">
        <w:r>
          <w:rPr>
            <w:color w:val="0000FF"/>
            <w:u w:val="single"/>
          </w:rPr>
          <w:t>Starbucks Seattle, 12/19/2024 9:00 am - 3:00 pm</w:t>
        </w:r>
      </w:hyperlink>
    </w:p>
    <w:p>
      <w:hyperlink r:id="rId77">
        <w:r>
          <w:rPr>
            <w:color w:val="0000FF"/>
            <w:u w:val="single"/>
          </w:rPr>
          <w:t>Church of Jesus Christ of Latter Day Saints, West Seattle, 12/23/2024 9:30 am - 3:30 pm</w:t>
        </w:r>
      </w:hyperlink>
    </w:p>
    <w:p>
      <w:hyperlink r:id="rId64">
        <w:r>
          <w:rPr>
            <w:color w:val="0000FF"/>
            <w:u w:val="single"/>
          </w:rPr>
          <w:t>Providence Swedish Cherry Hill, 12/23/2024 10:00 am - 4:00 pm</w:t>
        </w:r>
      </w:hyperlink>
    </w:p>
    <w:p>
      <w:hyperlink r:id="rId78">
        <w:r>
          <w:rPr>
            <w:color w:val="0000FF"/>
            <w:u w:val="single"/>
          </w:rPr>
          <w:t>Church of Jesus Christ of Latter Day Saints, West Seattle, 12/30/2024 9:30 am - 4:30 pm</w:t>
        </w:r>
      </w:hyperlink>
    </w:p>
    <w:p>
      <w:hyperlink r:id="rId67">
        <w:r>
          <w:rPr>
            <w:color w:val="0000FF"/>
            <w:u w:val="single"/>
          </w:rPr>
          <w:t>Seattle Central Center, Multiple Dates</w:t>
        </w:r>
      </w:hyperlink>
    </w:p>
    <w:p>
      <w:pPr>
        <w:pStyle w:val="Heading1"/>
      </w:pPr>
      <w:r>
        <w:t>Hurricane Ridge Blood Drives through 1/1/2025</w:t>
      </w:r>
    </w:p>
    <w:p>
      <w:hyperlink r:id="rId10">
        <w:r>
          <w:rPr>
            <w:color w:val="0000FF"/>
            <w:u w:val="single"/>
          </w:rPr>
          <w:t>Issaquah Highlands - Blakely Hall, 12/24/2024 9:00 am - 3:00 pm</w:t>
        </w:r>
      </w:hyperlink>
    </w:p>
    <w:p>
      <w:hyperlink r:id="rId11">
        <w:r>
          <w:rPr>
            <w:color w:val="0000FF"/>
            <w:u w:val="single"/>
          </w:rPr>
          <w:t>Village Theatre, 12/27/2024 11:00 am - 5:00 pm</w:t>
        </w:r>
      </w:hyperlink>
    </w:p>
    <w:p>
      <w:hyperlink r:id="rId12">
        <w:r>
          <w:rPr>
            <w:color w:val="0000FF"/>
            <w:u w:val="single"/>
          </w:rPr>
          <w:t>Village Theatre, 12/30/2024 11:00 am - 5:00 pm</w:t>
        </w:r>
      </w:hyperlink>
    </w:p>
    <w:p>
      <w:pPr>
        <w:pStyle w:val="Heading1"/>
      </w:pPr>
      <w:r>
        <w:t>Mohai, Space Needle Blood Drives through 1/1/2025</w:t>
      </w:r>
    </w:p>
    <w:p>
      <w:hyperlink r:id="rId36">
        <w:r>
          <w:rPr>
            <w:color w:val="0000FF"/>
            <w:u w:val="single"/>
          </w:rPr>
          <w:t>2 + U, 12/03/2024 9:00 am - 3:00 pm</w:t>
        </w:r>
      </w:hyperlink>
    </w:p>
    <w:p>
      <w:hyperlink r:id="rId37">
        <w:r>
          <w:rPr>
            <w:color w:val="0000FF"/>
            <w:u w:val="single"/>
          </w:rPr>
          <w:t>Second &amp; Seneca, 12/03/2024 9:00 am - 3:00 pm</w:t>
        </w:r>
      </w:hyperlink>
    </w:p>
    <w:p>
      <w:hyperlink r:id="rId73">
        <w:r>
          <w:rPr>
            <w:color w:val="0000FF"/>
            <w:u w:val="single"/>
          </w:rPr>
          <w:t>Church of Jesus Christ of Latter Day Saints, West Seattle, 12/03/2024 9:00 am - 3:00 pm</w:t>
        </w:r>
      </w:hyperlink>
    </w:p>
    <w:p>
      <w:hyperlink r:id="rId40">
        <w:r>
          <w:rPr>
            <w:color w:val="0000FF"/>
            <w:u w:val="single"/>
          </w:rPr>
          <w:t>Downtown Cornerstone Church, 12/04/2024 9:00 am - 3:00 pm</w:t>
        </w:r>
      </w:hyperlink>
    </w:p>
    <w:p>
      <w:hyperlink r:id="rId38">
        <w:r>
          <w:rPr>
            <w:color w:val="0000FF"/>
            <w:u w:val="single"/>
          </w:rPr>
          <w:t>Westlake Tower, 12/04/2024 9:00 am - 3:00 pm</w:t>
        </w:r>
      </w:hyperlink>
    </w:p>
    <w:p>
      <w:hyperlink r:id="rId39">
        <w:r>
          <w:rPr>
            <w:color w:val="0000FF"/>
            <w:u w:val="single"/>
          </w:rPr>
          <w:t>Rainier Tower, 12/04/2024 9:00 am - 4:00 pm</w:t>
        </w:r>
      </w:hyperlink>
    </w:p>
    <w:p>
      <w:hyperlink r:id="rId41">
        <w:r>
          <w:rPr>
            <w:color w:val="0000FF"/>
            <w:u w:val="single"/>
          </w:rPr>
          <w:t>UW Tower, 12/04/2024 9:30 am - 3:30 pm</w:t>
        </w:r>
      </w:hyperlink>
    </w:p>
    <w:p>
      <w:hyperlink r:id="rId74">
        <w:r>
          <w:rPr>
            <w:color w:val="0000FF"/>
            <w:u w:val="single"/>
          </w:rPr>
          <w:t>Church of Jesus Christ of Latter Day Saints, West Seattle, 12/04/2024 10:00 am - 4:00 pm</w:t>
        </w:r>
      </w:hyperlink>
    </w:p>
    <w:p>
      <w:hyperlink r:id="rId42">
        <w:r>
          <w:rPr>
            <w:color w:val="0000FF"/>
            <w:u w:val="single"/>
          </w:rPr>
          <w:t>Rainier Tower, 12/05/2024 9:00 am - 4:00 pm</w:t>
        </w:r>
      </w:hyperlink>
    </w:p>
    <w:p>
      <w:hyperlink r:id="rId43">
        <w:r>
          <w:rPr>
            <w:color w:val="0000FF"/>
            <w:u w:val="single"/>
          </w:rPr>
          <w:t>999 Third, 12/05/2024 9:00 am - 3:00 pm</w:t>
        </w:r>
      </w:hyperlink>
    </w:p>
    <w:p>
      <w:hyperlink r:id="rId44">
        <w:r>
          <w:rPr>
            <w:color w:val="0000FF"/>
            <w:u w:val="single"/>
          </w:rPr>
          <w:t>Amazon Seattle, 12/05/2024 10:00 am - 5:00 pm</w:t>
        </w:r>
      </w:hyperlink>
    </w:p>
    <w:p>
      <w:hyperlink r:id="rId45">
        <w:r>
          <w:rPr>
            <w:color w:val="0000FF"/>
            <w:u w:val="single"/>
          </w:rPr>
          <w:t>Amazon Seattle, 12/06/2024 9:00 am - 3:00 pm</w:t>
        </w:r>
      </w:hyperlink>
    </w:p>
    <w:p>
      <w:hyperlink r:id="rId46">
        <w:r>
          <w:rPr>
            <w:color w:val="0000FF"/>
            <w:u w:val="single"/>
          </w:rPr>
          <w:t>Saint Mark’s Episcopal Cathedral, 12/06/2024 10:00 am - 4:00 pm</w:t>
        </w:r>
      </w:hyperlink>
    </w:p>
    <w:p>
      <w:hyperlink r:id="rId47">
        <w:r>
          <w:rPr>
            <w:color w:val="0000FF"/>
            <w:u w:val="single"/>
          </w:rPr>
          <w:t>UW Health Sciences, 12/06/2024 10:00 am - 4:00 pm</w:t>
        </w:r>
      </w:hyperlink>
    </w:p>
    <w:p>
      <w:hyperlink r:id="rId49">
        <w:r>
          <w:rPr>
            <w:color w:val="0000FF"/>
            <w:u w:val="single"/>
          </w:rPr>
          <w:t>KEXP, 12/09/2024 9:00 am - 3:00 pm</w:t>
        </w:r>
      </w:hyperlink>
    </w:p>
    <w:p>
      <w:hyperlink r:id="rId48">
        <w:r>
          <w:rPr>
            <w:color w:val="0000FF"/>
            <w:u w:val="single"/>
          </w:rPr>
          <w:t>One and Two Union Square, 12/09/2024 9:00 am - 3:00 pm</w:t>
        </w:r>
      </w:hyperlink>
    </w:p>
    <w:p>
      <w:hyperlink r:id="rId50">
        <w:r>
          <w:rPr>
            <w:color w:val="0000FF"/>
            <w:u w:val="single"/>
          </w:rPr>
          <w:t>Windermere Wedgwood, 12/09/2024 9:00 am - 3:00 pm</w:t>
        </w:r>
      </w:hyperlink>
    </w:p>
    <w:p>
      <w:hyperlink r:id="rId75">
        <w:r>
          <w:rPr>
            <w:color w:val="0000FF"/>
            <w:u w:val="single"/>
          </w:rPr>
          <w:t>Church of Jesus Christ of Latter Day Saints, West Seattle, 12/09/2024 9:30 am - 4:30 pm</w:t>
        </w:r>
      </w:hyperlink>
    </w:p>
    <w:p>
      <w:hyperlink r:id="rId76">
        <w:r>
          <w:rPr>
            <w:color w:val="0000FF"/>
            <w:u w:val="single"/>
          </w:rPr>
          <w:t>Church of Jesus Christ of Latter Day Saints, West Seattle, 12/10/2024 9:00 am - 4:00 pm</w:t>
        </w:r>
      </w:hyperlink>
    </w:p>
    <w:p>
      <w:hyperlink r:id="rId51">
        <w:r>
          <w:rPr>
            <w:color w:val="0000FF"/>
            <w:u w:val="single"/>
          </w:rPr>
          <w:t>Kaiser Permanente-Capitol Hill Campus, 12/11/2024 9:00 am - 3:00 pm</w:t>
        </w:r>
      </w:hyperlink>
    </w:p>
    <w:p>
      <w:hyperlink r:id="rId52">
        <w:r>
          <w:rPr>
            <w:color w:val="0000FF"/>
            <w:u w:val="single"/>
          </w:rPr>
          <w:t>Harborview Medical Center, 12/11/2024 9:00 am - 3:00 pm</w:t>
        </w:r>
      </w:hyperlink>
    </w:p>
    <w:p>
      <w:hyperlink r:id="rId53">
        <w:r>
          <w:rPr>
            <w:color w:val="0000FF"/>
            <w:u w:val="single"/>
          </w:rPr>
          <w:t>Mount Baker Community Club, 12/11/2024 10:00 am - 4:00 pm</w:t>
        </w:r>
      </w:hyperlink>
    </w:p>
    <w:p>
      <w:hyperlink r:id="rId54">
        <w:r>
          <w:rPr>
            <w:color w:val="0000FF"/>
            <w:u w:val="single"/>
          </w:rPr>
          <w:t>Mount Baker Community Club, 12/12/2024 9:00 am - 3:00 pm</w:t>
        </w:r>
      </w:hyperlink>
    </w:p>
    <w:p>
      <w:hyperlink r:id="rId55">
        <w:r>
          <w:rPr>
            <w:color w:val="0000FF"/>
            <w:u w:val="single"/>
          </w:rPr>
          <w:t>UW Health Sciences, 12/13/2024 10:00 am - 4:00 pm</w:t>
        </w:r>
      </w:hyperlink>
    </w:p>
    <w:p>
      <w:hyperlink r:id="rId57">
        <w:r>
          <w:rPr>
            <w:color w:val="0000FF"/>
            <w:u w:val="single"/>
          </w:rPr>
          <w:t>Faith Lutheran Church, 12/17/2024 10:30 am - 4:30 pm</w:t>
        </w:r>
      </w:hyperlink>
    </w:p>
    <w:p>
      <w:hyperlink r:id="rId59">
        <w:r>
          <w:rPr>
            <w:color w:val="0000FF"/>
            <w:u w:val="single"/>
          </w:rPr>
          <w:t>Providence Swedish Ballard, 12/18/2024 9:00 am - 3:00 pm</w:t>
        </w:r>
      </w:hyperlink>
    </w:p>
    <w:p>
      <w:hyperlink r:id="rId58">
        <w:r>
          <w:rPr>
            <w:color w:val="0000FF"/>
            <w:u w:val="single"/>
          </w:rPr>
          <w:t>Starbucks Seattle, 12/18/2024 9:00 am - 3:00 pm</w:t>
        </w:r>
      </w:hyperlink>
    </w:p>
    <w:p>
      <w:hyperlink r:id="rId60">
        <w:r>
          <w:rPr>
            <w:color w:val="0000FF"/>
            <w:u w:val="single"/>
          </w:rPr>
          <w:t>US Bank Center, 12/18/2024 10:00 am - 4:00 pm</w:t>
        </w:r>
      </w:hyperlink>
    </w:p>
    <w:p>
      <w:hyperlink r:id="rId61">
        <w:r>
          <w:rPr>
            <w:color w:val="0000FF"/>
            <w:u w:val="single"/>
          </w:rPr>
          <w:t>University Unitarian Church, 12/18/2024 11:00 am - 5:00 pm</w:t>
        </w:r>
      </w:hyperlink>
    </w:p>
    <w:p>
      <w:hyperlink r:id="rId62">
        <w:r>
          <w:rPr>
            <w:color w:val="0000FF"/>
            <w:u w:val="single"/>
          </w:rPr>
          <w:t>Starbucks Seattle, 12/19/2024 9:00 am - 3:00 pm</w:t>
        </w:r>
      </w:hyperlink>
    </w:p>
    <w:p>
      <w:hyperlink r:id="rId63">
        <w:r>
          <w:rPr>
            <w:color w:val="0000FF"/>
            <w:u w:val="single"/>
          </w:rPr>
          <w:t>UW Health Sciences, 12/20/2024 9:00 am - 3:00 pm</w:t>
        </w:r>
      </w:hyperlink>
    </w:p>
    <w:p>
      <w:hyperlink r:id="rId77">
        <w:r>
          <w:rPr>
            <w:color w:val="0000FF"/>
            <w:u w:val="single"/>
          </w:rPr>
          <w:t>Church of Jesus Christ of Latter Day Saints, West Seattle, 12/23/2024 9:30 am - 3:30 pm</w:t>
        </w:r>
      </w:hyperlink>
    </w:p>
    <w:p>
      <w:hyperlink r:id="rId64">
        <w:r>
          <w:rPr>
            <w:color w:val="0000FF"/>
            <w:u w:val="single"/>
          </w:rPr>
          <w:t>Providence Swedish Cherry Hill, 12/23/2024 10:00 am - 4:00 pm</w:t>
        </w:r>
      </w:hyperlink>
    </w:p>
    <w:p>
      <w:hyperlink r:id="rId65">
        <w:r>
          <w:rPr>
            <w:color w:val="0000FF"/>
            <w:u w:val="single"/>
          </w:rPr>
          <w:t>Seattle Children's Hospital, 12/24/2024 9:00 am - 3:00 pm</w:t>
        </w:r>
      </w:hyperlink>
    </w:p>
    <w:p>
      <w:hyperlink r:id="rId66">
        <w:r>
          <w:rPr>
            <w:color w:val="0000FF"/>
            <w:u w:val="single"/>
          </w:rPr>
          <w:t>UW Health Sciences, 12/26/2024 9:00 am - 3:00 pm</w:t>
        </w:r>
      </w:hyperlink>
    </w:p>
    <w:p>
      <w:hyperlink r:id="rId70">
        <w:r>
          <w:rPr>
            <w:color w:val="0000FF"/>
            <w:u w:val="single"/>
          </w:rPr>
          <w:t>National Nordic Museum, 12/26/2024 9:00 am - 4:00 pm</w:t>
        </w:r>
      </w:hyperlink>
    </w:p>
    <w:p>
      <w:hyperlink r:id="rId71">
        <w:r>
          <w:rPr>
            <w:color w:val="0000FF"/>
            <w:u w:val="single"/>
          </w:rPr>
          <w:t>National Nordic Museum, 12/27/2024 9:00 am - 4:00 pm</w:t>
        </w:r>
      </w:hyperlink>
    </w:p>
    <w:p>
      <w:hyperlink r:id="rId78">
        <w:r>
          <w:rPr>
            <w:color w:val="0000FF"/>
            <w:u w:val="single"/>
          </w:rPr>
          <w:t>Church of Jesus Christ of Latter Day Saints, West Seattle, 12/30/2024 9:30 am - 4:30 pm</w:t>
        </w:r>
      </w:hyperlink>
    </w:p>
    <w:p>
      <w:hyperlink r:id="rId67">
        <w:r>
          <w:rPr>
            <w:color w:val="0000FF"/>
            <w:u w:val="single"/>
          </w:rPr>
          <w:t>Seattle Central Center, Multiple Dates</w:t>
        </w:r>
      </w:hyperlink>
    </w:p>
    <w:p>
      <w:pPr>
        <w:pStyle w:val="Heading1"/>
      </w:pPr>
      <w:r>
        <w:t>PBJ - Ravenna Blood Drives through 1/1/2025</w:t>
      </w:r>
    </w:p>
    <w:p>
      <w:hyperlink r:id="rId36">
        <w:r>
          <w:rPr>
            <w:color w:val="0000FF"/>
            <w:u w:val="single"/>
          </w:rPr>
          <w:t>2 + U, 12/03/2024 9:00 am - 3:00 pm</w:t>
        </w:r>
      </w:hyperlink>
    </w:p>
    <w:p>
      <w:hyperlink r:id="rId37">
        <w:r>
          <w:rPr>
            <w:color w:val="0000FF"/>
            <w:u w:val="single"/>
          </w:rPr>
          <w:t>Second &amp; Seneca, 12/03/2024 9:00 am - 3:00 pm</w:t>
        </w:r>
      </w:hyperlink>
    </w:p>
    <w:p>
      <w:hyperlink r:id="rId38">
        <w:r>
          <w:rPr>
            <w:color w:val="0000FF"/>
            <w:u w:val="single"/>
          </w:rPr>
          <w:t>Westlake Tower, 12/04/2024 9:00 am - 3:00 pm</w:t>
        </w:r>
      </w:hyperlink>
    </w:p>
    <w:p>
      <w:hyperlink r:id="rId39">
        <w:r>
          <w:rPr>
            <w:color w:val="0000FF"/>
            <w:u w:val="single"/>
          </w:rPr>
          <w:t>Rainier Tower, 12/04/2024 9:00 am - 4:00 pm</w:t>
        </w:r>
      </w:hyperlink>
    </w:p>
    <w:p>
      <w:hyperlink r:id="rId40">
        <w:r>
          <w:rPr>
            <w:color w:val="0000FF"/>
            <w:u w:val="single"/>
          </w:rPr>
          <w:t>Downtown Cornerstone Church, 12/04/2024 9:00 am - 3:00 pm</w:t>
        </w:r>
      </w:hyperlink>
    </w:p>
    <w:p>
      <w:hyperlink r:id="rId41">
        <w:r>
          <w:rPr>
            <w:color w:val="0000FF"/>
            <w:u w:val="single"/>
          </w:rPr>
          <w:t>UW Tower, 12/04/2024 9:30 am - 3:30 pm</w:t>
        </w:r>
      </w:hyperlink>
    </w:p>
    <w:p>
      <w:hyperlink r:id="rId42">
        <w:r>
          <w:rPr>
            <w:color w:val="0000FF"/>
            <w:u w:val="single"/>
          </w:rPr>
          <w:t>Rainier Tower, 12/05/2024 9:00 am - 4:00 pm</w:t>
        </w:r>
      </w:hyperlink>
    </w:p>
    <w:p>
      <w:hyperlink r:id="rId43">
        <w:r>
          <w:rPr>
            <w:color w:val="0000FF"/>
            <w:u w:val="single"/>
          </w:rPr>
          <w:t>999 Third, 12/05/2024 9:00 am - 3:00 pm</w:t>
        </w:r>
      </w:hyperlink>
    </w:p>
    <w:p>
      <w:hyperlink r:id="rId44">
        <w:r>
          <w:rPr>
            <w:color w:val="0000FF"/>
            <w:u w:val="single"/>
          </w:rPr>
          <w:t>Amazon Seattle, 12/05/2024 10:00 am - 5:00 pm</w:t>
        </w:r>
      </w:hyperlink>
    </w:p>
    <w:p>
      <w:hyperlink r:id="rId45">
        <w:r>
          <w:rPr>
            <w:color w:val="0000FF"/>
            <w:u w:val="single"/>
          </w:rPr>
          <w:t>Amazon Seattle, 12/06/2024 9:00 am - 3:00 pm</w:t>
        </w:r>
      </w:hyperlink>
    </w:p>
    <w:p>
      <w:hyperlink r:id="rId47">
        <w:r>
          <w:rPr>
            <w:color w:val="0000FF"/>
            <w:u w:val="single"/>
          </w:rPr>
          <w:t>UW Health Sciences, 12/06/2024 10:00 am - 4:00 pm</w:t>
        </w:r>
      </w:hyperlink>
    </w:p>
    <w:p>
      <w:hyperlink r:id="rId46">
        <w:r>
          <w:rPr>
            <w:color w:val="0000FF"/>
            <w:u w:val="single"/>
          </w:rPr>
          <w:t>Saint Mark’s Episcopal Cathedral, 12/06/2024 10:00 am - 4:00 pm</w:t>
        </w:r>
      </w:hyperlink>
    </w:p>
    <w:p>
      <w:hyperlink r:id="rId50">
        <w:r>
          <w:rPr>
            <w:color w:val="0000FF"/>
            <w:u w:val="single"/>
          </w:rPr>
          <w:t>Windermere Wedgwood, 12/09/2024 9:00 am - 3:00 pm</w:t>
        </w:r>
      </w:hyperlink>
    </w:p>
    <w:p>
      <w:hyperlink r:id="rId49">
        <w:r>
          <w:rPr>
            <w:color w:val="0000FF"/>
            <w:u w:val="single"/>
          </w:rPr>
          <w:t>KEXP, 12/09/2024 9:00 am - 3:00 pm</w:t>
        </w:r>
      </w:hyperlink>
    </w:p>
    <w:p>
      <w:hyperlink r:id="rId48">
        <w:r>
          <w:rPr>
            <w:color w:val="0000FF"/>
            <w:u w:val="single"/>
          </w:rPr>
          <w:t>One and Two Union Square, 12/09/2024 9:00 am - 3:00 pm</w:t>
        </w:r>
      </w:hyperlink>
    </w:p>
    <w:p>
      <w:hyperlink r:id="rId51">
        <w:r>
          <w:rPr>
            <w:color w:val="0000FF"/>
            <w:u w:val="single"/>
          </w:rPr>
          <w:t>Kaiser Permanente-Capitol Hill Campus, 12/11/2024 9:00 am - 3:00 pm</w:t>
        </w:r>
      </w:hyperlink>
    </w:p>
    <w:p>
      <w:hyperlink r:id="rId52">
        <w:r>
          <w:rPr>
            <w:color w:val="0000FF"/>
            <w:u w:val="single"/>
          </w:rPr>
          <w:t>Harborview Medical Center, 12/11/2024 9:00 am - 3:00 pm</w:t>
        </w:r>
      </w:hyperlink>
    </w:p>
    <w:p>
      <w:hyperlink r:id="rId55">
        <w:r>
          <w:rPr>
            <w:color w:val="0000FF"/>
            <w:u w:val="single"/>
          </w:rPr>
          <w:t>UW Health Sciences, 12/13/2024 10:00 am - 4:00 pm</w:t>
        </w:r>
      </w:hyperlink>
    </w:p>
    <w:p>
      <w:hyperlink r:id="rId69">
        <w:r>
          <w:rPr>
            <w:color w:val="0000FF"/>
            <w:u w:val="single"/>
          </w:rPr>
          <w:t>Seattle Derby Brats, 12/14/2024 10:00 am - 4:00 pm</w:t>
        </w:r>
      </w:hyperlink>
    </w:p>
    <w:p>
      <w:hyperlink r:id="rId57">
        <w:r>
          <w:rPr>
            <w:color w:val="0000FF"/>
            <w:u w:val="single"/>
          </w:rPr>
          <w:t>Faith Lutheran Church, 12/17/2024 10:30 am - 4:30 pm</w:t>
        </w:r>
      </w:hyperlink>
    </w:p>
    <w:p>
      <w:hyperlink r:id="rId59">
        <w:r>
          <w:rPr>
            <w:color w:val="0000FF"/>
            <w:u w:val="single"/>
          </w:rPr>
          <w:t>Providence Swedish Ballard, 12/18/2024 9:00 am - 3:00 pm</w:t>
        </w:r>
      </w:hyperlink>
    </w:p>
    <w:p>
      <w:hyperlink r:id="rId60">
        <w:r>
          <w:rPr>
            <w:color w:val="0000FF"/>
            <w:u w:val="single"/>
          </w:rPr>
          <w:t>US Bank Center, 12/18/2024 10:00 am - 4:00 pm</w:t>
        </w:r>
      </w:hyperlink>
    </w:p>
    <w:p>
      <w:hyperlink r:id="rId61">
        <w:r>
          <w:rPr>
            <w:color w:val="0000FF"/>
            <w:u w:val="single"/>
          </w:rPr>
          <w:t>University Unitarian Church, 12/18/2024 11:00 am - 5:00 pm</w:t>
        </w:r>
      </w:hyperlink>
    </w:p>
    <w:p>
      <w:hyperlink r:id="rId63">
        <w:r>
          <w:rPr>
            <w:color w:val="0000FF"/>
            <w:u w:val="single"/>
          </w:rPr>
          <w:t>UW Health Sciences, 12/20/2024 9:00 am - 3:00 pm</w:t>
        </w:r>
      </w:hyperlink>
    </w:p>
    <w:p>
      <w:hyperlink r:id="rId64">
        <w:r>
          <w:rPr>
            <w:color w:val="0000FF"/>
            <w:u w:val="single"/>
          </w:rPr>
          <w:t>Providence Swedish Cherry Hill, 12/23/2024 10:00 am - 4:00 pm</w:t>
        </w:r>
      </w:hyperlink>
    </w:p>
    <w:p>
      <w:hyperlink r:id="rId65">
        <w:r>
          <w:rPr>
            <w:color w:val="0000FF"/>
            <w:u w:val="single"/>
          </w:rPr>
          <w:t>Seattle Children's Hospital, 12/24/2024 9:00 am - 3:00 pm</w:t>
        </w:r>
      </w:hyperlink>
    </w:p>
    <w:p>
      <w:hyperlink r:id="rId66">
        <w:r>
          <w:rPr>
            <w:color w:val="0000FF"/>
            <w:u w:val="single"/>
          </w:rPr>
          <w:t>UW Health Sciences, 12/26/2024 9:00 am - 3:00 pm</w:t>
        </w:r>
      </w:hyperlink>
    </w:p>
    <w:p>
      <w:hyperlink r:id="rId70">
        <w:r>
          <w:rPr>
            <w:color w:val="0000FF"/>
            <w:u w:val="single"/>
          </w:rPr>
          <w:t>National Nordic Museum, 12/26/2024 9:00 am - 4:00 pm</w:t>
        </w:r>
      </w:hyperlink>
    </w:p>
    <w:p>
      <w:hyperlink r:id="rId32">
        <w:r>
          <w:rPr>
            <w:color w:val="0000FF"/>
            <w:u w:val="single"/>
          </w:rPr>
          <w:t>IMAN Center, 12/26/2024 9:00 am - 3:00 pm</w:t>
        </w:r>
      </w:hyperlink>
    </w:p>
    <w:p>
      <w:hyperlink r:id="rId71">
        <w:r>
          <w:rPr>
            <w:color w:val="0000FF"/>
            <w:u w:val="single"/>
          </w:rPr>
          <w:t>National Nordic Museum, 12/27/2024 9:00 am - 4:00 pm</w:t>
        </w:r>
      </w:hyperlink>
    </w:p>
    <w:p>
      <w:hyperlink r:id="rId34">
        <w:r>
          <w:rPr>
            <w:color w:val="0000FF"/>
            <w:u w:val="single"/>
          </w:rPr>
          <w:t>Plaza Yarrow Bay, 12/30/2024 9:00 am - 3:00 pm</w:t>
        </w:r>
      </w:hyperlink>
    </w:p>
    <w:p>
      <w:hyperlink r:id="rId72">
        <w:r>
          <w:rPr>
            <w:color w:val="0000FF"/>
            <w:u w:val="single"/>
          </w:rPr>
          <w:t>North Seattle Center, Multiple Dates</w:t>
        </w:r>
      </w:hyperlink>
    </w:p>
    <w:p>
      <w:hyperlink r:id="rId67">
        <w:r>
          <w:rPr>
            <w:color w:val="0000FF"/>
            <w:u w:val="single"/>
          </w:rPr>
          <w:t>Seattle Central Center, Multiple Dates</w:t>
        </w:r>
      </w:hyperlink>
    </w:p>
    <w:p>
      <w:pPr>
        <w:pStyle w:val="Heading1"/>
      </w:pPr>
      <w:r>
        <w:t>Perestroika Blood Drives through 1/1/2025</w:t>
      </w:r>
    </w:p>
    <w:p>
      <w:hyperlink r:id="rId56">
        <w:r>
          <w:rPr>
            <w:color w:val="0000FF"/>
            <w:u w:val="single"/>
          </w:rPr>
          <w:t>Symetra Center, 12/16/2024 9:00 am - 3:00 pm</w:t>
        </w:r>
      </w:hyperlink>
    </w:p>
    <w:p>
      <w:hyperlink r:id="rId31">
        <w:r>
          <w:rPr>
            <w:color w:val="0000FF"/>
            <w:u w:val="single"/>
          </w:rPr>
          <w:t>Westpark Office Park, 12/20/2024 9:00 am - 3:00 pm</w:t>
        </w:r>
      </w:hyperlink>
    </w:p>
    <w:p>
      <w:hyperlink r:id="rId32">
        <w:r>
          <w:rPr>
            <w:color w:val="0000FF"/>
            <w:u w:val="single"/>
          </w:rPr>
          <w:t>IMAN Center, 12/26/2024 9:00 am - 3:00 pm</w:t>
        </w:r>
      </w:hyperlink>
    </w:p>
    <w:p>
      <w:hyperlink r:id="rId34">
        <w:r>
          <w:rPr>
            <w:color w:val="0000FF"/>
            <w:u w:val="single"/>
          </w:rPr>
          <w:t>Plaza Yarrow Bay, 12/30/2024 9:00 am - 3:00 pm</w:t>
        </w:r>
      </w:hyperlink>
    </w:p>
    <w:p>
      <w:hyperlink r:id="rId35">
        <w:r>
          <w:rPr>
            <w:color w:val="0000FF"/>
            <w:u w:val="single"/>
          </w:rPr>
          <w:t>Bellevue Center, Multiple Dates</w:t>
        </w:r>
      </w:hyperlink>
    </w:p>
    <w:p>
      <w:pPr>
        <w:pStyle w:val="Heading1"/>
      </w:pPr>
      <w:r>
        <w:t>Rat City Blood Drives through 1/1/2025</w:t>
      </w:r>
    </w:p>
    <w:p>
      <w:hyperlink r:id="rId79">
        <w:r>
          <w:rPr>
            <w:color w:val="0000FF"/>
            <w:u w:val="single"/>
          </w:rPr>
          <w:t>Pop-Up @ Burien, 12/12/2024 9:00 am - 4:00 pm</w:t>
        </w:r>
      </w:hyperlink>
    </w:p>
    <w:p>
      <w:hyperlink r:id="rId80">
        <w:r>
          <w:rPr>
            <w:color w:val="0000FF"/>
            <w:u w:val="single"/>
          </w:rPr>
          <w:t>Fred Meyer Burien, 12/31/2024 9:00 am - 3:00 pm</w:t>
        </w:r>
      </w:hyperlink>
    </w:p>
    <w:p>
      <w:pPr>
        <w:pStyle w:val="Heading1"/>
      </w:pPr>
      <w:r>
        <w:t>Robinswood Blood Drives through 1/1/2025</w:t>
      </w:r>
    </w:p>
    <w:p>
      <w:hyperlink r:id="rId56">
        <w:r>
          <w:rPr>
            <w:color w:val="0000FF"/>
            <w:u w:val="single"/>
          </w:rPr>
          <w:t>Symetra Center, 12/16/2024 9:00 am - 3:00 pm</w:t>
        </w:r>
      </w:hyperlink>
    </w:p>
    <w:p>
      <w:hyperlink r:id="rId31">
        <w:r>
          <w:rPr>
            <w:color w:val="0000FF"/>
            <w:u w:val="single"/>
          </w:rPr>
          <w:t>Westpark Office Park, 12/20/2024 9:00 am - 3:00 pm</w:t>
        </w:r>
      </w:hyperlink>
    </w:p>
    <w:p>
      <w:hyperlink r:id="rId32">
        <w:r>
          <w:rPr>
            <w:color w:val="0000FF"/>
            <w:u w:val="single"/>
          </w:rPr>
          <w:t>IMAN Center, 12/26/2024 9:00 am - 3:00 pm</w:t>
        </w:r>
      </w:hyperlink>
    </w:p>
    <w:p>
      <w:hyperlink r:id="rId34">
        <w:r>
          <w:rPr>
            <w:color w:val="0000FF"/>
            <w:u w:val="single"/>
          </w:rPr>
          <w:t>Plaza Yarrow Bay, 12/30/2024 9:00 am - 3:00 pm</w:t>
        </w:r>
      </w:hyperlink>
    </w:p>
    <w:p>
      <w:hyperlink r:id="rId35">
        <w:r>
          <w:rPr>
            <w:color w:val="0000FF"/>
            <w:u w:val="single"/>
          </w:rPr>
          <w:t>Bellevue Center, Multiple Dates</w:t>
        </w:r>
      </w:hyperlink>
    </w:p>
    <w:p>
      <w:pPr>
        <w:pStyle w:val="Heading1"/>
      </w:pPr>
      <w:r>
        <w:t>Sasquatch, Speakeasy, Thunderdome Blood Drives through 1/1/2025</w:t>
      </w:r>
    </w:p>
    <w:p>
      <w:hyperlink r:id="rId26">
        <w:r>
          <w:rPr>
            <w:color w:val="0000FF"/>
            <w:u w:val="single"/>
          </w:rPr>
          <w:t>Monolith Productions, 12/03/2024 9:00 am - 3:00 pm</w:t>
        </w:r>
      </w:hyperlink>
    </w:p>
    <w:p>
      <w:hyperlink r:id="rId27">
        <w:r>
          <w:rPr>
            <w:color w:val="0000FF"/>
            <w:u w:val="single"/>
          </w:rPr>
          <w:t>Church of the Holy Cross, 12/06/2024 9:00 am - 3:00 pm</w:t>
        </w:r>
      </w:hyperlink>
    </w:p>
    <w:p>
      <w:hyperlink r:id="rId13">
        <w:r>
          <w:rPr>
            <w:color w:val="0000FF"/>
            <w:u w:val="single"/>
          </w:rPr>
          <w:t>Progressive Performance, 12/07/2024 8:30 am - 2:30 pm</w:t>
        </w:r>
      </w:hyperlink>
    </w:p>
    <w:p>
      <w:hyperlink r:id="rId28">
        <w:r>
          <w:rPr>
            <w:color w:val="0000FF"/>
            <w:u w:val="single"/>
          </w:rPr>
          <w:t>Church of the Holy Cross, 12/07/2024 9:00 am - 3:00 pm</w:t>
        </w:r>
      </w:hyperlink>
    </w:p>
    <w:p>
      <w:hyperlink r:id="rId50">
        <w:r>
          <w:rPr>
            <w:color w:val="0000FF"/>
            <w:u w:val="single"/>
          </w:rPr>
          <w:t>Windermere Wedgwood, 12/09/2024 9:00 am - 3:00 pm</w:t>
        </w:r>
      </w:hyperlink>
    </w:p>
    <w:p>
      <w:hyperlink r:id="rId14">
        <w:r>
          <w:rPr>
            <w:color w:val="0000FF"/>
            <w:u w:val="single"/>
          </w:rPr>
          <w:t>Northshore Utility District, 12/10/2024 9:00 am - 3:00 pm</w:t>
        </w:r>
      </w:hyperlink>
    </w:p>
    <w:p>
      <w:hyperlink r:id="rId15">
        <w:r>
          <w:rPr>
            <w:color w:val="0000FF"/>
            <w:u w:val="single"/>
          </w:rPr>
          <w:t>Lake Forest Park Town Center, 12/10/2024 10:00 am - 4:00 pm</w:t>
        </w:r>
      </w:hyperlink>
    </w:p>
    <w:p>
      <w:hyperlink r:id="rId16">
        <w:r>
          <w:rPr>
            <w:color w:val="0000FF"/>
            <w:u w:val="single"/>
          </w:rPr>
          <w:t>GE Vernova, 12/11/2024 9:00 am - 3:00 pm</w:t>
        </w:r>
      </w:hyperlink>
    </w:p>
    <w:p>
      <w:hyperlink r:id="rId29">
        <w:r>
          <w:rPr>
            <w:color w:val="0000FF"/>
            <w:u w:val="single"/>
          </w:rPr>
          <w:t>Keller Williams Eastside Realty, 12/12/2024 9:00 am - 3:00 pm</w:t>
        </w:r>
      </w:hyperlink>
    </w:p>
    <w:p>
      <w:hyperlink r:id="rId30">
        <w:r>
          <w:rPr>
            <w:color w:val="0000FF"/>
            <w:u w:val="single"/>
          </w:rPr>
          <w:t>EvergreenHealth Kirkland, 12/13/2024 10:00 am - 4:00 pm</w:t>
        </w:r>
      </w:hyperlink>
    </w:p>
    <w:p>
      <w:hyperlink r:id="rId17">
        <w:r>
          <w:rPr>
            <w:color w:val="0000FF"/>
            <w:u w:val="single"/>
          </w:rPr>
          <w:t>Northshore Fire Department, 12/17/2024 9:00 am - 3:00 pm</w:t>
        </w:r>
      </w:hyperlink>
    </w:p>
    <w:p>
      <w:hyperlink r:id="rId20">
        <w:r>
          <w:rPr>
            <w:color w:val="0000FF"/>
            <w:u w:val="single"/>
          </w:rPr>
          <w:t>Northshore YMCA, 12/19/2024 10:00 am - 4:00 pm</w:t>
        </w:r>
      </w:hyperlink>
    </w:p>
    <w:p>
      <w:hyperlink r:id="rId31">
        <w:r>
          <w:rPr>
            <w:color w:val="0000FF"/>
            <w:u w:val="single"/>
          </w:rPr>
          <w:t>Westpark Office Park, 12/20/2024 9:00 am - 3:00 pm</w:t>
        </w:r>
      </w:hyperlink>
    </w:p>
    <w:p>
      <w:hyperlink r:id="rId32">
        <w:r>
          <w:rPr>
            <w:color w:val="0000FF"/>
            <w:u w:val="single"/>
          </w:rPr>
          <w:t>IMAN Center, 12/26/2024 9:00 am - 3:00 pm</w:t>
        </w:r>
      </w:hyperlink>
    </w:p>
    <w:p>
      <w:hyperlink r:id="rId33">
        <w:r>
          <w:rPr>
            <w:color w:val="0000FF"/>
            <w:u w:val="single"/>
          </w:rPr>
          <w:t>EvergreenHealth Kirkland, 12/27/2024 9:00 am - 3:00 pm</w:t>
        </w:r>
      </w:hyperlink>
    </w:p>
    <w:p>
      <w:hyperlink r:id="rId34">
        <w:r>
          <w:rPr>
            <w:color w:val="0000FF"/>
            <w:u w:val="single"/>
          </w:rPr>
          <w:t>Plaza Yarrow Bay, 12/30/2024 9:00 am - 3:00 pm</w:t>
        </w:r>
      </w:hyperlink>
    </w:p>
    <w:p>
      <w:hyperlink r:id="rId22">
        <w:r>
          <w:rPr>
            <w:color w:val="0000FF"/>
            <w:u w:val="single"/>
          </w:rPr>
          <w:t>City of Bothell, 12/31/2024 9:00 am - 3:00 pm</w:t>
        </w:r>
      </w:hyperlink>
    </w:p>
    <w:p>
      <w:pPr>
        <w:pStyle w:val="Heading1"/>
      </w:pPr>
      <w:r>
        <w:t>Timber, Tundra, Tundra Speed Blood Drives through 1/1/2025</w:t>
      </w:r>
    </w:p>
    <w:p>
      <w:hyperlink r:id="rId26">
        <w:r>
          <w:rPr>
            <w:color w:val="0000FF"/>
            <w:u w:val="single"/>
          </w:rPr>
          <w:t>Monolith Productions, 12/03/2024 9:00 am - 3:00 pm</w:t>
        </w:r>
      </w:hyperlink>
    </w:p>
    <w:p>
      <w:hyperlink r:id="rId27">
        <w:r>
          <w:rPr>
            <w:color w:val="0000FF"/>
            <w:u w:val="single"/>
          </w:rPr>
          <w:t>Church of the Holy Cross, 12/06/2024 9:00 am - 3:00 pm</w:t>
        </w:r>
      </w:hyperlink>
    </w:p>
    <w:p>
      <w:hyperlink r:id="rId13">
        <w:r>
          <w:rPr>
            <w:color w:val="0000FF"/>
            <w:u w:val="single"/>
          </w:rPr>
          <w:t>Progressive Performance, 12/07/2024 8:30 am - 2:30 pm</w:t>
        </w:r>
      </w:hyperlink>
    </w:p>
    <w:p>
      <w:hyperlink r:id="rId28">
        <w:r>
          <w:rPr>
            <w:color w:val="0000FF"/>
            <w:u w:val="single"/>
          </w:rPr>
          <w:t>Church of the Holy Cross, 12/07/2024 9:00 am - 3:00 pm</w:t>
        </w:r>
      </w:hyperlink>
    </w:p>
    <w:p>
      <w:hyperlink r:id="rId16">
        <w:r>
          <w:rPr>
            <w:color w:val="0000FF"/>
            <w:u w:val="single"/>
          </w:rPr>
          <w:t>GE Vernova, 12/11/2024 9:00 am - 3:00 pm</w:t>
        </w:r>
      </w:hyperlink>
    </w:p>
    <w:p>
      <w:hyperlink r:id="rId29">
        <w:r>
          <w:rPr>
            <w:color w:val="0000FF"/>
            <w:u w:val="single"/>
          </w:rPr>
          <w:t>Keller Williams Eastside Realty, 12/12/2024 9:00 am - 3:00 pm</w:t>
        </w:r>
      </w:hyperlink>
    </w:p>
    <w:p>
      <w:hyperlink r:id="rId30">
        <w:r>
          <w:rPr>
            <w:color w:val="0000FF"/>
            <w:u w:val="single"/>
          </w:rPr>
          <w:t>EvergreenHealth Kirkland, 12/13/2024 10:00 am - 4:00 pm</w:t>
        </w:r>
      </w:hyperlink>
    </w:p>
    <w:p>
      <w:hyperlink r:id="rId17">
        <w:r>
          <w:rPr>
            <w:color w:val="0000FF"/>
            <w:u w:val="single"/>
          </w:rPr>
          <w:t>Northshore Fire Department, 12/17/2024 9:00 am - 3:00 pm</w:t>
        </w:r>
      </w:hyperlink>
    </w:p>
    <w:p>
      <w:hyperlink r:id="rId18">
        <w:r>
          <w:rPr>
            <w:color w:val="0000FF"/>
            <w:u w:val="single"/>
          </w:rPr>
          <w:t>Orangetheory Fitness Bothell, 12/17/2024 10:00 am - 4:00 pm</w:t>
        </w:r>
      </w:hyperlink>
    </w:p>
    <w:p>
      <w:hyperlink r:id="rId20">
        <w:r>
          <w:rPr>
            <w:color w:val="0000FF"/>
            <w:u w:val="single"/>
          </w:rPr>
          <w:t>Northshore YMCA, 12/19/2024 10:00 am - 4:00 pm</w:t>
        </w:r>
      </w:hyperlink>
    </w:p>
    <w:p>
      <w:hyperlink r:id="rId81">
        <w:r>
          <w:rPr>
            <w:color w:val="0000FF"/>
            <w:u w:val="single"/>
          </w:rPr>
          <w:t>Walgreens Woodinville, 12/23/2024 8:00 am - 2:00 pm</w:t>
        </w:r>
      </w:hyperlink>
    </w:p>
    <w:p>
      <w:hyperlink r:id="rId33">
        <w:r>
          <w:rPr>
            <w:color w:val="0000FF"/>
            <w:u w:val="single"/>
          </w:rPr>
          <w:t>EvergreenHealth Kirkland, 12/27/2024 9:00 am - 3:00 pm</w:t>
        </w:r>
      </w:hyperlink>
    </w:p>
    <w:p>
      <w:hyperlink r:id="rId22">
        <w:r>
          <w:rPr>
            <w:color w:val="0000FF"/>
            <w:u w:val="single"/>
          </w:rPr>
          <w:t>City of Bothell, 12/31/2024 9:00 am - 3:00 pm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nate.bloodworksnw.org/donor/schedules/drive_schedule/85728" TargetMode="External"/><Relationship Id="rId10" Type="http://schemas.openxmlformats.org/officeDocument/2006/relationships/hyperlink" Target="https://donate.bloodworksnw.org/donor/schedules/drive_schedule/81088" TargetMode="External"/><Relationship Id="rId11" Type="http://schemas.openxmlformats.org/officeDocument/2006/relationships/hyperlink" Target="https://donate.bloodworksnw.org/donor/schedules/drive_schedule/82331" TargetMode="External"/><Relationship Id="rId12" Type="http://schemas.openxmlformats.org/officeDocument/2006/relationships/hyperlink" Target="https://donate.bloodworksnw.org/donor/schedules/drive_schedule/82333" TargetMode="External"/><Relationship Id="rId13" Type="http://schemas.openxmlformats.org/officeDocument/2006/relationships/hyperlink" Target="https://donate.bloodworksnw.org/donor/schedules/drive_schedule/81025" TargetMode="External"/><Relationship Id="rId14" Type="http://schemas.openxmlformats.org/officeDocument/2006/relationships/hyperlink" Target="https://donate.bloodworksnw.org/donor/schedules/drive_schedule/82355" TargetMode="External"/><Relationship Id="rId15" Type="http://schemas.openxmlformats.org/officeDocument/2006/relationships/hyperlink" Target="https://donate.bloodworksnw.org/donor/schedules/drive_schedule/73744" TargetMode="External"/><Relationship Id="rId16" Type="http://schemas.openxmlformats.org/officeDocument/2006/relationships/hyperlink" Target="https://donate.bloodworksnw.org/donor/schedules/drive_schedule/86841" TargetMode="External"/><Relationship Id="rId17" Type="http://schemas.openxmlformats.org/officeDocument/2006/relationships/hyperlink" Target="https://donate.bloodworksnw.org/donor/schedules/drive_schedule/82447" TargetMode="External"/><Relationship Id="rId18" Type="http://schemas.openxmlformats.org/officeDocument/2006/relationships/hyperlink" Target="https://donate.bloodworksnw.org/donor/schedules/drive_schedule/84104" TargetMode="External"/><Relationship Id="rId19" Type="http://schemas.openxmlformats.org/officeDocument/2006/relationships/hyperlink" Target="https://donate.bloodworksnw.org/donor/schedules/drive_schedule/85599" TargetMode="External"/><Relationship Id="rId20" Type="http://schemas.openxmlformats.org/officeDocument/2006/relationships/hyperlink" Target="https://donate.bloodworksnw.org/donor/schedules/drive_schedule/81200" TargetMode="External"/><Relationship Id="rId21" Type="http://schemas.openxmlformats.org/officeDocument/2006/relationships/hyperlink" Target="https://donate.bloodworksnw.org/donor/schedules/drive_schedule/86886" TargetMode="External"/><Relationship Id="rId22" Type="http://schemas.openxmlformats.org/officeDocument/2006/relationships/hyperlink" Target="https://donate.bloodworksnw.org/donor/schedules/drive_schedule/87201" TargetMode="External"/><Relationship Id="rId23" Type="http://schemas.openxmlformats.org/officeDocument/2006/relationships/hyperlink" Target="https://donate.bloodworksnw.org/donor/schedules/drive_schedule/69048" TargetMode="External"/><Relationship Id="rId24" Type="http://schemas.openxmlformats.org/officeDocument/2006/relationships/hyperlink" Target="https://donate.bloodworksnw.org/donor/schedules/drive_schedule/69049" TargetMode="External"/><Relationship Id="rId25" Type="http://schemas.openxmlformats.org/officeDocument/2006/relationships/hyperlink" Target="https://donate.bloodworksnw.org/donor/schedules/center/6" TargetMode="External"/><Relationship Id="rId26" Type="http://schemas.openxmlformats.org/officeDocument/2006/relationships/hyperlink" Target="https://donate.bloodworksnw.org/donor/schedules/drive_schedule/76072" TargetMode="External"/><Relationship Id="rId27" Type="http://schemas.openxmlformats.org/officeDocument/2006/relationships/hyperlink" Target="https://donate.bloodworksnw.org/donor/schedules/drive_schedule/68808" TargetMode="External"/><Relationship Id="rId28" Type="http://schemas.openxmlformats.org/officeDocument/2006/relationships/hyperlink" Target="https://donate.bloodworksnw.org/donor/schedules/drive_schedule/68809" TargetMode="External"/><Relationship Id="rId29" Type="http://schemas.openxmlformats.org/officeDocument/2006/relationships/hyperlink" Target="https://donate.bloodworksnw.org/donor/schedules/drive_schedule/84120" TargetMode="External"/><Relationship Id="rId30" Type="http://schemas.openxmlformats.org/officeDocument/2006/relationships/hyperlink" Target="https://donate.bloodworksnw.org/donor/schedules/drive_schedule/70917" TargetMode="External"/><Relationship Id="rId31" Type="http://schemas.openxmlformats.org/officeDocument/2006/relationships/hyperlink" Target="https://donate.bloodworksnw.org/donor/schedules/drive_schedule/82092" TargetMode="External"/><Relationship Id="rId32" Type="http://schemas.openxmlformats.org/officeDocument/2006/relationships/hyperlink" Target="https://donate.bloodworksnw.org/donor/schedules/drive_schedule/86717" TargetMode="External"/><Relationship Id="rId33" Type="http://schemas.openxmlformats.org/officeDocument/2006/relationships/hyperlink" Target="https://donate.bloodworksnw.org/donor/schedules/drive_schedule/85927" TargetMode="External"/><Relationship Id="rId34" Type="http://schemas.openxmlformats.org/officeDocument/2006/relationships/hyperlink" Target="https://donate.bloodworksnw.org/donor/schedules/drive_schedule/86796" TargetMode="External"/><Relationship Id="rId35" Type="http://schemas.openxmlformats.org/officeDocument/2006/relationships/hyperlink" Target="https://donate.bloodworksnw.org/donor/schedules/center/1" TargetMode="External"/><Relationship Id="rId36" Type="http://schemas.openxmlformats.org/officeDocument/2006/relationships/hyperlink" Target="https://donate.bloodworksnw.org/donor/schedules/drive_schedule/77010" TargetMode="External"/><Relationship Id="rId37" Type="http://schemas.openxmlformats.org/officeDocument/2006/relationships/hyperlink" Target="https://donate.bloodworksnw.org/donor/schedules/drive_schedule/77023" TargetMode="External"/><Relationship Id="rId38" Type="http://schemas.openxmlformats.org/officeDocument/2006/relationships/hyperlink" Target="https://donate.bloodworksnw.org/donor/schedules/drive_schedule/83443" TargetMode="External"/><Relationship Id="rId39" Type="http://schemas.openxmlformats.org/officeDocument/2006/relationships/hyperlink" Target="https://donate.bloodworksnw.org/donor/schedules/drive_schedule/69107" TargetMode="External"/><Relationship Id="rId40" Type="http://schemas.openxmlformats.org/officeDocument/2006/relationships/hyperlink" Target="https://donate.bloodworksnw.org/donor/schedules/drive_schedule/73783" TargetMode="External"/><Relationship Id="rId41" Type="http://schemas.openxmlformats.org/officeDocument/2006/relationships/hyperlink" Target="https://donate.bloodworksnw.org/donor/schedules/drive_schedule/71721" TargetMode="External"/><Relationship Id="rId42" Type="http://schemas.openxmlformats.org/officeDocument/2006/relationships/hyperlink" Target="https://donate.bloodworksnw.org/donor/schedules/drive_schedule/69108" TargetMode="External"/><Relationship Id="rId43" Type="http://schemas.openxmlformats.org/officeDocument/2006/relationships/hyperlink" Target="https://donate.bloodworksnw.org/donor/schedules/drive_schedule/83438" TargetMode="External"/><Relationship Id="rId44" Type="http://schemas.openxmlformats.org/officeDocument/2006/relationships/hyperlink" Target="https://donate.bloodworksnw.org/donor/schedules/drive_schedule/69103" TargetMode="External"/><Relationship Id="rId45" Type="http://schemas.openxmlformats.org/officeDocument/2006/relationships/hyperlink" Target="https://donate.bloodworksnw.org/donor/schedules/drive_schedule/69104" TargetMode="External"/><Relationship Id="rId46" Type="http://schemas.openxmlformats.org/officeDocument/2006/relationships/hyperlink" Target="https://donate.bloodworksnw.org/donor/schedules/drive_schedule/79164" TargetMode="External"/><Relationship Id="rId47" Type="http://schemas.openxmlformats.org/officeDocument/2006/relationships/hyperlink" Target="https://donate.bloodworksnw.org/donor/schedules/drive_schedule/71674" TargetMode="External"/><Relationship Id="rId48" Type="http://schemas.openxmlformats.org/officeDocument/2006/relationships/hyperlink" Target="https://donate.bloodworksnw.org/donor/schedules/drive_schedule/71405" TargetMode="External"/><Relationship Id="rId49" Type="http://schemas.openxmlformats.org/officeDocument/2006/relationships/hyperlink" Target="https://donate.bloodworksnw.org/donor/schedules/drive_schedule/81139" TargetMode="External"/><Relationship Id="rId50" Type="http://schemas.openxmlformats.org/officeDocument/2006/relationships/hyperlink" Target="https://donate.bloodworksnw.org/donor/schedules/drive_schedule/86679" TargetMode="External"/><Relationship Id="rId51" Type="http://schemas.openxmlformats.org/officeDocument/2006/relationships/hyperlink" Target="https://donate.bloodworksnw.org/donor/schedules/drive_schedule/73037" TargetMode="External"/><Relationship Id="rId52" Type="http://schemas.openxmlformats.org/officeDocument/2006/relationships/hyperlink" Target="https://donate.bloodworksnw.org/donor/schedules/drive_schedule/85230" TargetMode="External"/><Relationship Id="rId53" Type="http://schemas.openxmlformats.org/officeDocument/2006/relationships/hyperlink" Target="https://donate.bloodworksnw.org/donor/schedules/drive_schedule/69140" TargetMode="External"/><Relationship Id="rId54" Type="http://schemas.openxmlformats.org/officeDocument/2006/relationships/hyperlink" Target="https://donate.bloodworksnw.org/donor/schedules/drive_schedule/69141" TargetMode="External"/><Relationship Id="rId55" Type="http://schemas.openxmlformats.org/officeDocument/2006/relationships/hyperlink" Target="https://donate.bloodworksnw.org/donor/schedules/drive_schedule/71675" TargetMode="External"/><Relationship Id="rId56" Type="http://schemas.openxmlformats.org/officeDocument/2006/relationships/hyperlink" Target="https://donate.bloodworksnw.org/donor/schedules/drive_schedule/73799" TargetMode="External"/><Relationship Id="rId57" Type="http://schemas.openxmlformats.org/officeDocument/2006/relationships/hyperlink" Target="https://donate.bloodworksnw.org/donor/schedules/drive_schedule/69060" TargetMode="External"/><Relationship Id="rId58" Type="http://schemas.openxmlformats.org/officeDocument/2006/relationships/hyperlink" Target="https://donate.bloodworksnw.org/donor/schedules/drive_schedule/71110" TargetMode="External"/><Relationship Id="rId59" Type="http://schemas.openxmlformats.org/officeDocument/2006/relationships/hyperlink" Target="https://donate.bloodworksnw.org/donor/schedules/drive_schedule/79123" TargetMode="External"/><Relationship Id="rId60" Type="http://schemas.openxmlformats.org/officeDocument/2006/relationships/hyperlink" Target="https://donate.bloodworksnw.org/donor/schedules/drive_schedule/83439" TargetMode="External"/><Relationship Id="rId61" Type="http://schemas.openxmlformats.org/officeDocument/2006/relationships/hyperlink" Target="https://donate.bloodworksnw.org/donor/schedules/drive_schedule/82096" TargetMode="External"/><Relationship Id="rId62" Type="http://schemas.openxmlformats.org/officeDocument/2006/relationships/hyperlink" Target="https://donate.bloodworksnw.org/donor/schedules/drive_schedule/82559" TargetMode="External"/><Relationship Id="rId63" Type="http://schemas.openxmlformats.org/officeDocument/2006/relationships/hyperlink" Target="https://donate.bloodworksnw.org/donor/schedules/drive_schedule/71676" TargetMode="External"/><Relationship Id="rId64" Type="http://schemas.openxmlformats.org/officeDocument/2006/relationships/hyperlink" Target="https://donate.bloodworksnw.org/donor/schedules/drive_schedule/71197" TargetMode="External"/><Relationship Id="rId65" Type="http://schemas.openxmlformats.org/officeDocument/2006/relationships/hyperlink" Target="https://donate.bloodworksnw.org/donor/schedules/drive_schedule/71735" TargetMode="External"/><Relationship Id="rId66" Type="http://schemas.openxmlformats.org/officeDocument/2006/relationships/hyperlink" Target="https://donate.bloodworksnw.org/donor/schedules/drive_schedule/71677" TargetMode="External"/><Relationship Id="rId67" Type="http://schemas.openxmlformats.org/officeDocument/2006/relationships/hyperlink" Target="https://donate.bloodworksnw.org/donor/schedules/center/10" TargetMode="External"/><Relationship Id="rId68" Type="http://schemas.openxmlformats.org/officeDocument/2006/relationships/hyperlink" Target="https://donate.bloodworksnw.org/donor/schedules/drive_schedule/86671" TargetMode="External"/><Relationship Id="rId69" Type="http://schemas.openxmlformats.org/officeDocument/2006/relationships/hyperlink" Target="https://donate.bloodworksnw.org/donor/schedules/drive_schedule/83877" TargetMode="External"/><Relationship Id="rId70" Type="http://schemas.openxmlformats.org/officeDocument/2006/relationships/hyperlink" Target="https://donate.bloodworksnw.org/donor/schedules/drive_schedule/77041" TargetMode="External"/><Relationship Id="rId71" Type="http://schemas.openxmlformats.org/officeDocument/2006/relationships/hyperlink" Target="https://donate.bloodworksnw.org/donor/schedules/drive_schedule/77042" TargetMode="External"/><Relationship Id="rId72" Type="http://schemas.openxmlformats.org/officeDocument/2006/relationships/hyperlink" Target="https://donate.bloodworksnw.org/donor/schedules/center/7" TargetMode="External"/><Relationship Id="rId73" Type="http://schemas.openxmlformats.org/officeDocument/2006/relationships/hyperlink" Target="https://donate.bloodworksnw.org/donor/schedules/drive_schedule/67851" TargetMode="External"/><Relationship Id="rId74" Type="http://schemas.openxmlformats.org/officeDocument/2006/relationships/hyperlink" Target="https://donate.bloodworksnw.org/donor/schedules/drive_schedule/67852" TargetMode="External"/><Relationship Id="rId75" Type="http://schemas.openxmlformats.org/officeDocument/2006/relationships/hyperlink" Target="https://donate.bloodworksnw.org/donor/schedules/drive_schedule/67854" TargetMode="External"/><Relationship Id="rId76" Type="http://schemas.openxmlformats.org/officeDocument/2006/relationships/hyperlink" Target="https://donate.bloodworksnw.org/donor/schedules/drive_schedule/67853" TargetMode="External"/><Relationship Id="rId77" Type="http://schemas.openxmlformats.org/officeDocument/2006/relationships/hyperlink" Target="https://donate.bloodworksnw.org/donor/schedules/drive_schedule/86958" TargetMode="External"/><Relationship Id="rId78" Type="http://schemas.openxmlformats.org/officeDocument/2006/relationships/hyperlink" Target="https://donate.bloodworksnw.org/donor/schedules/drive_schedule/74253" TargetMode="External"/><Relationship Id="rId79" Type="http://schemas.openxmlformats.org/officeDocument/2006/relationships/hyperlink" Target="https://donate.bloodworksnw.org/donor/schedules/drive_schedule/69127" TargetMode="External"/><Relationship Id="rId80" Type="http://schemas.openxmlformats.org/officeDocument/2006/relationships/hyperlink" Target="https://donate.bloodworksnw.org/donor/schedules/drive_schedule/87219" TargetMode="External"/><Relationship Id="rId81" Type="http://schemas.openxmlformats.org/officeDocument/2006/relationships/hyperlink" Target="https://donate.bloodworksnw.org/donor/schedules/drive_schedule/831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