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DAAE" w14:textId="77777777" w:rsidR="004E5429" w:rsidRDefault="002E3FEA">
      <w:pPr>
        <w:pStyle w:val="Heading1"/>
      </w:pPr>
      <w:r>
        <w:t>Blood Drives through 3/15/2024</w:t>
      </w:r>
    </w:p>
    <w:p w14:paraId="13032C65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6">
        <w:r>
          <w:rPr>
            <w:color w:val="0000FF"/>
            <w:u w:val="single"/>
          </w:rPr>
          <w:t>KOMO Plaza, 02/02/2024</w:t>
        </w:r>
        <w:r>
          <w:rPr>
            <w:color w:val="0000FF"/>
            <w:u w:val="single"/>
          </w:rPr>
          <w:br/>
          <w:t>9:00 am - 3:00 pm</w:t>
        </w:r>
      </w:hyperlink>
    </w:p>
    <w:p w14:paraId="7BCAC760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7">
        <w:r>
          <w:rPr>
            <w:color w:val="0000FF"/>
            <w:u w:val="single"/>
          </w:rPr>
          <w:t>UW Ethnic Cultural Center, 02/02/2024</w:t>
        </w:r>
        <w:r>
          <w:rPr>
            <w:color w:val="0000FF"/>
            <w:u w:val="single"/>
          </w:rPr>
          <w:br/>
          <w:t>10:15 am - 4:00 pm</w:t>
        </w:r>
      </w:hyperlink>
    </w:p>
    <w:p w14:paraId="2D4F9FEB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8">
        <w:r>
          <w:rPr>
            <w:color w:val="0000FF"/>
            <w:u w:val="single"/>
          </w:rPr>
          <w:t>Kenworth Kirkland, 02/05/2024</w:t>
        </w:r>
        <w:r>
          <w:rPr>
            <w:color w:val="0000FF"/>
            <w:u w:val="single"/>
          </w:rPr>
          <w:br/>
          <w:t>9:00 am - 3:00 pm</w:t>
        </w:r>
      </w:hyperlink>
    </w:p>
    <w:p w14:paraId="62B6BF87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9">
        <w:r>
          <w:rPr>
            <w:color w:val="0000FF"/>
            <w:u w:val="single"/>
          </w:rPr>
          <w:t>UW Health Sciences, 02/05/2024</w:t>
        </w:r>
        <w:r>
          <w:rPr>
            <w:color w:val="0000FF"/>
            <w:u w:val="single"/>
          </w:rPr>
          <w:br/>
          <w:t>10:00 am - 4:00 pm</w:t>
        </w:r>
      </w:hyperlink>
    </w:p>
    <w:p w14:paraId="17DE90FC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0">
        <w:r>
          <w:rPr>
            <w:color w:val="0000FF"/>
            <w:u w:val="single"/>
          </w:rPr>
          <w:t>Pop-Up @ UW Tower, 02/06/2024</w:t>
        </w:r>
        <w:r>
          <w:rPr>
            <w:color w:val="0000FF"/>
            <w:u w:val="single"/>
          </w:rPr>
          <w:br/>
          <w:t>9:00 am - 4:00 pm</w:t>
        </w:r>
      </w:hyperlink>
    </w:p>
    <w:p w14:paraId="506CDF73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1">
        <w:r>
          <w:rPr>
            <w:color w:val="0000FF"/>
            <w:u w:val="single"/>
          </w:rPr>
          <w:t>St Louise Catholic Church, 02/06/2024</w:t>
        </w:r>
        <w:r>
          <w:rPr>
            <w:color w:val="0000FF"/>
            <w:u w:val="single"/>
          </w:rPr>
          <w:br/>
          <w:t>12:00 pm - 6:00 pm</w:t>
        </w:r>
      </w:hyperlink>
    </w:p>
    <w:p w14:paraId="7BC518B0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2">
        <w:r>
          <w:rPr>
            <w:color w:val="0000FF"/>
            <w:u w:val="single"/>
          </w:rPr>
          <w:t>Bellefield Office Park, 02/07/2024</w:t>
        </w:r>
        <w:r>
          <w:rPr>
            <w:color w:val="0000FF"/>
            <w:u w:val="single"/>
          </w:rPr>
          <w:br/>
          <w:t>9:00 am - 3:00 pm</w:t>
        </w:r>
      </w:hyperlink>
    </w:p>
    <w:p w14:paraId="535116F1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3">
        <w:r>
          <w:rPr>
            <w:color w:val="0000FF"/>
            <w:u w:val="single"/>
          </w:rPr>
          <w:t>Pop-Up @ UW Tower, 02/07/2024</w:t>
        </w:r>
        <w:r>
          <w:rPr>
            <w:color w:val="0000FF"/>
            <w:u w:val="single"/>
          </w:rPr>
          <w:br/>
          <w:t>9:00 am - 5:00 pm</w:t>
        </w:r>
      </w:hyperlink>
    </w:p>
    <w:p w14:paraId="68E9F0E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4">
        <w:r>
          <w:rPr>
            <w:color w:val="0000FF"/>
            <w:u w:val="single"/>
          </w:rPr>
          <w:t>Rainier Tower, 02/07/2024</w:t>
        </w:r>
        <w:r>
          <w:rPr>
            <w:color w:val="0000FF"/>
            <w:u w:val="single"/>
          </w:rPr>
          <w:br/>
          <w:t>9:00 am - 3:00 pm</w:t>
        </w:r>
      </w:hyperlink>
    </w:p>
    <w:p w14:paraId="71CB56C2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5">
        <w:r>
          <w:rPr>
            <w:color w:val="0000FF"/>
            <w:u w:val="single"/>
          </w:rPr>
          <w:t>Pop-Up @ UW Tower, 02/08/2024</w:t>
        </w:r>
        <w:r>
          <w:rPr>
            <w:color w:val="0000FF"/>
            <w:u w:val="single"/>
          </w:rPr>
          <w:br/>
          <w:t>9:00 am - 4:00 pm</w:t>
        </w:r>
      </w:hyperlink>
    </w:p>
    <w:p w14:paraId="20CC3AF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6">
        <w:r>
          <w:rPr>
            <w:color w:val="0000FF"/>
            <w:u w:val="single"/>
          </w:rPr>
          <w:t>Rainier Tower, 02/08/2024</w:t>
        </w:r>
        <w:r>
          <w:rPr>
            <w:color w:val="0000FF"/>
            <w:u w:val="single"/>
          </w:rPr>
          <w:br/>
          <w:t>9:00 am - 3:00 pm</w:t>
        </w:r>
      </w:hyperlink>
    </w:p>
    <w:p w14:paraId="55FE5A76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7">
        <w:r>
          <w:rPr>
            <w:color w:val="0000FF"/>
            <w:u w:val="single"/>
          </w:rPr>
          <w:t>EvergreenHealth Kirkland, 02/08/2024</w:t>
        </w:r>
        <w:r>
          <w:rPr>
            <w:color w:val="0000FF"/>
            <w:u w:val="single"/>
          </w:rPr>
          <w:br/>
          <w:t>11:00 am - 5:00 pm</w:t>
        </w:r>
      </w:hyperlink>
    </w:p>
    <w:p w14:paraId="19E14712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8">
        <w:r>
          <w:rPr>
            <w:color w:val="0000FF"/>
            <w:u w:val="single"/>
          </w:rPr>
          <w:t>Pop-Up @ Church of the Holy Cross, 02/09/2024</w:t>
        </w:r>
        <w:r>
          <w:rPr>
            <w:color w:val="0000FF"/>
            <w:u w:val="single"/>
          </w:rPr>
          <w:br/>
          <w:t>9:00 am - 4:00 pm</w:t>
        </w:r>
      </w:hyperlink>
    </w:p>
    <w:p w14:paraId="72704E16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19">
        <w:r>
          <w:rPr>
            <w:color w:val="0000FF"/>
            <w:u w:val="single"/>
          </w:rPr>
          <w:t>Pop-Up @ Church of the Holy Cross, 02/10/2024</w:t>
        </w:r>
        <w:r>
          <w:rPr>
            <w:color w:val="0000FF"/>
            <w:u w:val="single"/>
          </w:rPr>
          <w:br/>
          <w:t>9:00 am - 4:00 pm</w:t>
        </w:r>
      </w:hyperlink>
    </w:p>
    <w:p w14:paraId="597085F2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0">
        <w:r>
          <w:rPr>
            <w:color w:val="0000FF"/>
            <w:u w:val="single"/>
          </w:rPr>
          <w:t>Greenpoint Technologies, 02/12/2024</w:t>
        </w:r>
        <w:r>
          <w:rPr>
            <w:color w:val="0000FF"/>
            <w:u w:val="single"/>
          </w:rPr>
          <w:br/>
          <w:t>9:00 am - 3:00 pm</w:t>
        </w:r>
      </w:hyperlink>
    </w:p>
    <w:p w14:paraId="4CCF7ABE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1">
        <w:r>
          <w:rPr>
            <w:color w:val="0000FF"/>
            <w:u w:val="single"/>
          </w:rPr>
          <w:t>One and Two Union Square, 02/12/2024</w:t>
        </w:r>
        <w:r>
          <w:rPr>
            <w:color w:val="0000FF"/>
            <w:u w:val="single"/>
          </w:rPr>
          <w:br/>
          <w:t>9:00 am - 3:00 pm</w:t>
        </w:r>
      </w:hyperlink>
    </w:p>
    <w:p w14:paraId="4EA49F18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2">
        <w:r>
          <w:rPr>
            <w:color w:val="0000FF"/>
            <w:u w:val="single"/>
          </w:rPr>
          <w:t>UW Bothell/Cascadia College, 02/12/2024</w:t>
        </w:r>
        <w:r>
          <w:rPr>
            <w:color w:val="0000FF"/>
            <w:u w:val="single"/>
          </w:rPr>
          <w:br/>
          <w:t>10:00 am - 4:00 pm</w:t>
        </w:r>
      </w:hyperlink>
    </w:p>
    <w:p w14:paraId="1C782DEB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3">
        <w:r>
          <w:rPr>
            <w:color w:val="0000FF"/>
            <w:u w:val="single"/>
          </w:rPr>
          <w:t>Swedish Medical Center, Cherry Hill Campus, 02/12/2024</w:t>
        </w:r>
        <w:r>
          <w:rPr>
            <w:color w:val="0000FF"/>
            <w:u w:val="single"/>
          </w:rPr>
          <w:br/>
          <w:t>10:00 am - 4:00 pm</w:t>
        </w:r>
      </w:hyperlink>
    </w:p>
    <w:p w14:paraId="49864DD0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4">
        <w:r>
          <w:rPr>
            <w:color w:val="0000FF"/>
            <w:u w:val="single"/>
          </w:rPr>
          <w:t>UW Hans Rosling Center for Population Health, 02/13/2024</w:t>
        </w:r>
        <w:r>
          <w:rPr>
            <w:color w:val="0000FF"/>
            <w:u w:val="single"/>
          </w:rPr>
          <w:br/>
          <w:t>10:00 am - 4:00 pm</w:t>
        </w:r>
      </w:hyperlink>
    </w:p>
    <w:p w14:paraId="4063FC4E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5">
        <w:r>
          <w:rPr>
            <w:color w:val="0000FF"/>
            <w:u w:val="single"/>
          </w:rPr>
          <w:t>Pop-Up @ Branches Church, 02/14/2024</w:t>
        </w:r>
        <w:r>
          <w:rPr>
            <w:color w:val="0000FF"/>
            <w:u w:val="single"/>
          </w:rPr>
          <w:br/>
          <w:t>9:30 am - 4:30 pm</w:t>
        </w:r>
      </w:hyperlink>
    </w:p>
    <w:p w14:paraId="56D30AB6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6">
        <w:r>
          <w:rPr>
            <w:color w:val="0000FF"/>
            <w:u w:val="single"/>
          </w:rPr>
          <w:t xml:space="preserve">Pop-Up @ </w:t>
        </w:r>
        <w:r>
          <w:rPr>
            <w:color w:val="0000FF"/>
            <w:u w:val="single"/>
          </w:rPr>
          <w:t>Branches Church, 02/15/2024</w:t>
        </w:r>
        <w:r>
          <w:rPr>
            <w:color w:val="0000FF"/>
            <w:u w:val="single"/>
          </w:rPr>
          <w:br/>
          <w:t>9:30 am - 4:30 pm</w:t>
        </w:r>
      </w:hyperlink>
    </w:p>
    <w:p w14:paraId="794EC1CE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7">
        <w:r>
          <w:rPr>
            <w:color w:val="0000FF"/>
            <w:u w:val="single"/>
          </w:rPr>
          <w:t>UW Health Sciences, 02/16/2024</w:t>
        </w:r>
        <w:r>
          <w:rPr>
            <w:color w:val="0000FF"/>
            <w:u w:val="single"/>
          </w:rPr>
          <w:br/>
          <w:t>10:00 am - 4:00 pm</w:t>
        </w:r>
      </w:hyperlink>
    </w:p>
    <w:p w14:paraId="5D6DE5EF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8">
        <w:r>
          <w:rPr>
            <w:color w:val="0000FF"/>
            <w:u w:val="single"/>
          </w:rPr>
          <w:t>Orangetheory Fitness Bothell, 02/16/2024</w:t>
        </w:r>
        <w:r>
          <w:rPr>
            <w:color w:val="0000FF"/>
            <w:u w:val="single"/>
          </w:rPr>
          <w:br/>
          <w:t>10:00 am - 4:00 pm</w:t>
        </w:r>
      </w:hyperlink>
    </w:p>
    <w:p w14:paraId="5C1AE37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29">
        <w:r>
          <w:rPr>
            <w:color w:val="0000FF"/>
            <w:u w:val="single"/>
          </w:rPr>
          <w:t>UW Health Sciences, 02/19/2024</w:t>
        </w:r>
        <w:r>
          <w:rPr>
            <w:color w:val="0000FF"/>
            <w:u w:val="single"/>
          </w:rPr>
          <w:br/>
          <w:t>9:00 am - 3:00 pm</w:t>
        </w:r>
      </w:hyperlink>
    </w:p>
    <w:p w14:paraId="0E94CCFC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0">
        <w:r>
          <w:rPr>
            <w:color w:val="0000FF"/>
            <w:u w:val="single"/>
          </w:rPr>
          <w:t>Pop-Up @ Mount Baker Community Club, 02/19/2024</w:t>
        </w:r>
        <w:r>
          <w:rPr>
            <w:color w:val="0000FF"/>
            <w:u w:val="single"/>
          </w:rPr>
          <w:br/>
          <w:t>10:00 am - 5:00 pm</w:t>
        </w:r>
      </w:hyperlink>
    </w:p>
    <w:p w14:paraId="7D888BFA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1">
        <w:r>
          <w:rPr>
            <w:color w:val="0000FF"/>
            <w:u w:val="single"/>
          </w:rPr>
          <w:t>Pop-Up @ Mount Baker Community Club, 02/20/2024</w:t>
        </w:r>
        <w:r>
          <w:rPr>
            <w:color w:val="0000FF"/>
            <w:u w:val="single"/>
          </w:rPr>
          <w:br/>
          <w:t>9:00 am - 4:00 pm</w:t>
        </w:r>
      </w:hyperlink>
    </w:p>
    <w:p w14:paraId="7A6EEB01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2">
        <w:r>
          <w:rPr>
            <w:color w:val="0000FF"/>
            <w:u w:val="single"/>
          </w:rPr>
          <w:t>Seattle University, 02/20/2024</w:t>
        </w:r>
        <w:r>
          <w:rPr>
            <w:color w:val="0000FF"/>
            <w:u w:val="single"/>
          </w:rPr>
          <w:br/>
          <w:t>10:00 am - 4:00 pm</w:t>
        </w:r>
      </w:hyperlink>
    </w:p>
    <w:p w14:paraId="0C3A88DE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3">
        <w:r>
          <w:rPr>
            <w:color w:val="0000FF"/>
            <w:u w:val="single"/>
          </w:rPr>
          <w:t>Trilogy at Redmond Ridge, 02/21/2024</w:t>
        </w:r>
        <w:r>
          <w:rPr>
            <w:color w:val="0000FF"/>
            <w:u w:val="single"/>
          </w:rPr>
          <w:br/>
          <w:t>9:00 am - 3:00 pm</w:t>
        </w:r>
      </w:hyperlink>
    </w:p>
    <w:p w14:paraId="3CA157BC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4">
        <w:r>
          <w:rPr>
            <w:color w:val="0000FF"/>
            <w:u w:val="single"/>
          </w:rPr>
          <w:t>University Unitarian Church, 02/21/2024</w:t>
        </w:r>
        <w:r>
          <w:rPr>
            <w:color w:val="0000FF"/>
            <w:u w:val="single"/>
          </w:rPr>
          <w:br/>
          <w:t>12:00 pm - 6:00 pm</w:t>
        </w:r>
      </w:hyperlink>
    </w:p>
    <w:p w14:paraId="14AF8BC9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5">
        <w:r>
          <w:rPr>
            <w:color w:val="0000FF"/>
            <w:u w:val="single"/>
          </w:rPr>
          <w:t>Pop-Up @ Faith Lutheran Church, 02/22/2024</w:t>
        </w:r>
        <w:r>
          <w:rPr>
            <w:color w:val="0000FF"/>
            <w:u w:val="single"/>
          </w:rPr>
          <w:br/>
          <w:t>12:00 pm - 6:00 pm</w:t>
        </w:r>
      </w:hyperlink>
    </w:p>
    <w:p w14:paraId="2D92523F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6">
        <w:r>
          <w:rPr>
            <w:color w:val="0000FF"/>
            <w:u w:val="single"/>
          </w:rPr>
          <w:t>Providence Swedish Ballard, 02/23/2024</w:t>
        </w:r>
        <w:r>
          <w:rPr>
            <w:color w:val="0000FF"/>
            <w:u w:val="single"/>
          </w:rPr>
          <w:br/>
          <w:t>9:00 am - 3:00 pm</w:t>
        </w:r>
      </w:hyperlink>
    </w:p>
    <w:p w14:paraId="616A0583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7">
        <w:r>
          <w:rPr>
            <w:color w:val="0000FF"/>
            <w:u w:val="single"/>
          </w:rPr>
          <w:t>Overlake Medical Center, 02/26/2024</w:t>
        </w:r>
        <w:r>
          <w:rPr>
            <w:color w:val="0000FF"/>
            <w:u w:val="single"/>
          </w:rPr>
          <w:br/>
          <w:t>9:00 am - 3:00 pm</w:t>
        </w:r>
      </w:hyperlink>
    </w:p>
    <w:p w14:paraId="3B626F7F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8">
        <w:r>
          <w:rPr>
            <w:color w:val="0000FF"/>
            <w:u w:val="single"/>
          </w:rPr>
          <w:t>Seattle Repertory Theatre, 02/26/2024</w:t>
        </w:r>
        <w:r>
          <w:rPr>
            <w:color w:val="0000FF"/>
            <w:u w:val="single"/>
          </w:rPr>
          <w:br/>
          <w:t>9:00 am - 3:00 pm</w:t>
        </w:r>
      </w:hyperlink>
    </w:p>
    <w:p w14:paraId="4A5C2D1C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39">
        <w:r>
          <w:rPr>
            <w:color w:val="0000FF"/>
            <w:u w:val="single"/>
          </w:rPr>
          <w:t>Kaiser Permanente-Capitol Hill Campus, 02/28/2024</w:t>
        </w:r>
        <w:r>
          <w:rPr>
            <w:color w:val="0000FF"/>
            <w:u w:val="single"/>
          </w:rPr>
          <w:br/>
          <w:t>9:00 am - 3:00 pm</w:t>
        </w:r>
      </w:hyperlink>
    </w:p>
    <w:p w14:paraId="4D3B5A12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0">
        <w:r>
          <w:rPr>
            <w:color w:val="0000FF"/>
            <w:u w:val="single"/>
          </w:rPr>
          <w:t>UW Health Sciences, 02/28/2024</w:t>
        </w:r>
        <w:r>
          <w:rPr>
            <w:color w:val="0000FF"/>
            <w:u w:val="single"/>
          </w:rPr>
          <w:br/>
          <w:t>10:00 am - 4:00 pm</w:t>
        </w:r>
      </w:hyperlink>
    </w:p>
    <w:p w14:paraId="78FB48A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1">
        <w:r>
          <w:rPr>
            <w:color w:val="0000FF"/>
            <w:u w:val="single"/>
          </w:rPr>
          <w:t>Parklands North Creek, 02/29/2024</w:t>
        </w:r>
        <w:r>
          <w:rPr>
            <w:color w:val="0000FF"/>
            <w:u w:val="single"/>
          </w:rPr>
          <w:br/>
          <w:t>9:00 am - 3:00 pm</w:t>
        </w:r>
      </w:hyperlink>
    </w:p>
    <w:p w14:paraId="5B1EAF31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2">
        <w:r>
          <w:rPr>
            <w:color w:val="0000FF"/>
            <w:u w:val="single"/>
          </w:rPr>
          <w:t>UW Police Department, 02/29/2024</w:t>
        </w:r>
        <w:r>
          <w:rPr>
            <w:color w:val="0000FF"/>
            <w:u w:val="single"/>
          </w:rPr>
          <w:br/>
          <w:t>10:00 am - 4:00 pm</w:t>
        </w:r>
      </w:hyperlink>
    </w:p>
    <w:p w14:paraId="4333CF21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3">
        <w:r>
          <w:rPr>
            <w:color w:val="0000FF"/>
            <w:u w:val="single"/>
          </w:rPr>
          <w:t>Phinney Neighborhood Association, 03/01/2024</w:t>
        </w:r>
        <w:r>
          <w:rPr>
            <w:color w:val="0000FF"/>
            <w:u w:val="single"/>
          </w:rPr>
          <w:br/>
          <w:t>10:30 am - 4:30 pm</w:t>
        </w:r>
      </w:hyperlink>
    </w:p>
    <w:p w14:paraId="359E0725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4">
        <w:r>
          <w:rPr>
            <w:color w:val="0000FF"/>
            <w:u w:val="single"/>
          </w:rPr>
          <w:t>Northshore School District, 03/04/2024</w:t>
        </w:r>
        <w:r>
          <w:rPr>
            <w:color w:val="0000FF"/>
            <w:u w:val="single"/>
          </w:rPr>
          <w:br/>
          <w:t>9:00 am - 3:00 pm</w:t>
        </w:r>
      </w:hyperlink>
    </w:p>
    <w:p w14:paraId="0A84EE56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5">
        <w:r>
          <w:rPr>
            <w:color w:val="0000FF"/>
            <w:u w:val="single"/>
          </w:rPr>
          <w:t>1201 Third Avenue, 03/05/2024</w:t>
        </w:r>
        <w:r>
          <w:rPr>
            <w:color w:val="0000FF"/>
            <w:u w:val="single"/>
          </w:rPr>
          <w:br/>
          <w:t>9:00 am - 3:00 pm</w:t>
        </w:r>
      </w:hyperlink>
    </w:p>
    <w:p w14:paraId="28B80F31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6">
        <w:r>
          <w:rPr>
            <w:color w:val="0000FF"/>
            <w:u w:val="single"/>
          </w:rPr>
          <w:t>City of Bellevue, 03/05/2024</w:t>
        </w:r>
        <w:r>
          <w:rPr>
            <w:color w:val="0000FF"/>
            <w:u w:val="single"/>
          </w:rPr>
          <w:br/>
          <w:t>9:30 am - 3:30 pm</w:t>
        </w:r>
      </w:hyperlink>
    </w:p>
    <w:p w14:paraId="382B9C40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7">
        <w:r>
          <w:rPr>
            <w:color w:val="0000FF"/>
            <w:u w:val="single"/>
          </w:rPr>
          <w:t>Westlake Tower, 03/07/2024</w:t>
        </w:r>
        <w:r>
          <w:rPr>
            <w:color w:val="0000FF"/>
            <w:u w:val="single"/>
          </w:rPr>
          <w:br/>
          <w:t>9:00 am - 3:00 pm</w:t>
        </w:r>
      </w:hyperlink>
    </w:p>
    <w:p w14:paraId="7C1607BB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8">
        <w:r>
          <w:rPr>
            <w:color w:val="0000FF"/>
            <w:u w:val="single"/>
          </w:rPr>
          <w:t>EvergreenHealth Kirkland, 03/08/2024</w:t>
        </w:r>
        <w:r>
          <w:rPr>
            <w:color w:val="0000FF"/>
            <w:u w:val="single"/>
          </w:rPr>
          <w:br/>
          <w:t>9:00 am - 3:00 pm</w:t>
        </w:r>
      </w:hyperlink>
    </w:p>
    <w:p w14:paraId="743391E2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49">
        <w:r>
          <w:rPr>
            <w:color w:val="0000FF"/>
            <w:u w:val="single"/>
          </w:rPr>
          <w:t>UW Health Sciences, 03/08/2024</w:t>
        </w:r>
        <w:r>
          <w:rPr>
            <w:color w:val="0000FF"/>
            <w:u w:val="single"/>
          </w:rPr>
          <w:br/>
          <w:t>10:00 am - 4:00 pm</w:t>
        </w:r>
      </w:hyperlink>
    </w:p>
    <w:p w14:paraId="79707C2A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0">
        <w:r>
          <w:rPr>
            <w:color w:val="0000FF"/>
            <w:u w:val="single"/>
          </w:rPr>
          <w:t>One and Two Union Square, 03/11/2024</w:t>
        </w:r>
        <w:r>
          <w:rPr>
            <w:color w:val="0000FF"/>
            <w:u w:val="single"/>
          </w:rPr>
          <w:br/>
          <w:t>9:00 am - 3:00 pm</w:t>
        </w:r>
      </w:hyperlink>
    </w:p>
    <w:p w14:paraId="6B585B3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1">
        <w:r>
          <w:rPr>
            <w:color w:val="0000FF"/>
            <w:u w:val="single"/>
          </w:rPr>
          <w:t>Juanita High School, 03/12/2024</w:t>
        </w:r>
        <w:r>
          <w:rPr>
            <w:color w:val="0000FF"/>
            <w:u w:val="single"/>
          </w:rPr>
          <w:br/>
          <w:t>8:00 am - 2:00 pm</w:t>
        </w:r>
      </w:hyperlink>
    </w:p>
    <w:p w14:paraId="37AFD526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2">
        <w:r>
          <w:rPr>
            <w:color w:val="0000FF"/>
            <w:u w:val="single"/>
          </w:rPr>
          <w:t>UW Health Sciences, 03/15/2024</w:t>
        </w:r>
        <w:r>
          <w:rPr>
            <w:color w:val="0000FF"/>
            <w:u w:val="single"/>
          </w:rPr>
          <w:br/>
          <w:t>10:00 am - 4:00 pm</w:t>
        </w:r>
      </w:hyperlink>
    </w:p>
    <w:p w14:paraId="6F90E500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3">
        <w:r>
          <w:rPr>
            <w:color w:val="0000FF"/>
            <w:u w:val="single"/>
          </w:rPr>
          <w:t>Bellevue Center, Multiple Dates</w:t>
        </w:r>
      </w:hyperlink>
    </w:p>
    <w:p w14:paraId="24AE14CE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4">
        <w:r>
          <w:rPr>
            <w:color w:val="0000FF"/>
            <w:u w:val="single"/>
          </w:rPr>
          <w:t>North Seattle Center, Multiple Dates</w:t>
        </w:r>
      </w:hyperlink>
    </w:p>
    <w:p w14:paraId="4560FA94" w14:textId="77777777" w:rsidR="004E5429" w:rsidRDefault="002E3FEA" w:rsidP="00510263">
      <w:pPr>
        <w:pStyle w:val="ListBullet"/>
        <w:numPr>
          <w:ilvl w:val="0"/>
          <w:numId w:val="0"/>
        </w:numPr>
      </w:pPr>
      <w:hyperlink r:id="rId55">
        <w:r>
          <w:rPr>
            <w:color w:val="0000FF"/>
            <w:u w:val="single"/>
          </w:rPr>
          <w:t>Seattle Central Center, Multiple Dates</w:t>
        </w:r>
      </w:hyperlink>
    </w:p>
    <w:sectPr w:rsidR="004E5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7868E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777157">
    <w:abstractNumId w:val="8"/>
  </w:num>
  <w:num w:numId="2" w16cid:durableId="449134602">
    <w:abstractNumId w:val="6"/>
  </w:num>
  <w:num w:numId="3" w16cid:durableId="424769968">
    <w:abstractNumId w:val="5"/>
  </w:num>
  <w:num w:numId="4" w16cid:durableId="2131586677">
    <w:abstractNumId w:val="4"/>
  </w:num>
  <w:num w:numId="5" w16cid:durableId="1706560581">
    <w:abstractNumId w:val="7"/>
  </w:num>
  <w:num w:numId="6" w16cid:durableId="151408941">
    <w:abstractNumId w:val="3"/>
  </w:num>
  <w:num w:numId="7" w16cid:durableId="1170368083">
    <w:abstractNumId w:val="2"/>
  </w:num>
  <w:num w:numId="8" w16cid:durableId="6947069">
    <w:abstractNumId w:val="1"/>
  </w:num>
  <w:num w:numId="9" w16cid:durableId="113522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FEA"/>
    <w:rsid w:val="00326F90"/>
    <w:rsid w:val="004E5429"/>
    <w:rsid w:val="00510263"/>
    <w:rsid w:val="008842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78D4C"/>
  <w14:defaultImageDpi w14:val="300"/>
  <w15:docId w15:val="{4C019D60-D9AD-4FA4-B6EE-8AB3E79B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nate.bloodworksnw.org/donor/schedules/drive_schedule/68902" TargetMode="External"/><Relationship Id="rId18" Type="http://schemas.openxmlformats.org/officeDocument/2006/relationships/hyperlink" Target="https://donate.bloodworksnw.org/donor/schedules/drive_schedule/68802" TargetMode="External"/><Relationship Id="rId26" Type="http://schemas.openxmlformats.org/officeDocument/2006/relationships/hyperlink" Target="https://donate.bloodworksnw.org/donor/schedules/drive_schedule/69322" TargetMode="External"/><Relationship Id="rId39" Type="http://schemas.openxmlformats.org/officeDocument/2006/relationships/hyperlink" Target="https://donate.bloodworksnw.org/donor/schedules/drive_schedule/70452" TargetMode="External"/><Relationship Id="rId21" Type="http://schemas.openxmlformats.org/officeDocument/2006/relationships/hyperlink" Target="https://donate.bloodworksnw.org/donor/schedules/drive_schedule/71400" TargetMode="External"/><Relationship Id="rId34" Type="http://schemas.openxmlformats.org/officeDocument/2006/relationships/hyperlink" Target="https://donate.bloodworksnw.org/donor/schedules/drive_schedule/69053" TargetMode="External"/><Relationship Id="rId42" Type="http://schemas.openxmlformats.org/officeDocument/2006/relationships/hyperlink" Target="https://donate.bloodworksnw.org/donor/schedules/drive_schedule/74945" TargetMode="External"/><Relationship Id="rId47" Type="http://schemas.openxmlformats.org/officeDocument/2006/relationships/hyperlink" Target="https://donate.bloodworksnw.org/donor/schedules/drive_schedule/74907" TargetMode="External"/><Relationship Id="rId50" Type="http://schemas.openxmlformats.org/officeDocument/2006/relationships/hyperlink" Target="https://donate.bloodworksnw.org/donor/schedules/drive_schedule/70408" TargetMode="External"/><Relationship Id="rId55" Type="http://schemas.openxmlformats.org/officeDocument/2006/relationships/hyperlink" Target="https://donate.bloodworksnw.org/donor/schedules/center/10" TargetMode="External"/><Relationship Id="rId7" Type="http://schemas.openxmlformats.org/officeDocument/2006/relationships/hyperlink" Target="https://donate.bloodworksnw.org/donor/schedules/drive_schedule/735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nate.bloodworksnw.org/donor/schedules/drive_schedule/70422" TargetMode="External"/><Relationship Id="rId29" Type="http://schemas.openxmlformats.org/officeDocument/2006/relationships/hyperlink" Target="https://donate.bloodworksnw.org/donor/schedules/drive_schedule/71631" TargetMode="External"/><Relationship Id="rId11" Type="http://schemas.openxmlformats.org/officeDocument/2006/relationships/hyperlink" Target="https://donate.bloodworksnw.org/donor/schedules/drive_schedule/70964" TargetMode="External"/><Relationship Id="rId24" Type="http://schemas.openxmlformats.org/officeDocument/2006/relationships/hyperlink" Target="https://donate.bloodworksnw.org/donor/schedules/drive_schedule/74663" TargetMode="External"/><Relationship Id="rId32" Type="http://schemas.openxmlformats.org/officeDocument/2006/relationships/hyperlink" Target="https://donate.bloodworksnw.org/donor/schedules/drive_schedule/72431" TargetMode="External"/><Relationship Id="rId37" Type="http://schemas.openxmlformats.org/officeDocument/2006/relationships/hyperlink" Target="https://donate.bloodworksnw.org/donor/schedules/drive_schedule/74197" TargetMode="External"/><Relationship Id="rId40" Type="http://schemas.openxmlformats.org/officeDocument/2006/relationships/hyperlink" Target="https://donate.bloodworksnw.org/donor/schedules/drive_schedule/71632" TargetMode="External"/><Relationship Id="rId45" Type="http://schemas.openxmlformats.org/officeDocument/2006/relationships/hyperlink" Target="https://donate.bloodworksnw.org/donor/schedules/drive_schedule/70462" TargetMode="External"/><Relationship Id="rId53" Type="http://schemas.openxmlformats.org/officeDocument/2006/relationships/hyperlink" Target="https://donate.bloodworksnw.org/donor/schedules/center/1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nate.bloodworksnw.org/donor/schedules/drive_schedule/68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nate.bloodworksnw.org/donor/schedules/drive_schedule/71629" TargetMode="External"/><Relationship Id="rId14" Type="http://schemas.openxmlformats.org/officeDocument/2006/relationships/hyperlink" Target="https://donate.bloodworksnw.org/donor/schedules/drive_schedule/70421" TargetMode="External"/><Relationship Id="rId22" Type="http://schemas.openxmlformats.org/officeDocument/2006/relationships/hyperlink" Target="https://donate.bloodworksnw.org/donor/schedules/drive_schedule/73344" TargetMode="External"/><Relationship Id="rId27" Type="http://schemas.openxmlformats.org/officeDocument/2006/relationships/hyperlink" Target="https://donate.bloodworksnw.org/donor/schedules/drive_schedule/71630" TargetMode="External"/><Relationship Id="rId30" Type="http://schemas.openxmlformats.org/officeDocument/2006/relationships/hyperlink" Target="https://donate.bloodworksnw.org/donor/schedules/drive_schedule/69128" TargetMode="External"/><Relationship Id="rId35" Type="http://schemas.openxmlformats.org/officeDocument/2006/relationships/hyperlink" Target="https://donate.bloodworksnw.org/donor/schedules/drive_schedule/69055" TargetMode="External"/><Relationship Id="rId43" Type="http://schemas.openxmlformats.org/officeDocument/2006/relationships/hyperlink" Target="https://donate.bloodworksnw.org/donor/schedules/drive_schedule/71973" TargetMode="External"/><Relationship Id="rId48" Type="http://schemas.openxmlformats.org/officeDocument/2006/relationships/hyperlink" Target="https://donate.bloodworksnw.org/donor/schedules/drive_schedule/7053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nate.bloodworksnw.org/donor/schedules/drive_schedule/73448" TargetMode="External"/><Relationship Id="rId51" Type="http://schemas.openxmlformats.org/officeDocument/2006/relationships/hyperlink" Target="https://donate.bloodworksnw.org/donor/schedules/drive_schedule/7002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nate.bloodworksnw.org/donor/schedules/drive_schedule/74855" TargetMode="External"/><Relationship Id="rId17" Type="http://schemas.openxmlformats.org/officeDocument/2006/relationships/hyperlink" Target="https://donate.bloodworksnw.org/donor/schedules/drive_schedule/70466" TargetMode="External"/><Relationship Id="rId25" Type="http://schemas.openxmlformats.org/officeDocument/2006/relationships/hyperlink" Target="https://donate.bloodworksnw.org/donor/schedules/drive_schedule/69321" TargetMode="External"/><Relationship Id="rId33" Type="http://schemas.openxmlformats.org/officeDocument/2006/relationships/hyperlink" Target="https://donate.bloodworksnw.org/donor/schedules/drive_schedule/74220" TargetMode="External"/><Relationship Id="rId38" Type="http://schemas.openxmlformats.org/officeDocument/2006/relationships/hyperlink" Target="https://donate.bloodworksnw.org/donor/schedules/drive_schedule/70461" TargetMode="External"/><Relationship Id="rId46" Type="http://schemas.openxmlformats.org/officeDocument/2006/relationships/hyperlink" Target="https://donate.bloodworksnw.org/donor/schedules/drive_schedule/73601" TargetMode="External"/><Relationship Id="rId20" Type="http://schemas.openxmlformats.org/officeDocument/2006/relationships/hyperlink" Target="https://donate.bloodworksnw.org/donor/schedules/drive_schedule/75695" TargetMode="External"/><Relationship Id="rId41" Type="http://schemas.openxmlformats.org/officeDocument/2006/relationships/hyperlink" Target="https://donate.bloodworksnw.org/donor/schedules/drive_schedule/71306" TargetMode="External"/><Relationship Id="rId54" Type="http://schemas.openxmlformats.org/officeDocument/2006/relationships/hyperlink" Target="https://donate.bloodworksnw.org/donor/schedules/center/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nate.bloodworksnw.org/donor/schedules/drive_schedule/74175" TargetMode="External"/><Relationship Id="rId15" Type="http://schemas.openxmlformats.org/officeDocument/2006/relationships/hyperlink" Target="https://donate.bloodworksnw.org/donor/schedules/drive_schedule/68903" TargetMode="External"/><Relationship Id="rId23" Type="http://schemas.openxmlformats.org/officeDocument/2006/relationships/hyperlink" Target="https://donate.bloodworksnw.org/donor/schedules/drive_schedule/70458" TargetMode="External"/><Relationship Id="rId28" Type="http://schemas.openxmlformats.org/officeDocument/2006/relationships/hyperlink" Target="https://donate.bloodworksnw.org/donor/schedules/drive_schedule/72665" TargetMode="External"/><Relationship Id="rId36" Type="http://schemas.openxmlformats.org/officeDocument/2006/relationships/hyperlink" Target="https://donate.bloodworksnw.org/donor/schedules/drive_schedule/72273" TargetMode="External"/><Relationship Id="rId49" Type="http://schemas.openxmlformats.org/officeDocument/2006/relationships/hyperlink" Target="https://donate.bloodworksnw.org/donor/schedules/drive_schedule/71633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nate.bloodworksnw.org/donor/schedules/drive_schedule/68901" TargetMode="External"/><Relationship Id="rId31" Type="http://schemas.openxmlformats.org/officeDocument/2006/relationships/hyperlink" Target="https://donate.bloodworksnw.org/donor/schedules/drive_schedule/69129" TargetMode="External"/><Relationship Id="rId44" Type="http://schemas.openxmlformats.org/officeDocument/2006/relationships/hyperlink" Target="https://donate.bloodworksnw.org/donor/schedules/drive_schedule/73212" TargetMode="External"/><Relationship Id="rId52" Type="http://schemas.openxmlformats.org/officeDocument/2006/relationships/hyperlink" Target="https://donate.bloodworksnw.org/donor/schedules/drive_schedule/7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Aronchick (Cat Daddy)</cp:lastModifiedBy>
  <cp:revision>2</cp:revision>
  <dcterms:created xsi:type="dcterms:W3CDTF">2013-12-23T23:15:00Z</dcterms:created>
  <dcterms:modified xsi:type="dcterms:W3CDTF">2024-02-03T00:24:00Z</dcterms:modified>
  <cp:category/>
</cp:coreProperties>
</file>