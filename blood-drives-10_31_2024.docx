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10/31/2024</w:t>
      </w:r>
    </w:p>
    <w:p>
      <w:hyperlink r:id="rId9">
        <w:r>
          <w:rPr>
            <w:color w:val="0000FF"/>
            <w:u w:val="single"/>
          </w:rPr>
          <w:t>Top Pot Doughnuts Issaquah, 10/18/2024 11:00 am - 5:00 pm</w:t>
        </w:r>
      </w:hyperlink>
    </w:p>
    <w:p>
      <w:hyperlink r:id="rId10">
        <w:r>
          <w:rPr>
            <w:color w:val="0000FF"/>
            <w:u w:val="single"/>
          </w:rPr>
          <w:t>Issaquah - Church of Jesus Christ of Latter-Day Saints Community Blood Drive, 10/28/2024 9:00 am - 4:00 pm</w:t>
        </w:r>
      </w:hyperlink>
    </w:p>
    <w:p>
      <w:hyperlink r:id="rId11">
        <w:r>
          <w:rPr>
            <w:color w:val="0000FF"/>
            <w:u w:val="single"/>
          </w:rPr>
          <w:t>Issaquah - Church of Jesus Christ of Latter-Day Saints Community Blood Drive, 10/29/2024 9:00 am - 4:00 pm</w:t>
        </w:r>
      </w:hyperlink>
    </w:p>
    <w:p>
      <w:pPr>
        <w:pStyle w:val="Heading1"/>
      </w:pPr>
      <w:r>
        <w:t>Angmar Blood Drives through 10/31/2024</w:t>
      </w:r>
    </w:p>
    <w:p>
      <w:hyperlink r:id="rId12">
        <w:r>
          <w:rPr>
            <w:color w:val="0000FF"/>
            <w:u w:val="single"/>
          </w:rPr>
          <w:t>Northshore YMCA, 10/01/2024 10:00 am - 4:00 pm</w:t>
        </w:r>
      </w:hyperlink>
    </w:p>
    <w:p>
      <w:hyperlink r:id="rId13">
        <w:r>
          <w:rPr>
            <w:color w:val="0000FF"/>
            <w:u w:val="single"/>
          </w:rPr>
          <w:t>Parklands North Creek, 10/03/2024 9:00 am - 3:00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15">
        <w:r>
          <w:rPr>
            <w:color w:val="0000FF"/>
            <w:u w:val="single"/>
          </w:rPr>
          <w:t>Thermo Fisher Scientific, 10/10/2024 9:00 am - 3:00 pm</w:t>
        </w:r>
      </w:hyperlink>
    </w:p>
    <w:p>
      <w:hyperlink r:id="rId16">
        <w:r>
          <w:rPr>
            <w:color w:val="0000FF"/>
            <w:u w:val="single"/>
          </w:rPr>
          <w:t>Northview Corporate Center, 10/15/2024 9:00 am - 3:00 pm</w:t>
        </w:r>
      </w:hyperlink>
    </w:p>
    <w:p>
      <w:hyperlink r:id="rId17">
        <w:r>
          <w:rPr>
            <w:color w:val="0000FF"/>
            <w:u w:val="single"/>
          </w:rPr>
          <w:t>Alderwood Mall, 10/19/2024 11:00 am - 5:00 pm</w:t>
        </w:r>
      </w:hyperlink>
    </w:p>
    <w:p>
      <w:hyperlink r:id="rId18">
        <w:r>
          <w:rPr>
            <w:color w:val="0000FF"/>
            <w:u w:val="single"/>
          </w:rPr>
          <w:t>Orangetheory Fitness Bothell, 10/21/2024 10:00 am - 4:00 pm</w:t>
        </w:r>
      </w:hyperlink>
    </w:p>
    <w:p>
      <w:hyperlink r:id="rId19">
        <w:r>
          <w:rPr>
            <w:color w:val="0000FF"/>
            <w:u w:val="single"/>
          </w:rPr>
          <w:t>Lockheed Martin, 10/28/2024 9:00 am - 3:00 pm</w:t>
        </w:r>
      </w:hyperlink>
    </w:p>
    <w:p>
      <w:hyperlink r:id="rId20">
        <w:r>
          <w:rPr>
            <w:color w:val="0000FF"/>
            <w:u w:val="single"/>
          </w:rPr>
          <w:t>Verathon, 10/28/2024 9:00 am - 3:00 pm</w:t>
        </w:r>
      </w:hyperlink>
    </w:p>
    <w:p>
      <w:hyperlink r:id="rId21">
        <w:r>
          <w:rPr>
            <w:color w:val="0000FF"/>
            <w:u w:val="single"/>
          </w:rPr>
          <w:t>City of Bothell, 10/28/2024 9:00 am - 4:00 pm</w:t>
        </w:r>
      </w:hyperlink>
    </w:p>
    <w:p>
      <w:hyperlink r:id="rId22">
        <w:r>
          <w:rPr>
            <w:color w:val="0000FF"/>
            <w:u w:val="single"/>
          </w:rPr>
          <w:t>Canyon Park Business Park, 10/28/2024 12:00 pm - 6:00 pm</w:t>
        </w:r>
      </w:hyperlink>
    </w:p>
    <w:p>
      <w:hyperlink r:id="rId23">
        <w:r>
          <w:rPr>
            <w:color w:val="0000FF"/>
            <w:u w:val="single"/>
          </w:rPr>
          <w:t>City of Bothell, 10/29/2024 8:30 am - 2:30 pm</w:t>
        </w:r>
      </w:hyperlink>
    </w:p>
    <w:p>
      <w:pPr>
        <w:pStyle w:val="Heading1"/>
      </w:pPr>
      <w:r>
        <w:t>Bloodsport Blood Drives through 10/31/2024</w:t>
      </w:r>
    </w:p>
    <w:p>
      <w:hyperlink r:id="rId24">
        <w:r>
          <w:rPr>
            <w:color w:val="0000FF"/>
            <w:u w:val="single"/>
          </w:rPr>
          <w:t>Shoreline School District, 10/02/2024 10:00 am - 4:00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15">
        <w:r>
          <w:rPr>
            <w:color w:val="0000FF"/>
            <w:u w:val="single"/>
          </w:rPr>
          <w:t>Thermo Fisher Scientific, 10/10/2024 9:00 am - 3:00 pm</w:t>
        </w:r>
      </w:hyperlink>
    </w:p>
    <w:p>
      <w:hyperlink r:id="rId16">
        <w:r>
          <w:rPr>
            <w:color w:val="0000FF"/>
            <w:u w:val="single"/>
          </w:rPr>
          <w:t>Northview Corporate Center, 10/15/2024 9:00 am - 3:00 pm</w:t>
        </w:r>
      </w:hyperlink>
    </w:p>
    <w:p>
      <w:hyperlink r:id="rId17">
        <w:r>
          <w:rPr>
            <w:color w:val="0000FF"/>
            <w:u w:val="single"/>
          </w:rPr>
          <w:t>Alderwood Mall, 10/19/2024 11:00 am - 5:00 pm</w:t>
        </w:r>
      </w:hyperlink>
    </w:p>
    <w:p>
      <w:hyperlink r:id="rId18">
        <w:r>
          <w:rPr>
            <w:color w:val="0000FF"/>
            <w:u w:val="single"/>
          </w:rPr>
          <w:t>Orangetheory Fitness Bothell, 10/21/2024 10:00 am - 4:00 pm</w:t>
        </w:r>
      </w:hyperlink>
    </w:p>
    <w:p>
      <w:hyperlink r:id="rId19">
        <w:r>
          <w:rPr>
            <w:color w:val="0000FF"/>
            <w:u w:val="single"/>
          </w:rPr>
          <w:t>Lockheed Martin, 10/28/2024 9:00 am - 3:00 pm</w:t>
        </w:r>
      </w:hyperlink>
    </w:p>
    <w:p>
      <w:hyperlink r:id="rId22">
        <w:r>
          <w:rPr>
            <w:color w:val="0000FF"/>
            <w:u w:val="single"/>
          </w:rPr>
          <w:t>Canyon Park Business Park, 10/28/2024 12:00 pm - 6:00 pm</w:t>
        </w:r>
      </w:hyperlink>
    </w:p>
    <w:p>
      <w:hyperlink r:id="rId25">
        <w:r>
          <w:rPr>
            <w:color w:val="0000FF"/>
            <w:u w:val="single"/>
          </w:rPr>
          <w:t>Edmonds Waterfront Center, 10/30/2024 9:30 am - 4:30 pm</w:t>
        </w:r>
      </w:hyperlink>
    </w:p>
    <w:p>
      <w:hyperlink r:id="rId26">
        <w:r>
          <w:rPr>
            <w:color w:val="0000FF"/>
            <w:u w:val="single"/>
          </w:rPr>
          <w:t>Edmonds Waterfront Center, 10/31/2024 9:30 am - 4:30 pm</w:t>
        </w:r>
      </w:hyperlink>
    </w:p>
    <w:p>
      <w:hyperlink r:id="rId27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10/31/2024</w:t>
      </w:r>
    </w:p>
    <w:p>
      <w:hyperlink r:id="rId28">
        <w:r>
          <w:rPr>
            <w:color w:val="0000FF"/>
            <w:u w:val="single"/>
          </w:rPr>
          <w:t>Northwest University, 10/01/2024 10:00 am - 4:00 pm</w:t>
        </w:r>
      </w:hyperlink>
    </w:p>
    <w:p>
      <w:hyperlink r:id="rId29">
        <w:r>
          <w:rPr>
            <w:color w:val="0000FF"/>
            <w:u w:val="single"/>
          </w:rPr>
          <w:t>Church of the Holy Cross, 10/04/2024 9:00 am - 4:00 pm</w:t>
        </w:r>
      </w:hyperlink>
    </w:p>
    <w:p>
      <w:hyperlink r:id="rId30">
        <w:r>
          <w:rPr>
            <w:color w:val="0000FF"/>
            <w:u w:val="single"/>
          </w:rPr>
          <w:t>Church of the Holy Cross, 10/05/2024 9:00 am - 4:00 pm</w:t>
        </w:r>
      </w:hyperlink>
    </w:p>
    <w:p>
      <w:hyperlink r:id="rId31">
        <w:r>
          <w:rPr>
            <w:color w:val="0000FF"/>
            <w:u w:val="single"/>
          </w:rPr>
          <w:t>Overlake Christian Church, 10/10/2024 12:00 pm - 6:00 pm</w:t>
        </w:r>
      </w:hyperlink>
    </w:p>
    <w:p>
      <w:hyperlink r:id="rId32">
        <w:r>
          <w:rPr>
            <w:color w:val="0000FF"/>
            <w:u w:val="single"/>
          </w:rPr>
          <w:t>Keller Williams Eastside Realty, 10/17/2024 9:00 am - 3:00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34">
        <w:r>
          <w:rPr>
            <w:color w:val="0000FF"/>
            <w:u w:val="single"/>
          </w:rPr>
          <w:t>City of Redmond, 10/24/2024 9:00 am - 3:00 pm</w:t>
        </w:r>
      </w:hyperlink>
    </w:p>
    <w:p>
      <w:hyperlink r:id="rId35">
        <w:r>
          <w:rPr>
            <w:color w:val="0000FF"/>
            <w:u w:val="single"/>
          </w:rPr>
          <w:t>Westpark Office Park, 10/25/2024 9:00 am - 3:00 pm</w:t>
        </w:r>
      </w:hyperlink>
    </w:p>
    <w:p>
      <w:hyperlink r:id="rId36">
        <w:r>
          <w:rPr>
            <w:color w:val="0000FF"/>
            <w:u w:val="single"/>
          </w:rPr>
          <w:t>Sequoyah Electric, 10/29/2024 8:00 am - 2:00 pm</w:t>
        </w:r>
      </w:hyperlink>
    </w:p>
    <w:p>
      <w:hyperlink r:id="rId3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10/31/2024</w:t>
      </w:r>
    </w:p>
    <w:p>
      <w:hyperlink r:id="rId38">
        <w:r>
          <w:rPr>
            <w:color w:val="0000FF"/>
            <w:u w:val="single"/>
          </w:rPr>
          <w:t>Starbucks Seattle, 10/01/2024 9:00 am - 3:00 pm</w:t>
        </w:r>
      </w:hyperlink>
    </w:p>
    <w:p>
      <w:hyperlink r:id="rId39">
        <w:r>
          <w:rPr>
            <w:color w:val="0000FF"/>
            <w:u w:val="single"/>
          </w:rPr>
          <w:t>US Bank Center, 10/01/2024 10:00 am - 4:00 pm</w:t>
        </w:r>
      </w:hyperlink>
    </w:p>
    <w:p>
      <w:hyperlink r:id="rId40">
        <w:r>
          <w:rPr>
            <w:color w:val="0000FF"/>
            <w:u w:val="single"/>
          </w:rPr>
          <w:t>Starbucks Seattle, 10/02/2024 9:00 am - 3:00 pm</w:t>
        </w:r>
      </w:hyperlink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43">
        <w:r>
          <w:rPr>
            <w:color w:val="0000FF"/>
            <w:u w:val="single"/>
          </w:rPr>
          <w:t>Seattle University, 10/08/2024 10:00 am - 4:00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47">
        <w:r>
          <w:rPr>
            <w:color w:val="0000FF"/>
            <w:u w:val="single"/>
          </w:rPr>
          <w:t>Symetra Center, 10/09/2024 9:00 am - 3:00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49">
        <w:r>
          <w:rPr>
            <w:color w:val="0000FF"/>
            <w:u w:val="single"/>
          </w:rPr>
          <w:t>Pop-Up @ Mount Baker Community Club, 10/10/2024 10:00 am - 4:00 pm</w:t>
        </w:r>
      </w:hyperlink>
    </w:p>
    <w:p>
      <w:hyperlink r:id="rId50">
        <w:r>
          <w:rPr>
            <w:color w:val="0000FF"/>
            <w:u w:val="single"/>
          </w:rPr>
          <w:t>Pop-Up @ Mount Baker Community Club, 10/11/2024 9:00 am - 3:00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4">
        <w:r>
          <w:rPr>
            <w:color w:val="0000FF"/>
            <w:u w:val="single"/>
          </w:rPr>
          <w:t>One and Two Union Square, 10/16/2024 9:00 am - 3:00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61">
        <w:r>
          <w:rPr>
            <w:color w:val="0000FF"/>
            <w:u w:val="single"/>
          </w:rPr>
          <w:t>901 Fifth Avenue Building, 10/24/2024 9:00 am - 3:00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hyperlink r:id="rId63">
        <w:r>
          <w:rPr>
            <w:color w:val="0000FF"/>
            <w:u w:val="single"/>
          </w:rPr>
          <w:t>Westlake Tower, 10/31/2024 9:00 am - 3:00 pm</w:t>
        </w:r>
      </w:hyperlink>
    </w:p>
    <w:p>
      <w:hyperlink r:id="rId64">
        <w:r>
          <w:rPr>
            <w:color w:val="0000FF"/>
            <w:u w:val="single"/>
          </w:rPr>
          <w:t>QFC Corporate Office Bellevue, 10/31/2024 9:30 am - 3:30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66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10/31/2024</w:t>
      </w:r>
    </w:p>
    <w:p>
      <w:hyperlink r:id="rId38">
        <w:r>
          <w:rPr>
            <w:color w:val="0000FF"/>
            <w:u w:val="single"/>
          </w:rPr>
          <w:t>Starbucks Seattle, 10/01/2024 9:00 am - 3:00 pm</w:t>
        </w:r>
      </w:hyperlink>
    </w:p>
    <w:p>
      <w:hyperlink r:id="rId40">
        <w:r>
          <w:rPr>
            <w:color w:val="0000FF"/>
            <w:u w:val="single"/>
          </w:rPr>
          <w:t>Starbucks Seattle, 10/02/2024 9:00 am - 3:00 pm</w:t>
        </w:r>
      </w:hyperlink>
    </w:p>
    <w:p>
      <w:hyperlink r:id="rId67">
        <w:r>
          <w:rPr>
            <w:color w:val="0000FF"/>
            <w:u w:val="single"/>
          </w:rPr>
          <w:t>Georgetown Morgue Haunted House, 10/04/2024 6:00 pm - 11:30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49">
        <w:r>
          <w:rPr>
            <w:color w:val="0000FF"/>
            <w:u w:val="single"/>
          </w:rPr>
          <w:t>Pop-Up @ Mount Baker Community Club, 10/10/2024 10:00 am - 4:00 pm</w:t>
        </w:r>
      </w:hyperlink>
    </w:p>
    <w:p>
      <w:hyperlink r:id="rId50">
        <w:r>
          <w:rPr>
            <w:color w:val="0000FF"/>
            <w:u w:val="single"/>
          </w:rPr>
          <w:t>Pop-Up @ Mount Baker Community Club, 10/11/2024 9:00 am - 3:00 pm</w:t>
        </w:r>
      </w:hyperlink>
    </w:p>
    <w:p>
      <w:hyperlink r:id="rId68">
        <w:r>
          <w:rPr>
            <w:color w:val="0000FF"/>
            <w:u w:val="single"/>
          </w:rPr>
          <w:t>Georgetown Morgue Haunted House, 10/11/2024 6:00 pm - 11:30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pPr>
        <w:pStyle w:val="Heading1"/>
      </w:pPr>
      <w:r>
        <w:t>The Combine Blood Drives through 10/31/2024</w:t>
      </w:r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69">
        <w:r>
          <w:rPr>
            <w:color w:val="0000FF"/>
            <w:u w:val="single"/>
          </w:rPr>
          <w:t>Sunset Hill Community Hall, 10/03/2024 11:00 am - 5:00 pm</w:t>
        </w:r>
      </w:hyperlink>
    </w:p>
    <w:p>
      <w:hyperlink r:id="rId70">
        <w:r>
          <w:rPr>
            <w:color w:val="0000FF"/>
            <w:u w:val="single"/>
          </w:rPr>
          <w:t>Sunset Hill Community Hall, 10/04/2024 9:00 am - 3:00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71">
        <w:r>
          <w:rPr>
            <w:color w:val="0000FF"/>
            <w:u w:val="single"/>
          </w:rPr>
          <w:t>Fircrest School - WA State of Social &amp; Health Services Dept, 10/30/2024 9:00 am - 3:00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10/31/2024</w:t>
      </w:r>
    </w:p>
    <w:p>
      <w:hyperlink r:id="rId12">
        <w:r>
          <w:rPr>
            <w:color w:val="0000FF"/>
            <w:u w:val="single"/>
          </w:rPr>
          <w:t>Northshore YMCA, 10/01/2024 10:00 am - 4:00 pm</w:t>
        </w:r>
      </w:hyperlink>
    </w:p>
    <w:p>
      <w:hyperlink r:id="rId24">
        <w:r>
          <w:rPr>
            <w:color w:val="0000FF"/>
            <w:u w:val="single"/>
          </w:rPr>
          <w:t>Shoreline School District, 10/02/2024 10:00 am - 4:00 pm</w:t>
        </w:r>
      </w:hyperlink>
    </w:p>
    <w:p>
      <w:hyperlink r:id="rId13">
        <w:r>
          <w:rPr>
            <w:color w:val="0000FF"/>
            <w:u w:val="single"/>
          </w:rPr>
          <w:t>Parklands North Creek, 10/03/2024 9:00 am - 3:00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15">
        <w:r>
          <w:rPr>
            <w:color w:val="0000FF"/>
            <w:u w:val="single"/>
          </w:rPr>
          <w:t>Thermo Fisher Scientific, 10/10/2024 9:00 am - 3:00 pm</w:t>
        </w:r>
      </w:hyperlink>
    </w:p>
    <w:p>
      <w:hyperlink r:id="rId16">
        <w:r>
          <w:rPr>
            <w:color w:val="0000FF"/>
            <w:u w:val="single"/>
          </w:rPr>
          <w:t>Northview Corporate Center, 10/15/2024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10/21/2024 10:00 am - 4:00 pm</w:t>
        </w:r>
      </w:hyperlink>
    </w:p>
    <w:p>
      <w:hyperlink r:id="rId21">
        <w:r>
          <w:rPr>
            <w:color w:val="0000FF"/>
            <w:u w:val="single"/>
          </w:rPr>
          <w:t>City of Bothell, 10/28/2024 9:00 am - 4:00 pm</w:t>
        </w:r>
      </w:hyperlink>
    </w:p>
    <w:p>
      <w:hyperlink r:id="rId20">
        <w:r>
          <w:rPr>
            <w:color w:val="0000FF"/>
            <w:u w:val="single"/>
          </w:rPr>
          <w:t>Verathon, 10/28/2024 9:00 am - 3:00 pm</w:t>
        </w:r>
      </w:hyperlink>
    </w:p>
    <w:p>
      <w:hyperlink r:id="rId19">
        <w:r>
          <w:rPr>
            <w:color w:val="0000FF"/>
            <w:u w:val="single"/>
          </w:rPr>
          <w:t>Lockheed Martin, 10/28/2024 9:00 am - 3:00 pm</w:t>
        </w:r>
      </w:hyperlink>
    </w:p>
    <w:p>
      <w:hyperlink r:id="rId22">
        <w:r>
          <w:rPr>
            <w:color w:val="0000FF"/>
            <w:u w:val="single"/>
          </w:rPr>
          <w:t>Canyon Park Business Park, 10/28/2024 12:00 pm - 6:00 pm</w:t>
        </w:r>
      </w:hyperlink>
    </w:p>
    <w:p>
      <w:hyperlink r:id="rId23">
        <w:r>
          <w:rPr>
            <w:color w:val="0000FF"/>
            <w:u w:val="single"/>
          </w:rPr>
          <w:t>City of Bothell, 10/29/2024 8:30 am - 2:30 pm</w:t>
        </w:r>
      </w:hyperlink>
    </w:p>
    <w:p>
      <w:hyperlink r:id="rId71">
        <w:r>
          <w:rPr>
            <w:color w:val="0000FF"/>
            <w:u w:val="single"/>
          </w:rPr>
          <w:t>Fircrest School - WA State of Social &amp; Health Services Dept, 10/30/2024 9:00 am - 3:00 pm</w:t>
        </w:r>
      </w:hyperlink>
    </w:p>
    <w:p>
      <w:pPr>
        <w:pStyle w:val="Heading1"/>
      </w:pPr>
      <w:r>
        <w:t>Flash, Valhalla Blood Drives through 10/31/2024</w:t>
      </w:r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24">
        <w:r>
          <w:rPr>
            <w:color w:val="0000FF"/>
            <w:u w:val="single"/>
          </w:rPr>
          <w:t>Shoreline School District, 10/02/2024 10:00 am - 4:00 pm</w:t>
        </w:r>
      </w:hyperlink>
    </w:p>
    <w:p>
      <w:hyperlink r:id="rId69">
        <w:r>
          <w:rPr>
            <w:color w:val="0000FF"/>
            <w:u w:val="single"/>
          </w:rPr>
          <w:t>Sunset Hill Community Hall, 10/03/2024 11:00 am - 5:00 pm</w:t>
        </w:r>
      </w:hyperlink>
    </w:p>
    <w:p>
      <w:hyperlink r:id="rId70">
        <w:r>
          <w:rPr>
            <w:color w:val="0000FF"/>
            <w:u w:val="single"/>
          </w:rPr>
          <w:t>Sunset Hill Community Hall, 10/04/2024 9:00 am - 3:00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71">
        <w:r>
          <w:rPr>
            <w:color w:val="0000FF"/>
            <w:u w:val="single"/>
          </w:rPr>
          <w:t>Fircrest School - WA State of Social &amp; Health Services Dept, 10/30/2024 9:00 am - 3:00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10/31/2024</w:t>
      </w:r>
    </w:p>
    <w:p>
      <w:hyperlink r:id="rId39">
        <w:r>
          <w:rPr>
            <w:color w:val="0000FF"/>
            <w:u w:val="single"/>
          </w:rPr>
          <w:t>US Bank Center, 10/01/2024 10:00 am - 4:00 pm</w:t>
        </w:r>
      </w:hyperlink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69">
        <w:r>
          <w:rPr>
            <w:color w:val="0000FF"/>
            <w:u w:val="single"/>
          </w:rPr>
          <w:t>Sunset Hill Community Hall, 10/03/2024 11:00 am - 5:00 pm</w:t>
        </w:r>
      </w:hyperlink>
    </w:p>
    <w:p>
      <w:hyperlink r:id="rId70">
        <w:r>
          <w:rPr>
            <w:color w:val="0000FF"/>
            <w:u w:val="single"/>
          </w:rPr>
          <w:t>Sunset Hill Community Hall, 10/04/2024 9:00 am - 3:00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3">
        <w:r>
          <w:rPr>
            <w:color w:val="0000FF"/>
            <w:u w:val="single"/>
          </w:rPr>
          <w:t>Seattle University,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54">
        <w:r>
          <w:rPr>
            <w:color w:val="0000FF"/>
            <w:u w:val="single"/>
          </w:rPr>
          <w:t>One and Two Union Square, 10/16/2024 9:00 am - 3:00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61">
        <w:r>
          <w:rPr>
            <w:color w:val="0000FF"/>
            <w:u w:val="single"/>
          </w:rPr>
          <w:t>901 Fifth Avenue Building, 10/24/2024 9:00 am - 3:00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hyperlink r:id="rId63">
        <w:r>
          <w:rPr>
            <w:color w:val="0000FF"/>
            <w:u w:val="single"/>
          </w:rPr>
          <w:t>Westlake Tower, 10/31/2024 9:00 am - 3:00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hyperlink r:id="rId66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10/31/2024</w:t>
      </w:r>
    </w:p>
    <w:p>
      <w:hyperlink r:id="rId24">
        <w:r>
          <w:rPr>
            <w:color w:val="0000FF"/>
            <w:u w:val="single"/>
          </w:rPr>
          <w:t>Shoreline School District, 10/02/2024 10:00 am - 4:00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15">
        <w:r>
          <w:rPr>
            <w:color w:val="0000FF"/>
            <w:u w:val="single"/>
          </w:rPr>
          <w:t>Thermo Fisher Scientific, 10/10/2024 9:00 am - 3:00 pm</w:t>
        </w:r>
      </w:hyperlink>
    </w:p>
    <w:p>
      <w:hyperlink r:id="rId16">
        <w:r>
          <w:rPr>
            <w:color w:val="0000FF"/>
            <w:u w:val="single"/>
          </w:rPr>
          <w:t>Northview Corporate Center, 10/15/2024 9:00 am - 3:00 pm</w:t>
        </w:r>
      </w:hyperlink>
    </w:p>
    <w:p>
      <w:hyperlink r:id="rId17">
        <w:r>
          <w:rPr>
            <w:color w:val="0000FF"/>
            <w:u w:val="single"/>
          </w:rPr>
          <w:t>Alderwood Mall, 10/19/2024 11:00 am - 5:00 pm</w:t>
        </w:r>
      </w:hyperlink>
    </w:p>
    <w:p>
      <w:hyperlink r:id="rId18">
        <w:r>
          <w:rPr>
            <w:color w:val="0000FF"/>
            <w:u w:val="single"/>
          </w:rPr>
          <w:t>Orangetheory Fitness Bothell, 10/21/2024 10:00 am - 4:00 pm</w:t>
        </w:r>
      </w:hyperlink>
    </w:p>
    <w:p>
      <w:hyperlink r:id="rId19">
        <w:r>
          <w:rPr>
            <w:color w:val="0000FF"/>
            <w:u w:val="single"/>
          </w:rPr>
          <w:t>Lockheed Martin, 10/28/2024 9:00 am - 3:00 pm</w:t>
        </w:r>
      </w:hyperlink>
    </w:p>
    <w:p>
      <w:hyperlink r:id="rId71">
        <w:r>
          <w:rPr>
            <w:color w:val="0000FF"/>
            <w:u w:val="single"/>
          </w:rPr>
          <w:t>Fircrest School - WA State of Social &amp; Health Services Dept, 10/30/2024 9:00 am - 3:00 pm</w:t>
        </w:r>
      </w:hyperlink>
    </w:p>
    <w:p>
      <w:hyperlink r:id="rId25">
        <w:r>
          <w:rPr>
            <w:color w:val="0000FF"/>
            <w:u w:val="single"/>
          </w:rPr>
          <w:t>Edmonds Waterfront Center, 10/30/2024 9:30 am - 4:30 pm</w:t>
        </w:r>
      </w:hyperlink>
    </w:p>
    <w:p>
      <w:hyperlink r:id="rId26">
        <w:r>
          <w:rPr>
            <w:color w:val="0000FF"/>
            <w:u w:val="single"/>
          </w:rPr>
          <w:t>Edmonds Waterfront Center, 10/31/2024 9:30 am - 4:30 pm</w:t>
        </w:r>
      </w:hyperlink>
    </w:p>
    <w:p>
      <w:hyperlink r:id="rId27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10/31/2024</w:t>
      </w:r>
    </w:p>
    <w:p>
      <w:hyperlink r:id="rId28">
        <w:r>
          <w:rPr>
            <w:color w:val="0000FF"/>
            <w:u w:val="single"/>
          </w:rPr>
          <w:t>Northwest University, 10/01/2024 10:00 am - 4:00 pm</w:t>
        </w:r>
      </w:hyperlink>
    </w:p>
    <w:p>
      <w:hyperlink r:id="rId29">
        <w:r>
          <w:rPr>
            <w:color w:val="0000FF"/>
            <w:u w:val="single"/>
          </w:rPr>
          <w:t>Church of the Holy Cross, 10/04/2024 9:00 am - 4:00 pm</w:t>
        </w:r>
      </w:hyperlink>
    </w:p>
    <w:p>
      <w:hyperlink r:id="rId30">
        <w:r>
          <w:rPr>
            <w:color w:val="0000FF"/>
            <w:u w:val="single"/>
          </w:rPr>
          <w:t>Church of the Holy Cross, 10/05/2024 9:00 am - 4:00 pm</w:t>
        </w:r>
      </w:hyperlink>
    </w:p>
    <w:p>
      <w:hyperlink r:id="rId47">
        <w:r>
          <w:rPr>
            <w:color w:val="0000FF"/>
            <w:u w:val="single"/>
          </w:rPr>
          <w:t>Symetra Center, 10/09/2024 9:00 am - 3:00 pm</w:t>
        </w:r>
      </w:hyperlink>
    </w:p>
    <w:p>
      <w:hyperlink r:id="rId31">
        <w:r>
          <w:rPr>
            <w:color w:val="0000FF"/>
            <w:u w:val="single"/>
          </w:rPr>
          <w:t>Overlake Christian Church, 10/10/2024 12:00 pm - 6:00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32">
        <w:r>
          <w:rPr>
            <w:color w:val="0000FF"/>
            <w:u w:val="single"/>
          </w:rPr>
          <w:t>Keller Williams Eastside Realty, 10/17/2024 9:00 am - 3:00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34">
        <w:r>
          <w:rPr>
            <w:color w:val="0000FF"/>
            <w:u w:val="single"/>
          </w:rPr>
          <w:t>City of Redmond, 10/24/2024 9:00 am - 3:00 pm</w:t>
        </w:r>
      </w:hyperlink>
    </w:p>
    <w:p>
      <w:hyperlink r:id="rId35">
        <w:r>
          <w:rPr>
            <w:color w:val="0000FF"/>
            <w:u w:val="single"/>
          </w:rPr>
          <w:t>Westpark Office Park, 10/25/2024 9:00 am - 3:00 pm</w:t>
        </w:r>
      </w:hyperlink>
    </w:p>
    <w:p>
      <w:hyperlink r:id="rId36">
        <w:r>
          <w:rPr>
            <w:color w:val="0000FF"/>
            <w:u w:val="single"/>
          </w:rPr>
          <w:t>Sequoyah Electric, 10/29/2024 8:00 am - 2:00 pm</w:t>
        </w:r>
      </w:hyperlink>
    </w:p>
    <w:p>
      <w:hyperlink r:id="rId64">
        <w:r>
          <w:rPr>
            <w:color w:val="0000FF"/>
            <w:u w:val="single"/>
          </w:rPr>
          <w:t>QFC Corporate Office Bellevue, 10/31/2024 9:30 am - 3:30 pm</w:t>
        </w:r>
      </w:hyperlink>
    </w:p>
    <w:p>
      <w:hyperlink r:id="rId3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10/31/2024</w:t>
      </w:r>
    </w:p>
    <w:p>
      <w:hyperlink r:id="rId38">
        <w:r>
          <w:rPr>
            <w:color w:val="0000FF"/>
            <w:u w:val="single"/>
          </w:rPr>
          <w:t>Starbucks Seattle, 10/01/2024 9:00 am - 3:00 pm</w:t>
        </w:r>
      </w:hyperlink>
    </w:p>
    <w:p>
      <w:hyperlink r:id="rId39">
        <w:r>
          <w:rPr>
            <w:color w:val="0000FF"/>
            <w:u w:val="single"/>
          </w:rPr>
          <w:t>US Bank Center, 10/01/2024 10:00 am - 4:00 pm</w:t>
        </w:r>
      </w:hyperlink>
    </w:p>
    <w:p>
      <w:hyperlink r:id="rId40">
        <w:r>
          <w:rPr>
            <w:color w:val="0000FF"/>
            <w:u w:val="single"/>
          </w:rPr>
          <w:t>Starbucks Seattle, 10/02/2024 9:00 am - 3:00 pm</w:t>
        </w:r>
      </w:hyperlink>
    </w:p>
    <w:p>
      <w:hyperlink r:id="rId67">
        <w:r>
          <w:rPr>
            <w:color w:val="0000FF"/>
            <w:u w:val="single"/>
          </w:rPr>
          <w:t>Georgetown Morgue Haunted House, 10/04/2024 6:00 pm - 11:30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73">
        <w:r>
          <w:rPr>
            <w:color w:val="0000FF"/>
            <w:u w:val="single"/>
          </w:rPr>
          <w:t>Pop-Up @ West Seattle, 10/07/2024 9:30 am - 4:30 pm</w:t>
        </w:r>
      </w:hyperlink>
    </w:p>
    <w:p>
      <w:hyperlink r:id="rId74">
        <w:r>
          <w:rPr>
            <w:color w:val="0000FF"/>
            <w:u w:val="single"/>
          </w:rPr>
          <w:t>Pop-Up @ West Seattle, 10/08/2024 9:00 am - 4:00 pm</w:t>
        </w:r>
      </w:hyperlink>
    </w:p>
    <w:p>
      <w:hyperlink r:id="rId43">
        <w:r>
          <w:rPr>
            <w:color w:val="0000FF"/>
            <w:u w:val="single"/>
          </w:rPr>
          <w:t>Seattle University, 10/08/2024 10:00 am - 4:00 pm</w:t>
        </w:r>
      </w:hyperlink>
    </w:p>
    <w:p>
      <w:hyperlink r:id="rId75">
        <w:r>
          <w:rPr>
            <w:color w:val="0000FF"/>
            <w:u w:val="single"/>
          </w:rPr>
          <w:t>Pop-Up @ West Seattle, 10/09/2024 9:00 am - 4:00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9">
        <w:r>
          <w:rPr>
            <w:color w:val="0000FF"/>
            <w:u w:val="single"/>
          </w:rPr>
          <w:t>Pop-Up @ Mount Baker Community Club, 10/10/2024 10:00 am - 4:00 pm</w:t>
        </w:r>
      </w:hyperlink>
    </w:p>
    <w:p>
      <w:hyperlink r:id="rId50">
        <w:r>
          <w:rPr>
            <w:color w:val="0000FF"/>
            <w:u w:val="single"/>
          </w:rPr>
          <w:t>Pop-Up @ Mount Baker Community Club, 10/11/2024 9:00 am - 3:00 pm</w:t>
        </w:r>
      </w:hyperlink>
    </w:p>
    <w:p>
      <w:hyperlink r:id="rId68">
        <w:r>
          <w:rPr>
            <w:color w:val="0000FF"/>
            <w:u w:val="single"/>
          </w:rPr>
          <w:t>Georgetown Morgue Haunted House, 10/11/2024 6:00 pm - 11:30 pm</w:t>
        </w:r>
      </w:hyperlink>
    </w:p>
    <w:p>
      <w:hyperlink r:id="rId76">
        <w:r>
          <w:rPr>
            <w:color w:val="0000FF"/>
            <w:u w:val="single"/>
          </w:rPr>
          <w:t>Pop-Up @ West Seattle, 10/14/2024 9:30 am - 4:30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77">
        <w:r>
          <w:rPr>
            <w:color w:val="0000FF"/>
            <w:u w:val="single"/>
          </w:rPr>
          <w:t>Pop-Up @ West Seattle, 10/15/2024 9:00 am - 4:00 pm</w:t>
        </w:r>
      </w:hyperlink>
    </w:p>
    <w:p>
      <w:hyperlink r:id="rId54">
        <w:r>
          <w:rPr>
            <w:color w:val="0000FF"/>
            <w:u w:val="single"/>
          </w:rPr>
          <w:t>One and Two Union Square, 10/16/2024 9:00 am - 3:00 pm</w:t>
        </w:r>
      </w:hyperlink>
    </w:p>
    <w:p>
      <w:hyperlink r:id="rId61">
        <w:r>
          <w:rPr>
            <w:color w:val="0000FF"/>
            <w:u w:val="single"/>
          </w:rPr>
          <w:t>901 Fifth Avenue Building, 10/24/2024 9:00 am - 3:00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hyperlink r:id="rId63">
        <w:r>
          <w:rPr>
            <w:color w:val="0000FF"/>
            <w:u w:val="single"/>
          </w:rPr>
          <w:t>Westlake Tower, 10/31/2024 9:00 am - 3:00 pm</w:t>
        </w:r>
      </w:hyperlink>
    </w:p>
    <w:p>
      <w:hyperlink r:id="rId66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10/31/2024</w:t>
      </w:r>
    </w:p>
    <w:p>
      <w:hyperlink r:id="rId9">
        <w:r>
          <w:rPr>
            <w:color w:val="0000FF"/>
            <w:u w:val="single"/>
          </w:rPr>
          <w:t>Top Pot Doughnuts Issaquah, 10/18/2024 11:00 am - 5:00 pm</w:t>
        </w:r>
      </w:hyperlink>
    </w:p>
    <w:p>
      <w:hyperlink r:id="rId78">
        <w:r>
          <w:rPr>
            <w:color w:val="0000FF"/>
            <w:u w:val="single"/>
          </w:rPr>
          <w:t>Mary Queen of Peace, 10/21/2024 10:00 am - 4:00 pm</w:t>
        </w:r>
      </w:hyperlink>
    </w:p>
    <w:p>
      <w:hyperlink r:id="rId79">
        <w:r>
          <w:rPr>
            <w:color w:val="0000FF"/>
            <w:u w:val="single"/>
          </w:rPr>
          <w:t>Mary Queen of Peace, 10/22/2024 10:00 am - 4:00 pm</w:t>
        </w:r>
      </w:hyperlink>
    </w:p>
    <w:p>
      <w:hyperlink r:id="rId10">
        <w:r>
          <w:rPr>
            <w:color w:val="0000FF"/>
            <w:u w:val="single"/>
          </w:rPr>
          <w:t>Issaquah - Church of Jesus Christ of Latter-Day Saints Community Blood Drive, 10/28/2024 9:00 am - 4:00 pm</w:t>
        </w:r>
      </w:hyperlink>
    </w:p>
    <w:p>
      <w:hyperlink r:id="rId80">
        <w:r>
          <w:rPr>
            <w:color w:val="0000FF"/>
            <w:u w:val="single"/>
          </w:rPr>
          <w:t>Sammamish Hills Lutheran Church, 10/29/2024 9:00 am - 3:00 pm</w:t>
        </w:r>
      </w:hyperlink>
    </w:p>
    <w:p>
      <w:hyperlink r:id="rId11">
        <w:r>
          <w:rPr>
            <w:color w:val="0000FF"/>
            <w:u w:val="single"/>
          </w:rPr>
          <w:t>Issaquah - Church of Jesus Christ of Latter-Day Saints Community Blood Drive, 10/29/2024 9:00 am - 4:00 pm</w:t>
        </w:r>
      </w:hyperlink>
    </w:p>
    <w:p>
      <w:pPr>
        <w:pStyle w:val="Heading1"/>
      </w:pPr>
      <w:r>
        <w:t>Mohai, Space Needle Blood Drives through 10/31/2024</w:t>
      </w:r>
    </w:p>
    <w:p>
      <w:hyperlink r:id="rId38">
        <w:r>
          <w:rPr>
            <w:color w:val="0000FF"/>
            <w:u w:val="single"/>
          </w:rPr>
          <w:t>Starbucks Seattle, 10/01/2024 9:00 am - 3:00 pm</w:t>
        </w:r>
      </w:hyperlink>
    </w:p>
    <w:p>
      <w:hyperlink r:id="rId39">
        <w:r>
          <w:rPr>
            <w:color w:val="0000FF"/>
            <w:u w:val="single"/>
          </w:rPr>
          <w:t>US Bank Center, 10/01/2024 10:00 am - 4:00 pm</w:t>
        </w:r>
      </w:hyperlink>
    </w:p>
    <w:p>
      <w:hyperlink r:id="rId40">
        <w:r>
          <w:rPr>
            <w:color w:val="0000FF"/>
            <w:u w:val="single"/>
          </w:rPr>
          <w:t>Starbucks Seattle, 10/02/2024 9:00 am - 3:00 pm</w:t>
        </w:r>
      </w:hyperlink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69">
        <w:r>
          <w:rPr>
            <w:color w:val="0000FF"/>
            <w:u w:val="single"/>
          </w:rPr>
          <w:t>Sunset Hill Community Hall, 10/03/2024 11:00 am - 5:00 pm</w:t>
        </w:r>
      </w:hyperlink>
    </w:p>
    <w:p>
      <w:hyperlink r:id="rId70">
        <w:r>
          <w:rPr>
            <w:color w:val="0000FF"/>
            <w:u w:val="single"/>
          </w:rPr>
          <w:t>Sunset Hill Community Hall, 10/04/2024 9:00 am - 3:00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73">
        <w:r>
          <w:rPr>
            <w:color w:val="0000FF"/>
            <w:u w:val="single"/>
          </w:rPr>
          <w:t>Pop-Up @ West Seattle, 10/07/2024 9:30 am - 4:30 pm</w:t>
        </w:r>
      </w:hyperlink>
    </w:p>
    <w:p>
      <w:hyperlink r:id="rId74">
        <w:r>
          <w:rPr>
            <w:color w:val="0000FF"/>
            <w:u w:val="single"/>
          </w:rPr>
          <w:t>Pop-Up @ West Seattle, 10/08/2024 9:00 am - 4:00 pm</w:t>
        </w:r>
      </w:hyperlink>
    </w:p>
    <w:p>
      <w:hyperlink r:id="rId43">
        <w:r>
          <w:rPr>
            <w:color w:val="0000FF"/>
            <w:u w:val="single"/>
          </w:rPr>
          <w:t>Seattle University, 10/08/2024 10:00 am - 4:00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75">
        <w:r>
          <w:rPr>
            <w:color w:val="0000FF"/>
            <w:u w:val="single"/>
          </w:rPr>
          <w:t>Pop-Up @ West Seattle, 10/09/2024 9:00 am - 4:00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49">
        <w:r>
          <w:rPr>
            <w:color w:val="0000FF"/>
            <w:u w:val="single"/>
          </w:rPr>
          <w:t>Pop-Up @ Mount Baker Community Club, 10/10/2024 10:00 am - 4:00 pm</w:t>
        </w:r>
      </w:hyperlink>
    </w:p>
    <w:p>
      <w:hyperlink r:id="rId50">
        <w:r>
          <w:rPr>
            <w:color w:val="0000FF"/>
            <w:u w:val="single"/>
          </w:rPr>
          <w:t>Pop-Up @ Mount Baker Community Club, 10/11/2024 9:00 am - 3:00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76">
        <w:r>
          <w:rPr>
            <w:color w:val="0000FF"/>
            <w:u w:val="single"/>
          </w:rPr>
          <w:t>Pop-Up @ West Seattle, 10/14/2024 9:30 am - 4:30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77">
        <w:r>
          <w:rPr>
            <w:color w:val="0000FF"/>
            <w:u w:val="single"/>
          </w:rPr>
          <w:t>Pop-Up @ West Seattle, 10/15/2024 9:00 am - 4:00 pm</w:t>
        </w:r>
      </w:hyperlink>
    </w:p>
    <w:p>
      <w:hyperlink r:id="rId54">
        <w:r>
          <w:rPr>
            <w:color w:val="0000FF"/>
            <w:u w:val="single"/>
          </w:rPr>
          <w:t>One and Two Union Square, 10/16/2024 9:00 am - 3:00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61">
        <w:r>
          <w:rPr>
            <w:color w:val="0000FF"/>
            <w:u w:val="single"/>
          </w:rPr>
          <w:t>901 Fifth Avenue Building, 10/24/2024 9:00 am - 3:00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hyperlink r:id="rId63">
        <w:r>
          <w:rPr>
            <w:color w:val="0000FF"/>
            <w:u w:val="single"/>
          </w:rPr>
          <w:t>Westlake Tower, 10/31/2024 9:00 am - 3:00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66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10/31/2024</w:t>
      </w:r>
    </w:p>
    <w:p>
      <w:hyperlink r:id="rId39">
        <w:r>
          <w:rPr>
            <w:color w:val="0000FF"/>
            <w:u w:val="single"/>
          </w:rPr>
          <w:t>US Bank Center, 10/01/2024 10:00 am - 4:00 pm</w:t>
        </w:r>
      </w:hyperlink>
    </w:p>
    <w:p>
      <w:hyperlink r:id="rId41">
        <w:r>
          <w:rPr>
            <w:color w:val="0000FF"/>
            <w:u w:val="single"/>
          </w:rPr>
          <w:t>UW Tower, 10/02/2024 9:30 am - 3:30 pm</w:t>
        </w:r>
      </w:hyperlink>
    </w:p>
    <w:p>
      <w:hyperlink r:id="rId69">
        <w:r>
          <w:rPr>
            <w:color w:val="0000FF"/>
            <w:u w:val="single"/>
          </w:rPr>
          <w:t>Sunset Hill Community Hall, 10/03/2024 11:00 am - 5:00 pm</w:t>
        </w:r>
      </w:hyperlink>
    </w:p>
    <w:p>
      <w:hyperlink r:id="rId70">
        <w:r>
          <w:rPr>
            <w:color w:val="0000FF"/>
            <w:u w:val="single"/>
          </w:rPr>
          <w:t>Sunset Hill Community Hall, 10/04/2024 9:00 am - 3:00 pm</w:t>
        </w:r>
      </w:hyperlink>
    </w:p>
    <w:p>
      <w:hyperlink r:id="rId42">
        <w:r>
          <w:rPr>
            <w:color w:val="0000FF"/>
            <w:u w:val="single"/>
          </w:rPr>
          <w:t>KEXP, 10/07/2024 9:00 am - 3:00 pm</w:t>
        </w:r>
      </w:hyperlink>
    </w:p>
    <w:p>
      <w:hyperlink r:id="rId44">
        <w:r>
          <w:rPr>
            <w:color w:val="0000FF"/>
            <w:u w:val="single"/>
          </w:rPr>
          <w:t>UW Hans Rosling Center for Population Health, 10/08/2024 10:00 am - 4:00 pm</w:t>
        </w:r>
      </w:hyperlink>
    </w:p>
    <w:p>
      <w:hyperlink r:id="rId43">
        <w:r>
          <w:rPr>
            <w:color w:val="0000FF"/>
            <w:u w:val="single"/>
          </w:rPr>
          <w:t>Seattle University, 10/08/2024 10:00 am - 4:00 pm</w:t>
        </w:r>
      </w:hyperlink>
    </w:p>
    <w:p>
      <w:hyperlink r:id="rId45">
        <w:r>
          <w:rPr>
            <w:color w:val="0000FF"/>
            <w:u w:val="single"/>
          </w:rPr>
          <w:t>400 Fairview Ave Building, 10/09/2024 9:00 am - 3:00 pm</w:t>
        </w:r>
      </w:hyperlink>
    </w:p>
    <w:p>
      <w:hyperlink r:id="rId46">
        <w:r>
          <w:rPr>
            <w:color w:val="0000FF"/>
            <w:u w:val="single"/>
          </w:rPr>
          <w:t>Harborview Medical Center, 10/09/2024 9:00 am - 3:00 pm</w:t>
        </w:r>
      </w:hyperlink>
    </w:p>
    <w:p>
      <w:hyperlink r:id="rId48">
        <w:r>
          <w:rPr>
            <w:color w:val="0000FF"/>
            <w:u w:val="single"/>
          </w:rPr>
          <w:t>UW Health Sciences, 10/09/2024 10:00 am - 4:00 pm</w:t>
        </w:r>
      </w:hyperlink>
    </w:p>
    <w:p>
      <w:hyperlink r:id="rId51">
        <w:r>
          <w:rPr>
            <w:color w:val="0000FF"/>
            <w:u w:val="single"/>
          </w:rPr>
          <w:t>Seattle Community Church, 10/13/2024 9:00 am - 3:00 pm</w:t>
        </w:r>
      </w:hyperlink>
    </w:p>
    <w:p>
      <w:hyperlink r:id="rId53">
        <w:r>
          <w:rPr>
            <w:color w:val="0000FF"/>
            <w:u w:val="single"/>
          </w:rPr>
          <w:t>Seattle Opera, 10/14/2024 10:00 am - 4:00 pm</w:t>
        </w:r>
      </w:hyperlink>
    </w:p>
    <w:p>
      <w:hyperlink r:id="rId52">
        <w:r>
          <w:rPr>
            <w:color w:val="0000FF"/>
            <w:u w:val="single"/>
          </w:rPr>
          <w:t>Providence Swedish Cherry Hill, 10/14/2024 10:00 am - 4:00 pm</w:t>
        </w:r>
      </w:hyperlink>
    </w:p>
    <w:p>
      <w:hyperlink r:id="rId54">
        <w:r>
          <w:rPr>
            <w:color w:val="0000FF"/>
            <w:u w:val="single"/>
          </w:rPr>
          <w:t>One and Two Union Square, 10/16/2024 9:00 am - 3:00 pm</w:t>
        </w:r>
      </w:hyperlink>
    </w:p>
    <w:p>
      <w:hyperlink r:id="rId55">
        <w:r>
          <w:rPr>
            <w:color w:val="0000FF"/>
            <w:u w:val="single"/>
          </w:rPr>
          <w:t>UW Health Sciences, 10/17/2024 10:00 am - 4:00 pm</w:t>
        </w:r>
      </w:hyperlink>
    </w:p>
    <w:p>
      <w:hyperlink r:id="rId56">
        <w:r>
          <w:rPr>
            <w:color w:val="0000FF"/>
            <w:u w:val="single"/>
          </w:rPr>
          <w:t>UW Health Sciences, 10/21/2024 10:00 am - 4:00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58">
        <w:r>
          <w:rPr>
            <w:color w:val="0000FF"/>
            <w:u w:val="single"/>
          </w:rPr>
          <w:t>Adobe, 10/22/2024 9:00 am - 3:00 pm</w:t>
        </w:r>
      </w:hyperlink>
    </w:p>
    <w:p>
      <w:hyperlink r:id="rId59">
        <w:r>
          <w:rPr>
            <w:color w:val="0000FF"/>
            <w:u w:val="single"/>
          </w:rPr>
          <w:t>Assumption Catholic Church, 10/22/2024 12:00 pm - 6:00 pm</w:t>
        </w:r>
      </w:hyperlink>
    </w:p>
    <w:p>
      <w:hyperlink r:id="rId60">
        <w:r>
          <w:rPr>
            <w:color w:val="0000FF"/>
            <w:u w:val="single"/>
          </w:rPr>
          <w:t>Providence Swedish Ballard, 10/23/2024 9:00 am - 3:00 pm</w:t>
        </w:r>
      </w:hyperlink>
    </w:p>
    <w:p>
      <w:hyperlink r:id="rId61">
        <w:r>
          <w:rPr>
            <w:color w:val="0000FF"/>
            <w:u w:val="single"/>
          </w:rPr>
          <w:t>901 Fifth Avenue Building, 10/24/2024 9:00 am - 3:00 pm</w:t>
        </w:r>
      </w:hyperlink>
    </w:p>
    <w:p>
      <w:hyperlink r:id="rId62">
        <w:r>
          <w:rPr>
            <w:color w:val="0000FF"/>
            <w:u w:val="single"/>
          </w:rPr>
          <w:t>Garfield High School, 10/31/2024 8:45 am - 2:45 pm</w:t>
        </w:r>
      </w:hyperlink>
    </w:p>
    <w:p>
      <w:hyperlink r:id="rId63">
        <w:r>
          <w:rPr>
            <w:color w:val="0000FF"/>
            <w:u w:val="single"/>
          </w:rPr>
          <w:t>Westlake Tower, 10/31/2024 9:00 am - 3:00 pm</w:t>
        </w:r>
      </w:hyperlink>
    </w:p>
    <w:p>
      <w:hyperlink r:id="rId65">
        <w:r>
          <w:rPr>
            <w:color w:val="0000FF"/>
            <w:u w:val="single"/>
          </w:rPr>
          <w:t>UW Health Sciences, 10/31/2024 10:00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hyperlink r:id="rId66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10/31/2024</w:t>
      </w:r>
    </w:p>
    <w:p>
      <w:hyperlink r:id="rId28">
        <w:r>
          <w:rPr>
            <w:color w:val="0000FF"/>
            <w:u w:val="single"/>
          </w:rPr>
          <w:t>Northwest University, 10/01/2024 10:00 am - 4:00 pm</w:t>
        </w:r>
      </w:hyperlink>
    </w:p>
    <w:p>
      <w:hyperlink r:id="rId47">
        <w:r>
          <w:rPr>
            <w:color w:val="0000FF"/>
            <w:u w:val="single"/>
          </w:rPr>
          <w:t>Symetra Center, 10/09/2024 9:00 am - 3:00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81">
        <w:r>
          <w:rPr>
            <w:color w:val="0000FF"/>
            <w:u w:val="single"/>
          </w:rPr>
          <w:t>Prime Electric, 10/21/2024 9:00 am - 3:00 pm</w:t>
        </w:r>
      </w:hyperlink>
    </w:p>
    <w:p>
      <w:hyperlink r:id="rId34">
        <w:r>
          <w:rPr>
            <w:color w:val="0000FF"/>
            <w:u w:val="single"/>
          </w:rPr>
          <w:t>City of Redmond, 10/24/2024 9:00 am - 3:00 pm</w:t>
        </w:r>
      </w:hyperlink>
    </w:p>
    <w:p>
      <w:hyperlink r:id="rId35">
        <w:r>
          <w:rPr>
            <w:color w:val="0000FF"/>
            <w:u w:val="single"/>
          </w:rPr>
          <w:t>Westpark Office Park, 10/25/2024 9:00 am - 3:00 pm</w:t>
        </w:r>
      </w:hyperlink>
    </w:p>
    <w:p>
      <w:hyperlink r:id="rId64">
        <w:r>
          <w:rPr>
            <w:color w:val="0000FF"/>
            <w:u w:val="single"/>
          </w:rPr>
          <w:t>QFC Corporate Office Bellevue, 10/31/2024 9:30 am - 3:30 pm</w:t>
        </w:r>
      </w:hyperlink>
    </w:p>
    <w:p>
      <w:hyperlink r:id="rId3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10/31/2024</w:t>
      </w:r>
    </w:p>
    <w:p>
      <w:hyperlink r:id="rId82">
        <w:r>
          <w:rPr>
            <w:color w:val="0000FF"/>
            <w:u w:val="single"/>
          </w:rPr>
          <w:t>Pop-Up @ Burien, 10/03/2024 9:00 am - 3:00 pm</w:t>
        </w:r>
      </w:hyperlink>
    </w:p>
    <w:p>
      <w:hyperlink r:id="rId67">
        <w:r>
          <w:rPr>
            <w:color w:val="0000FF"/>
            <w:u w:val="single"/>
          </w:rPr>
          <w:t>Georgetown Morgue Haunted House, 10/04/2024 6:00 pm - 11:30 pm</w:t>
        </w:r>
      </w:hyperlink>
    </w:p>
    <w:p>
      <w:hyperlink r:id="rId83">
        <w:r>
          <w:rPr>
            <w:color w:val="0000FF"/>
            <w:u w:val="single"/>
          </w:rPr>
          <w:t>City of Normandy Park, 10/07/2024 9:30 am - 3:30 pm</w:t>
        </w:r>
      </w:hyperlink>
    </w:p>
    <w:p>
      <w:hyperlink r:id="rId68">
        <w:r>
          <w:rPr>
            <w:color w:val="0000FF"/>
            <w:u w:val="single"/>
          </w:rPr>
          <w:t>Georgetown Morgue Haunted House, 10/11/2024 6:00 pm - 11:30 pm</w:t>
        </w:r>
      </w:hyperlink>
    </w:p>
    <w:p>
      <w:pPr>
        <w:pStyle w:val="Heading1"/>
      </w:pPr>
      <w:r>
        <w:t>Robinswood Blood Drives through 10/31/2024</w:t>
      </w:r>
    </w:p>
    <w:p>
      <w:hyperlink r:id="rId28">
        <w:r>
          <w:rPr>
            <w:color w:val="0000FF"/>
            <w:u w:val="single"/>
          </w:rPr>
          <w:t>Northwest University, 10/01/2024 10:00 am - 4:00 pm</w:t>
        </w:r>
      </w:hyperlink>
    </w:p>
    <w:p>
      <w:hyperlink r:id="rId47">
        <w:r>
          <w:rPr>
            <w:color w:val="0000FF"/>
            <w:u w:val="single"/>
          </w:rPr>
          <w:t>Symetra Center, 10/09/2024 9:00 am - 3:00 pm</w:t>
        </w:r>
      </w:hyperlink>
    </w:p>
    <w:p>
      <w:hyperlink r:id="rId31">
        <w:r>
          <w:rPr>
            <w:color w:val="0000FF"/>
            <w:u w:val="single"/>
          </w:rPr>
          <w:t>Overlake Christian Church, 10/10/2024 12:00 pm - 6:00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81">
        <w:r>
          <w:rPr>
            <w:color w:val="0000FF"/>
            <w:u w:val="single"/>
          </w:rPr>
          <w:t>Prime Electric, 10/21/2024 9:00 am - 3:00 pm</w:t>
        </w:r>
      </w:hyperlink>
    </w:p>
    <w:p>
      <w:hyperlink r:id="rId34">
        <w:r>
          <w:rPr>
            <w:color w:val="0000FF"/>
            <w:u w:val="single"/>
          </w:rPr>
          <w:t>City of Redmond, 10/24/2024 9:00 am - 3:00 pm</w:t>
        </w:r>
      </w:hyperlink>
    </w:p>
    <w:p>
      <w:hyperlink r:id="rId35">
        <w:r>
          <w:rPr>
            <w:color w:val="0000FF"/>
            <w:u w:val="single"/>
          </w:rPr>
          <w:t>Westpark Office Park, 10/25/2024 9:00 am - 3:00 pm</w:t>
        </w:r>
      </w:hyperlink>
    </w:p>
    <w:p>
      <w:hyperlink r:id="rId36">
        <w:r>
          <w:rPr>
            <w:color w:val="0000FF"/>
            <w:u w:val="single"/>
          </w:rPr>
          <w:t>Sequoyah Electric, 10/29/2024 8:00 am - 2:00 pm</w:t>
        </w:r>
      </w:hyperlink>
    </w:p>
    <w:p>
      <w:hyperlink r:id="rId64">
        <w:r>
          <w:rPr>
            <w:color w:val="0000FF"/>
            <w:u w:val="single"/>
          </w:rPr>
          <w:t>QFC Corporate Office Bellevue, 10/31/2024 9:30 am - 3:30 pm</w:t>
        </w:r>
      </w:hyperlink>
    </w:p>
    <w:p>
      <w:hyperlink r:id="rId3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10/31/2024</w:t>
      </w:r>
    </w:p>
    <w:p>
      <w:hyperlink r:id="rId12">
        <w:r>
          <w:rPr>
            <w:color w:val="0000FF"/>
            <w:u w:val="single"/>
          </w:rPr>
          <w:t>Northshore YMCA, 10/01/2024 10:00 am - 4:00 pm</w:t>
        </w:r>
      </w:hyperlink>
    </w:p>
    <w:p>
      <w:hyperlink r:id="rId28">
        <w:r>
          <w:rPr>
            <w:color w:val="0000FF"/>
            <w:u w:val="single"/>
          </w:rPr>
          <w:t>Northwest University, 10/01/2024 10:00 am - 4:00 pm</w:t>
        </w:r>
      </w:hyperlink>
    </w:p>
    <w:p>
      <w:hyperlink r:id="rId13">
        <w:r>
          <w:rPr>
            <w:color w:val="0000FF"/>
            <w:u w:val="single"/>
          </w:rPr>
          <w:t>Parklands North Creek, 10/03/2024 9:00 am - 3:00 pm</w:t>
        </w:r>
      </w:hyperlink>
    </w:p>
    <w:p>
      <w:hyperlink r:id="rId29">
        <w:r>
          <w:rPr>
            <w:color w:val="0000FF"/>
            <w:u w:val="single"/>
          </w:rPr>
          <w:t>Church of the Holy Cross, 10/04/2024 9:00 am - 4:00 pm</w:t>
        </w:r>
      </w:hyperlink>
    </w:p>
    <w:p>
      <w:hyperlink r:id="rId30">
        <w:r>
          <w:rPr>
            <w:color w:val="0000FF"/>
            <w:u w:val="single"/>
          </w:rPr>
          <w:t>Church of the Holy Cross, 10/05/2024 9:00 am - 4:00 pm</w:t>
        </w:r>
      </w:hyperlink>
    </w:p>
    <w:p>
      <w:hyperlink r:id="rId14">
        <w:r>
          <w:rPr>
            <w:color w:val="0000FF"/>
            <w:u w:val="single"/>
          </w:rPr>
          <w:t>Lake Forest Park Town Center, 10/07/2024 10:00 am - 4:00 pm</w:t>
        </w:r>
      </w:hyperlink>
    </w:p>
    <w:p>
      <w:hyperlink r:id="rId31">
        <w:r>
          <w:rPr>
            <w:color w:val="0000FF"/>
            <w:u w:val="single"/>
          </w:rPr>
          <w:t>Overlake Christian Church, 10/10/2024 12:00 pm - 6:00 pm</w:t>
        </w:r>
      </w:hyperlink>
    </w:p>
    <w:p>
      <w:hyperlink r:id="rId32">
        <w:r>
          <w:rPr>
            <w:color w:val="0000FF"/>
            <w:u w:val="single"/>
          </w:rPr>
          <w:t>Keller Williams Eastside Realty, 10/17/2024 9:00 am - 3:00 pm</w:t>
        </w:r>
      </w:hyperlink>
    </w:p>
    <w:p>
      <w:hyperlink r:id="rId33">
        <w:r>
          <w:rPr>
            <w:color w:val="0000FF"/>
            <w:u w:val="single"/>
          </w:rPr>
          <w:t>Kenworth Kirkland, 10/17/2024 9:00 am - 3:00 pm</w:t>
        </w:r>
      </w:hyperlink>
    </w:p>
    <w:p>
      <w:hyperlink r:id="rId57">
        <w:r>
          <w:rPr>
            <w:color w:val="0000FF"/>
            <w:u w:val="single"/>
          </w:rPr>
          <w:t>The Mountaineers, 10/21/2024 10:00 am - 4:00 pm</w:t>
        </w:r>
      </w:hyperlink>
    </w:p>
    <w:p>
      <w:hyperlink r:id="rId34">
        <w:r>
          <w:rPr>
            <w:color w:val="0000FF"/>
            <w:u w:val="single"/>
          </w:rPr>
          <w:t>City of Redmond, 10/24/2024 9:00 am - 3:00 pm</w:t>
        </w:r>
      </w:hyperlink>
    </w:p>
    <w:p>
      <w:hyperlink r:id="rId35">
        <w:r>
          <w:rPr>
            <w:color w:val="0000FF"/>
            <w:u w:val="single"/>
          </w:rPr>
          <w:t>Westpark Office Park, 10/25/2024 9:00 am - 3:00 pm</w:t>
        </w:r>
      </w:hyperlink>
    </w:p>
    <w:p>
      <w:hyperlink r:id="rId21">
        <w:r>
          <w:rPr>
            <w:color w:val="0000FF"/>
            <w:u w:val="single"/>
          </w:rPr>
          <w:t>City of Bothell, 10/28/2024 9:00 am - 4:00 pm</w:t>
        </w:r>
      </w:hyperlink>
    </w:p>
    <w:p>
      <w:hyperlink r:id="rId20">
        <w:r>
          <w:rPr>
            <w:color w:val="0000FF"/>
            <w:u w:val="single"/>
          </w:rPr>
          <w:t>Verathon, 10/28/2024 9:00 am - 3:00 pm</w:t>
        </w:r>
      </w:hyperlink>
    </w:p>
    <w:p>
      <w:hyperlink r:id="rId36">
        <w:r>
          <w:rPr>
            <w:color w:val="0000FF"/>
            <w:u w:val="single"/>
          </w:rPr>
          <w:t>Sequoyah Electric, 10/29/2024 8:00 am - 2:00 pm</w:t>
        </w:r>
      </w:hyperlink>
    </w:p>
    <w:p>
      <w:hyperlink r:id="rId23">
        <w:r>
          <w:rPr>
            <w:color w:val="0000FF"/>
            <w:u w:val="single"/>
          </w:rPr>
          <w:t>City of Bothell, 10/29/2024 8:30 am - 2:30 pm</w:t>
        </w:r>
      </w:hyperlink>
    </w:p>
    <w:p>
      <w:pPr>
        <w:pStyle w:val="Heading1"/>
      </w:pPr>
      <w:r>
        <w:t>Timber, Tundra, Tundra Speed Blood Drives through 10/31/2024</w:t>
      </w:r>
    </w:p>
    <w:p>
      <w:hyperlink r:id="rId12">
        <w:r>
          <w:rPr>
            <w:color w:val="0000FF"/>
            <w:u w:val="single"/>
          </w:rPr>
          <w:t>Northshore YMCA, 10/01/2024 10:00 am - 4:00 pm</w:t>
        </w:r>
      </w:hyperlink>
    </w:p>
    <w:p>
      <w:hyperlink r:id="rId13">
        <w:r>
          <w:rPr>
            <w:color w:val="0000FF"/>
            <w:u w:val="single"/>
          </w:rPr>
          <w:t>Parklands North Creek, 10/03/2024 9:00 am - 3:00 pm</w:t>
        </w:r>
      </w:hyperlink>
    </w:p>
    <w:p>
      <w:hyperlink r:id="rId29">
        <w:r>
          <w:rPr>
            <w:color w:val="0000FF"/>
            <w:u w:val="single"/>
          </w:rPr>
          <w:t>Church of the Holy Cross, 10/04/2024 9:00 am - 4:00 pm</w:t>
        </w:r>
      </w:hyperlink>
    </w:p>
    <w:p>
      <w:hyperlink r:id="rId30">
        <w:r>
          <w:rPr>
            <w:color w:val="0000FF"/>
            <w:u w:val="single"/>
          </w:rPr>
          <w:t>Church of the Holy Cross, 10/05/2024 9:00 am - 4:00 pm</w:t>
        </w:r>
      </w:hyperlink>
    </w:p>
    <w:p>
      <w:hyperlink r:id="rId15">
        <w:r>
          <w:rPr>
            <w:color w:val="0000FF"/>
            <w:u w:val="single"/>
          </w:rPr>
          <w:t>Thermo Fisher Scientific, 10/10/2024 9:00 am - 3:00 pm</w:t>
        </w:r>
      </w:hyperlink>
    </w:p>
    <w:p>
      <w:hyperlink r:id="rId31">
        <w:r>
          <w:rPr>
            <w:color w:val="0000FF"/>
            <w:u w:val="single"/>
          </w:rPr>
          <w:t>Overlake Christian Church, 10/10/2024 12:00 pm - 6:00 pm</w:t>
        </w:r>
      </w:hyperlink>
    </w:p>
    <w:p>
      <w:hyperlink r:id="rId32">
        <w:r>
          <w:rPr>
            <w:color w:val="0000FF"/>
            <w:u w:val="single"/>
          </w:rPr>
          <w:t>Keller Williams Eastside Realty, 10/17/2024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10/21/2024 10:00 am - 4:00 pm</w:t>
        </w:r>
      </w:hyperlink>
    </w:p>
    <w:p>
      <w:hyperlink r:id="rId20">
        <w:r>
          <w:rPr>
            <w:color w:val="0000FF"/>
            <w:u w:val="single"/>
          </w:rPr>
          <w:t>Verathon, 10/28/2024 9:00 am - 3:00 pm</w:t>
        </w:r>
      </w:hyperlink>
    </w:p>
    <w:p>
      <w:hyperlink r:id="rId21">
        <w:r>
          <w:rPr>
            <w:color w:val="0000FF"/>
            <w:u w:val="single"/>
          </w:rPr>
          <w:t>City of Bothell, 10/28/2024 9:00 am - 4:00 pm</w:t>
        </w:r>
      </w:hyperlink>
    </w:p>
    <w:p>
      <w:hyperlink r:id="rId19">
        <w:r>
          <w:rPr>
            <w:color w:val="0000FF"/>
            <w:u w:val="single"/>
          </w:rPr>
          <w:t>Lockheed Martin, 10/28/2024 9:00 am - 3:00 pm</w:t>
        </w:r>
      </w:hyperlink>
    </w:p>
    <w:p>
      <w:hyperlink r:id="rId22">
        <w:r>
          <w:rPr>
            <w:color w:val="0000FF"/>
            <w:u w:val="single"/>
          </w:rPr>
          <w:t>Canyon Park Business Park, 10/28/2024 12:00 pm - 6:00 pm</w:t>
        </w:r>
      </w:hyperlink>
    </w:p>
    <w:p>
      <w:hyperlink r:id="rId23">
        <w:r>
          <w:rPr>
            <w:color w:val="0000FF"/>
            <w:u w:val="single"/>
          </w:rPr>
          <w:t>City of Bothell, 10/29/2024 8:30 am - 2:30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82473" TargetMode="External"/><Relationship Id="rId10" Type="http://schemas.openxmlformats.org/officeDocument/2006/relationships/hyperlink" Target="https://donate.bloodworksnw.org/donor/schedules/drive_schedule/80181" TargetMode="External"/><Relationship Id="rId11" Type="http://schemas.openxmlformats.org/officeDocument/2006/relationships/hyperlink" Target="https://donate.bloodworksnw.org/donor/schedules/drive_schedule/80180" TargetMode="External"/><Relationship Id="rId12" Type="http://schemas.openxmlformats.org/officeDocument/2006/relationships/hyperlink" Target="https://donate.bloodworksnw.org/donor/schedules/drive_schedule/81199" TargetMode="External"/><Relationship Id="rId13" Type="http://schemas.openxmlformats.org/officeDocument/2006/relationships/hyperlink" Target="https://donate.bloodworksnw.org/donor/schedules/drive_schedule/82008" TargetMode="External"/><Relationship Id="rId14" Type="http://schemas.openxmlformats.org/officeDocument/2006/relationships/hyperlink" Target="https://donate.bloodworksnw.org/donor/schedules/drive_schedule/73743" TargetMode="External"/><Relationship Id="rId15" Type="http://schemas.openxmlformats.org/officeDocument/2006/relationships/hyperlink" Target="https://donate.bloodworksnw.org/donor/schedules/drive_schedule/72428" TargetMode="External"/><Relationship Id="rId16" Type="http://schemas.openxmlformats.org/officeDocument/2006/relationships/hyperlink" Target="https://donate.bloodworksnw.org/donor/schedules/drive_schedule/82068" TargetMode="External"/><Relationship Id="rId17" Type="http://schemas.openxmlformats.org/officeDocument/2006/relationships/hyperlink" Target="https://donate.bloodworksnw.org/donor/schedules/drive_schedule/84122" TargetMode="External"/><Relationship Id="rId18" Type="http://schemas.openxmlformats.org/officeDocument/2006/relationships/hyperlink" Target="https://donate.bloodworksnw.org/donor/schedules/drive_schedule/72668" TargetMode="External"/><Relationship Id="rId19" Type="http://schemas.openxmlformats.org/officeDocument/2006/relationships/hyperlink" Target="https://donate.bloodworksnw.org/donor/schedules/drive_schedule/83306" TargetMode="External"/><Relationship Id="rId20" Type="http://schemas.openxmlformats.org/officeDocument/2006/relationships/hyperlink" Target="https://donate.bloodworksnw.org/donor/schedules/drive_schedule/77793" TargetMode="External"/><Relationship Id="rId21" Type="http://schemas.openxmlformats.org/officeDocument/2006/relationships/hyperlink" Target="https://donate.bloodworksnw.org/donor/schedules/drive_schedule/69489" TargetMode="External"/><Relationship Id="rId22" Type="http://schemas.openxmlformats.org/officeDocument/2006/relationships/hyperlink" Target="https://donate.bloodworksnw.org/donor/schedules/drive_schedule/83936" TargetMode="External"/><Relationship Id="rId23" Type="http://schemas.openxmlformats.org/officeDocument/2006/relationships/hyperlink" Target="https://donate.bloodworksnw.org/donor/schedules/drive_schedule/69490" TargetMode="External"/><Relationship Id="rId24" Type="http://schemas.openxmlformats.org/officeDocument/2006/relationships/hyperlink" Target="https://donate.bloodworksnw.org/donor/schedules/drive_schedule/82699" TargetMode="External"/><Relationship Id="rId25" Type="http://schemas.openxmlformats.org/officeDocument/2006/relationships/hyperlink" Target="https://donate.bloodworksnw.org/donor/schedules/drive_schedule/69046" TargetMode="External"/><Relationship Id="rId26" Type="http://schemas.openxmlformats.org/officeDocument/2006/relationships/hyperlink" Target="https://donate.bloodworksnw.org/donor/schedules/drive_schedule/69047" TargetMode="External"/><Relationship Id="rId27" Type="http://schemas.openxmlformats.org/officeDocument/2006/relationships/hyperlink" Target="https://donate.bloodworksnw.org/donor/schedules/center/6" TargetMode="External"/><Relationship Id="rId28" Type="http://schemas.openxmlformats.org/officeDocument/2006/relationships/hyperlink" Target="https://donate.bloodworksnw.org/donor/schedules/drive_schedule/80819" TargetMode="External"/><Relationship Id="rId29" Type="http://schemas.openxmlformats.org/officeDocument/2006/relationships/hyperlink" Target="https://donate.bloodworksnw.org/donor/schedules/drive_schedule/68806" TargetMode="External"/><Relationship Id="rId30" Type="http://schemas.openxmlformats.org/officeDocument/2006/relationships/hyperlink" Target="https://donate.bloodworksnw.org/donor/schedules/drive_schedule/68807" TargetMode="External"/><Relationship Id="rId31" Type="http://schemas.openxmlformats.org/officeDocument/2006/relationships/hyperlink" Target="https://donate.bloodworksnw.org/donor/schedules/drive_schedule/82428" TargetMode="External"/><Relationship Id="rId32" Type="http://schemas.openxmlformats.org/officeDocument/2006/relationships/hyperlink" Target="https://donate.bloodworksnw.org/donor/schedules/drive_schedule/82488" TargetMode="External"/><Relationship Id="rId33" Type="http://schemas.openxmlformats.org/officeDocument/2006/relationships/hyperlink" Target="https://donate.bloodworksnw.org/donor/schedules/drive_schedule/74942" TargetMode="External"/><Relationship Id="rId34" Type="http://schemas.openxmlformats.org/officeDocument/2006/relationships/hyperlink" Target="https://donate.bloodworksnw.org/donor/schedules/drive_schedule/74225" TargetMode="External"/><Relationship Id="rId35" Type="http://schemas.openxmlformats.org/officeDocument/2006/relationships/hyperlink" Target="https://donate.bloodworksnw.org/donor/schedules/drive_schedule/82091" TargetMode="External"/><Relationship Id="rId36" Type="http://schemas.openxmlformats.org/officeDocument/2006/relationships/hyperlink" Target="https://donate.bloodworksnw.org/donor/schedules/drive_schedule/82475" TargetMode="External"/><Relationship Id="rId37" Type="http://schemas.openxmlformats.org/officeDocument/2006/relationships/hyperlink" Target="https://donate.bloodworksnw.org/donor/schedules/center/1" TargetMode="External"/><Relationship Id="rId38" Type="http://schemas.openxmlformats.org/officeDocument/2006/relationships/hyperlink" Target="https://donate.bloodworksnw.org/donor/schedules/drive_schedule/71109" TargetMode="External"/><Relationship Id="rId39" Type="http://schemas.openxmlformats.org/officeDocument/2006/relationships/hyperlink" Target="https://donate.bloodworksnw.org/donor/schedules/drive_schedule/71215" TargetMode="External"/><Relationship Id="rId40" Type="http://schemas.openxmlformats.org/officeDocument/2006/relationships/hyperlink" Target="https://donate.bloodworksnw.org/donor/schedules/drive_schedule/82558" TargetMode="External"/><Relationship Id="rId41" Type="http://schemas.openxmlformats.org/officeDocument/2006/relationships/hyperlink" Target="https://donate.bloodworksnw.org/donor/schedules/drive_schedule/68911" TargetMode="External"/><Relationship Id="rId42" Type="http://schemas.openxmlformats.org/officeDocument/2006/relationships/hyperlink" Target="https://donate.bloodworksnw.org/donor/schedules/drive_schedule/81144" TargetMode="External"/><Relationship Id="rId43" Type="http://schemas.openxmlformats.org/officeDocument/2006/relationships/hyperlink" Target="https://donate.bloodworksnw.org/donor/schedules/drive_schedule/79341" TargetMode="External"/><Relationship Id="rId44" Type="http://schemas.openxmlformats.org/officeDocument/2006/relationships/hyperlink" Target="https://donate.bloodworksnw.org/donor/schedules/drive_schedule/82086" TargetMode="External"/><Relationship Id="rId45" Type="http://schemas.openxmlformats.org/officeDocument/2006/relationships/hyperlink" Target="https://donate.bloodworksnw.org/donor/schedules/drive_schedule/71230" TargetMode="External"/><Relationship Id="rId46" Type="http://schemas.openxmlformats.org/officeDocument/2006/relationships/hyperlink" Target="https://donate.bloodworksnw.org/donor/schedules/drive_schedule/82938" TargetMode="External"/><Relationship Id="rId47" Type="http://schemas.openxmlformats.org/officeDocument/2006/relationships/hyperlink" Target="https://donate.bloodworksnw.org/donor/schedules/drive_schedule/73798" TargetMode="External"/><Relationship Id="rId48" Type="http://schemas.openxmlformats.org/officeDocument/2006/relationships/hyperlink" Target="https://donate.bloodworksnw.org/donor/schedules/drive_schedule/71663" TargetMode="External"/><Relationship Id="rId49" Type="http://schemas.openxmlformats.org/officeDocument/2006/relationships/hyperlink" Target="https://donate.bloodworksnw.org/donor/schedules/drive_schedule/69133" TargetMode="External"/><Relationship Id="rId50" Type="http://schemas.openxmlformats.org/officeDocument/2006/relationships/hyperlink" Target="https://donate.bloodworksnw.org/donor/schedules/drive_schedule/69136" TargetMode="External"/><Relationship Id="rId51" Type="http://schemas.openxmlformats.org/officeDocument/2006/relationships/hyperlink" Target="https://donate.bloodworksnw.org/donor/schedules/drive_schedule/79852" TargetMode="External"/><Relationship Id="rId52" Type="http://schemas.openxmlformats.org/officeDocument/2006/relationships/hyperlink" Target="https://donate.bloodworksnw.org/donor/schedules/drive_schedule/71196" TargetMode="External"/><Relationship Id="rId53" Type="http://schemas.openxmlformats.org/officeDocument/2006/relationships/hyperlink" Target="https://donate.bloodworksnw.org/donor/schedules/drive_schedule/80144" TargetMode="External"/><Relationship Id="rId54" Type="http://schemas.openxmlformats.org/officeDocument/2006/relationships/hyperlink" Target="https://donate.bloodworksnw.org/donor/schedules/drive_schedule/71404" TargetMode="External"/><Relationship Id="rId55" Type="http://schemas.openxmlformats.org/officeDocument/2006/relationships/hyperlink" Target="https://donate.bloodworksnw.org/donor/schedules/drive_schedule/71665" TargetMode="External"/><Relationship Id="rId56" Type="http://schemas.openxmlformats.org/officeDocument/2006/relationships/hyperlink" Target="https://donate.bloodworksnw.org/donor/schedules/drive_schedule/71666" TargetMode="External"/><Relationship Id="rId57" Type="http://schemas.openxmlformats.org/officeDocument/2006/relationships/hyperlink" Target="https://donate.bloodworksnw.org/donor/schedules/drive_schedule/81226" TargetMode="External"/><Relationship Id="rId58" Type="http://schemas.openxmlformats.org/officeDocument/2006/relationships/hyperlink" Target="https://donate.bloodworksnw.org/donor/schedules/drive_schedule/82203" TargetMode="External"/><Relationship Id="rId59" Type="http://schemas.openxmlformats.org/officeDocument/2006/relationships/hyperlink" Target="https://donate.bloodworksnw.org/donor/schedules/drive_schedule/69059" TargetMode="External"/><Relationship Id="rId60" Type="http://schemas.openxmlformats.org/officeDocument/2006/relationships/hyperlink" Target="https://donate.bloodworksnw.org/donor/schedules/drive_schedule/79122" TargetMode="External"/><Relationship Id="rId61" Type="http://schemas.openxmlformats.org/officeDocument/2006/relationships/hyperlink" Target="https://donate.bloodworksnw.org/donor/schedules/drive_schedule/71200" TargetMode="External"/><Relationship Id="rId62" Type="http://schemas.openxmlformats.org/officeDocument/2006/relationships/hyperlink" Target="https://donate.bloodworksnw.org/donor/schedules/drive_schedule/70115" TargetMode="External"/><Relationship Id="rId63" Type="http://schemas.openxmlformats.org/officeDocument/2006/relationships/hyperlink" Target="https://donate.bloodworksnw.org/donor/schedules/drive_schedule/83009" TargetMode="External"/><Relationship Id="rId64" Type="http://schemas.openxmlformats.org/officeDocument/2006/relationships/hyperlink" Target="https://donate.bloodworksnw.org/donor/schedules/drive_schedule/82886" TargetMode="External"/><Relationship Id="rId65" Type="http://schemas.openxmlformats.org/officeDocument/2006/relationships/hyperlink" Target="https://donate.bloodworksnw.org/donor/schedules/drive_schedule/71667" TargetMode="External"/><Relationship Id="rId66" Type="http://schemas.openxmlformats.org/officeDocument/2006/relationships/hyperlink" Target="https://donate.bloodworksnw.org/donor/schedules/center/10" TargetMode="External"/><Relationship Id="rId67" Type="http://schemas.openxmlformats.org/officeDocument/2006/relationships/hyperlink" Target="https://donate.bloodworksnw.org/donor/schedules/drive_schedule/81151" TargetMode="External"/><Relationship Id="rId68" Type="http://schemas.openxmlformats.org/officeDocument/2006/relationships/hyperlink" Target="https://donate.bloodworksnw.org/donor/schedules/drive_schedule/81153" TargetMode="External"/><Relationship Id="rId69" Type="http://schemas.openxmlformats.org/officeDocument/2006/relationships/hyperlink" Target="https://donate.bloodworksnw.org/donor/schedules/drive_schedule/68980" TargetMode="External"/><Relationship Id="rId70" Type="http://schemas.openxmlformats.org/officeDocument/2006/relationships/hyperlink" Target="https://donate.bloodworksnw.org/donor/schedules/drive_schedule/68981" TargetMode="External"/><Relationship Id="rId71" Type="http://schemas.openxmlformats.org/officeDocument/2006/relationships/hyperlink" Target="https://donate.bloodworksnw.org/donor/schedules/drive_schedule/71794" TargetMode="External"/><Relationship Id="rId72" Type="http://schemas.openxmlformats.org/officeDocument/2006/relationships/hyperlink" Target="https://donate.bloodworksnw.org/donor/schedules/center/7" TargetMode="External"/><Relationship Id="rId73" Type="http://schemas.openxmlformats.org/officeDocument/2006/relationships/hyperlink" Target="https://donate.bloodworksnw.org/donor/schedules/drive_schedule/67840" TargetMode="External"/><Relationship Id="rId74" Type="http://schemas.openxmlformats.org/officeDocument/2006/relationships/hyperlink" Target="https://donate.bloodworksnw.org/donor/schedules/drive_schedule/67841" TargetMode="External"/><Relationship Id="rId75" Type="http://schemas.openxmlformats.org/officeDocument/2006/relationships/hyperlink" Target="https://donate.bloodworksnw.org/donor/schedules/drive_schedule/67842" TargetMode="External"/><Relationship Id="rId76" Type="http://schemas.openxmlformats.org/officeDocument/2006/relationships/hyperlink" Target="https://donate.bloodworksnw.org/donor/schedules/drive_schedule/67844" TargetMode="External"/><Relationship Id="rId77" Type="http://schemas.openxmlformats.org/officeDocument/2006/relationships/hyperlink" Target="https://donate.bloodworksnw.org/donor/schedules/drive_schedule/67843" TargetMode="External"/><Relationship Id="rId78" Type="http://schemas.openxmlformats.org/officeDocument/2006/relationships/hyperlink" Target="https://donate.bloodworksnw.org/donor/schedules/drive_schedule/69317" TargetMode="External"/><Relationship Id="rId79" Type="http://schemas.openxmlformats.org/officeDocument/2006/relationships/hyperlink" Target="https://donate.bloodworksnw.org/donor/schedules/drive_schedule/69318" TargetMode="External"/><Relationship Id="rId80" Type="http://schemas.openxmlformats.org/officeDocument/2006/relationships/hyperlink" Target="https://donate.bloodworksnw.org/donor/schedules/drive_schedule/82200" TargetMode="External"/><Relationship Id="rId81" Type="http://schemas.openxmlformats.org/officeDocument/2006/relationships/hyperlink" Target="https://donate.bloodworksnw.org/donor/schedules/drive_schedule/82897" TargetMode="External"/><Relationship Id="rId82" Type="http://schemas.openxmlformats.org/officeDocument/2006/relationships/hyperlink" Target="https://donate.bloodworksnw.org/donor/schedules/drive_schedule/73181" TargetMode="External"/><Relationship Id="rId83" Type="http://schemas.openxmlformats.org/officeDocument/2006/relationships/hyperlink" Target="https://donate.bloodworksnw.org/donor/schedules/drive_schedule/71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