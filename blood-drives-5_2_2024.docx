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89948" w14:textId="77777777" w:rsidR="00EC1321" w:rsidRPr="00830A4F" w:rsidRDefault="00000000">
      <w:pPr>
        <w:pStyle w:val="Heading1"/>
        <w:rPr>
          <w:rFonts w:cstheme="majorHAnsi"/>
        </w:rPr>
      </w:pPr>
      <w:r w:rsidRPr="00830A4F">
        <w:rPr>
          <w:rFonts w:cstheme="majorHAnsi"/>
        </w:rPr>
        <w:t>Alpines Blood Drives through 5/2/2024</w:t>
      </w:r>
    </w:p>
    <w:p w14:paraId="0B8D2119" w14:textId="77777777" w:rsidR="00EC1321" w:rsidRPr="00830A4F" w:rsidRDefault="00000000" w:rsidP="00830A4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hyperlink r:id="rId6">
        <w:r w:rsidRPr="00830A4F">
          <w:rPr>
            <w:rFonts w:asciiTheme="majorHAnsi" w:hAnsiTheme="majorHAnsi" w:cstheme="majorHAnsi"/>
            <w:color w:val="0000FF"/>
            <w:u w:val="single"/>
          </w:rPr>
          <w:t>Issaquah Highlands - Blakely Hall, 04/05/2024 9:00 am - 3:00 pm</w:t>
        </w:r>
      </w:hyperlink>
    </w:p>
    <w:p w14:paraId="403B6990" w14:textId="77777777" w:rsidR="00EC1321" w:rsidRPr="00830A4F" w:rsidRDefault="00000000" w:rsidP="00830A4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hyperlink r:id="rId7">
        <w:r w:rsidRPr="00830A4F">
          <w:rPr>
            <w:rFonts w:asciiTheme="majorHAnsi" w:hAnsiTheme="majorHAnsi" w:cstheme="majorHAnsi"/>
            <w:color w:val="0000FF"/>
            <w:u w:val="single"/>
          </w:rPr>
          <w:t>Swedish Medical Ctr Issaquah, 04/22/2024 9:00 am - 3:00 pm</w:t>
        </w:r>
      </w:hyperlink>
    </w:p>
    <w:p w14:paraId="424D9CF8" w14:textId="77777777" w:rsidR="00EC1321" w:rsidRPr="00830A4F" w:rsidRDefault="00000000" w:rsidP="00830A4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hyperlink r:id="rId8">
        <w:r w:rsidRPr="00830A4F">
          <w:rPr>
            <w:rFonts w:asciiTheme="majorHAnsi" w:hAnsiTheme="majorHAnsi" w:cstheme="majorHAnsi"/>
            <w:color w:val="0000FF"/>
            <w:u w:val="single"/>
          </w:rPr>
          <w:t>Eastside Fire &amp; Rescue HQ, 04/29/2024 9:00 am - 3:00 pm</w:t>
        </w:r>
      </w:hyperlink>
    </w:p>
    <w:p w14:paraId="368B9FE6" w14:textId="77777777" w:rsidR="00EC1321" w:rsidRPr="00830A4F" w:rsidRDefault="00000000">
      <w:pPr>
        <w:pStyle w:val="Heading1"/>
        <w:rPr>
          <w:rFonts w:cstheme="majorHAnsi"/>
        </w:rPr>
      </w:pPr>
      <w:r w:rsidRPr="00830A4F">
        <w:rPr>
          <w:rFonts w:cstheme="majorHAnsi"/>
        </w:rPr>
        <w:t>Angmar Blood Drives through 5/2/2024</w:t>
      </w:r>
    </w:p>
    <w:p w14:paraId="2582112C" w14:textId="77777777" w:rsidR="00EC1321" w:rsidRPr="00830A4F" w:rsidRDefault="00000000">
      <w:pPr>
        <w:rPr>
          <w:rFonts w:asciiTheme="majorHAnsi" w:hAnsiTheme="majorHAnsi" w:cstheme="majorHAnsi"/>
        </w:rPr>
      </w:pPr>
      <w:hyperlink r:id="rId9">
        <w:r w:rsidRPr="00830A4F">
          <w:rPr>
            <w:rFonts w:asciiTheme="majorHAnsi" w:hAnsiTheme="majorHAnsi" w:cstheme="majorHAnsi"/>
            <w:color w:val="0000FF"/>
            <w:u w:val="single"/>
          </w:rPr>
          <w:t>Thermo Fisher Scientific, 04/04/2024 9:00 am - 3:00 pm</w:t>
        </w:r>
      </w:hyperlink>
    </w:p>
    <w:p w14:paraId="09D99DEE" w14:textId="77777777" w:rsidR="00EC1321" w:rsidRPr="00830A4F" w:rsidRDefault="00000000">
      <w:pPr>
        <w:rPr>
          <w:rFonts w:asciiTheme="majorHAnsi" w:hAnsiTheme="majorHAnsi" w:cstheme="majorHAnsi"/>
        </w:rPr>
      </w:pPr>
      <w:hyperlink r:id="rId10">
        <w:r w:rsidRPr="00830A4F">
          <w:rPr>
            <w:rFonts w:asciiTheme="majorHAnsi" w:hAnsiTheme="majorHAnsi" w:cstheme="majorHAnsi"/>
            <w:color w:val="0000FF"/>
            <w:u w:val="single"/>
          </w:rPr>
          <w:t>North Creek Presbyterian Church, 04/09/2024 10:30 am - 4:30 pm</w:t>
        </w:r>
      </w:hyperlink>
    </w:p>
    <w:p w14:paraId="7C8C57DF" w14:textId="77777777" w:rsidR="00EC1321" w:rsidRPr="00830A4F" w:rsidRDefault="00000000">
      <w:pPr>
        <w:rPr>
          <w:rFonts w:asciiTheme="majorHAnsi" w:hAnsiTheme="majorHAnsi" w:cstheme="majorHAnsi"/>
        </w:rPr>
      </w:pPr>
      <w:hyperlink r:id="rId11">
        <w:r w:rsidRPr="00830A4F">
          <w:rPr>
            <w:rFonts w:asciiTheme="majorHAnsi" w:hAnsiTheme="majorHAnsi" w:cstheme="majorHAnsi"/>
            <w:color w:val="0000FF"/>
            <w:u w:val="single"/>
          </w:rPr>
          <w:t>Genie, A Terex Brand, 04/17/2024 8:00 am - 2:00 pm</w:t>
        </w:r>
      </w:hyperlink>
    </w:p>
    <w:p w14:paraId="2F1410DB" w14:textId="77777777" w:rsidR="00EC1321" w:rsidRPr="00830A4F" w:rsidRDefault="00000000">
      <w:pPr>
        <w:rPr>
          <w:rFonts w:asciiTheme="majorHAnsi" w:hAnsiTheme="majorHAnsi" w:cstheme="majorHAnsi"/>
        </w:rPr>
      </w:pPr>
      <w:hyperlink r:id="rId12">
        <w:r w:rsidRPr="00830A4F">
          <w:rPr>
            <w:rFonts w:asciiTheme="majorHAnsi" w:hAnsiTheme="majorHAnsi" w:cstheme="majorHAnsi"/>
            <w:color w:val="0000FF"/>
            <w:u w:val="single"/>
          </w:rPr>
          <w:t>Orangetheory Fitness Bothell, 04/22/2024 9:00 am - 3:00 pm</w:t>
        </w:r>
      </w:hyperlink>
    </w:p>
    <w:p w14:paraId="2FD76B5D" w14:textId="77777777" w:rsidR="00EC1321" w:rsidRPr="00830A4F" w:rsidRDefault="00000000">
      <w:pPr>
        <w:rPr>
          <w:rFonts w:asciiTheme="majorHAnsi" w:hAnsiTheme="majorHAnsi" w:cstheme="majorHAnsi"/>
        </w:rPr>
      </w:pPr>
      <w:hyperlink r:id="rId13">
        <w:r w:rsidRPr="00830A4F">
          <w:rPr>
            <w:rFonts w:asciiTheme="majorHAnsi" w:hAnsiTheme="majorHAnsi" w:cstheme="majorHAnsi"/>
            <w:color w:val="0000FF"/>
            <w:u w:val="single"/>
          </w:rPr>
          <w:t>City of Mountlake Terrace, 04/24/2024 9:30 am - 3:30 pm</w:t>
        </w:r>
      </w:hyperlink>
    </w:p>
    <w:p w14:paraId="763EA566" w14:textId="77777777" w:rsidR="00EC1321" w:rsidRPr="00830A4F" w:rsidRDefault="00000000">
      <w:pPr>
        <w:rPr>
          <w:rFonts w:asciiTheme="majorHAnsi" w:hAnsiTheme="majorHAnsi" w:cstheme="majorHAnsi"/>
        </w:rPr>
      </w:pPr>
      <w:hyperlink r:id="rId14">
        <w:r w:rsidRPr="00830A4F">
          <w:rPr>
            <w:rFonts w:asciiTheme="majorHAnsi" w:hAnsiTheme="majorHAnsi" w:cstheme="majorHAnsi"/>
            <w:color w:val="0000FF"/>
            <w:u w:val="single"/>
          </w:rPr>
          <w:t>UW Bothell/Cascadia College, 04/25/2024 10:00 am - 4:00 pm</w:t>
        </w:r>
      </w:hyperlink>
    </w:p>
    <w:p w14:paraId="5C5C395B" w14:textId="77777777" w:rsidR="00EC1321" w:rsidRPr="00830A4F" w:rsidRDefault="00000000">
      <w:pPr>
        <w:rPr>
          <w:rFonts w:asciiTheme="majorHAnsi" w:hAnsiTheme="majorHAnsi" w:cstheme="majorHAnsi"/>
        </w:rPr>
      </w:pPr>
      <w:hyperlink r:id="rId15">
        <w:r w:rsidRPr="00830A4F">
          <w:rPr>
            <w:rFonts w:asciiTheme="majorHAnsi" w:hAnsiTheme="majorHAnsi" w:cstheme="majorHAnsi"/>
            <w:color w:val="0000FF"/>
            <w:u w:val="single"/>
          </w:rPr>
          <w:t>City of Bothell, 04/29/2024 9:00 am - 4:00 pm</w:t>
        </w:r>
      </w:hyperlink>
    </w:p>
    <w:p w14:paraId="59114946" w14:textId="77777777" w:rsidR="00EC1321" w:rsidRPr="00830A4F" w:rsidRDefault="00000000">
      <w:pPr>
        <w:rPr>
          <w:rFonts w:asciiTheme="majorHAnsi" w:hAnsiTheme="majorHAnsi" w:cstheme="majorHAnsi"/>
        </w:rPr>
      </w:pPr>
      <w:hyperlink r:id="rId16">
        <w:r w:rsidRPr="00830A4F">
          <w:rPr>
            <w:rFonts w:asciiTheme="majorHAnsi" w:hAnsiTheme="majorHAnsi" w:cstheme="majorHAnsi"/>
            <w:color w:val="0000FF"/>
            <w:u w:val="single"/>
          </w:rPr>
          <w:t>City of Bothell, 04/30/2024 8:30 am - 2:30 pm</w:t>
        </w:r>
      </w:hyperlink>
    </w:p>
    <w:p w14:paraId="0734EDE1" w14:textId="77777777" w:rsidR="00EC1321" w:rsidRPr="00830A4F" w:rsidRDefault="00000000">
      <w:pPr>
        <w:rPr>
          <w:rFonts w:asciiTheme="majorHAnsi" w:hAnsiTheme="majorHAnsi" w:cstheme="majorHAnsi"/>
        </w:rPr>
      </w:pPr>
      <w:hyperlink r:id="rId17">
        <w:r w:rsidRPr="00830A4F">
          <w:rPr>
            <w:rFonts w:asciiTheme="majorHAnsi" w:hAnsiTheme="majorHAnsi" w:cstheme="majorHAnsi"/>
            <w:color w:val="0000FF"/>
            <w:u w:val="single"/>
          </w:rPr>
          <w:t>Northshore School District, 05/01/2024 9:00 am - 3:00 pm</w:t>
        </w:r>
      </w:hyperlink>
    </w:p>
    <w:p w14:paraId="1496965A" w14:textId="77777777" w:rsidR="00EC1321" w:rsidRPr="00830A4F" w:rsidRDefault="00000000">
      <w:pPr>
        <w:rPr>
          <w:rFonts w:asciiTheme="majorHAnsi" w:hAnsiTheme="majorHAnsi" w:cstheme="majorHAnsi"/>
        </w:rPr>
      </w:pPr>
      <w:hyperlink r:id="rId18">
        <w:r w:rsidRPr="00830A4F">
          <w:rPr>
            <w:rFonts w:asciiTheme="majorHAnsi" w:hAnsiTheme="majorHAnsi" w:cstheme="majorHAnsi"/>
            <w:color w:val="0000FF"/>
            <w:u w:val="single"/>
          </w:rPr>
          <w:t>LyFE Manufacturing/Lyell, 05/02/2024 9:00 am - 3:00 pm</w:t>
        </w:r>
      </w:hyperlink>
    </w:p>
    <w:p w14:paraId="7012A45A" w14:textId="77777777" w:rsidR="00EC1321" w:rsidRPr="00830A4F" w:rsidRDefault="00000000">
      <w:pPr>
        <w:pStyle w:val="Heading1"/>
        <w:rPr>
          <w:rFonts w:cstheme="majorHAnsi"/>
        </w:rPr>
      </w:pPr>
      <w:r w:rsidRPr="00830A4F">
        <w:rPr>
          <w:rFonts w:cstheme="majorHAnsi"/>
        </w:rPr>
        <w:t>Bloodsport Blood Drives through 5/2/2024</w:t>
      </w:r>
    </w:p>
    <w:p w14:paraId="1638109A" w14:textId="77777777" w:rsidR="00EC1321" w:rsidRPr="00830A4F" w:rsidRDefault="00000000">
      <w:pPr>
        <w:rPr>
          <w:rFonts w:asciiTheme="majorHAnsi" w:hAnsiTheme="majorHAnsi" w:cstheme="majorHAnsi"/>
        </w:rPr>
      </w:pPr>
      <w:hyperlink r:id="rId19">
        <w:r w:rsidRPr="00830A4F">
          <w:rPr>
            <w:rFonts w:asciiTheme="majorHAnsi" w:hAnsiTheme="majorHAnsi" w:cstheme="majorHAnsi"/>
            <w:color w:val="0000FF"/>
            <w:u w:val="single"/>
          </w:rPr>
          <w:t>Thermo Fisher Scientific, 04/04/2024 9:00 am - 3:00 pm</w:t>
        </w:r>
      </w:hyperlink>
    </w:p>
    <w:p w14:paraId="7FE199D1" w14:textId="77777777" w:rsidR="00EC1321" w:rsidRPr="00830A4F" w:rsidRDefault="00000000">
      <w:pPr>
        <w:rPr>
          <w:rFonts w:asciiTheme="majorHAnsi" w:hAnsiTheme="majorHAnsi" w:cstheme="majorHAnsi"/>
        </w:rPr>
      </w:pPr>
      <w:hyperlink r:id="rId20">
        <w:r w:rsidRPr="00830A4F">
          <w:rPr>
            <w:rFonts w:asciiTheme="majorHAnsi" w:hAnsiTheme="majorHAnsi" w:cstheme="majorHAnsi"/>
            <w:color w:val="0000FF"/>
            <w:u w:val="single"/>
          </w:rPr>
          <w:t>North Creek Presbyterian Church, 04/09/2024 10:30 am - 4:30 pm</w:t>
        </w:r>
      </w:hyperlink>
    </w:p>
    <w:p w14:paraId="0CD6D7C5" w14:textId="77777777" w:rsidR="00EC1321" w:rsidRPr="00830A4F" w:rsidRDefault="00000000">
      <w:pPr>
        <w:rPr>
          <w:rFonts w:asciiTheme="majorHAnsi" w:hAnsiTheme="majorHAnsi" w:cstheme="majorHAnsi"/>
        </w:rPr>
      </w:pPr>
      <w:hyperlink r:id="rId21">
        <w:r w:rsidRPr="00830A4F">
          <w:rPr>
            <w:rFonts w:asciiTheme="majorHAnsi" w:hAnsiTheme="majorHAnsi" w:cstheme="majorHAnsi"/>
            <w:color w:val="0000FF"/>
            <w:u w:val="single"/>
          </w:rPr>
          <w:t>Orangetheory Fitness Bothell, 04/22/2024 9:00 am - 3:00 pm</w:t>
        </w:r>
      </w:hyperlink>
    </w:p>
    <w:p w14:paraId="29206953" w14:textId="77777777" w:rsidR="00EC1321" w:rsidRPr="00830A4F" w:rsidRDefault="00000000">
      <w:pPr>
        <w:rPr>
          <w:rFonts w:asciiTheme="majorHAnsi" w:hAnsiTheme="majorHAnsi" w:cstheme="majorHAnsi"/>
        </w:rPr>
      </w:pPr>
      <w:hyperlink r:id="rId22">
        <w:r w:rsidRPr="00830A4F">
          <w:rPr>
            <w:rFonts w:asciiTheme="majorHAnsi" w:hAnsiTheme="majorHAnsi" w:cstheme="majorHAnsi"/>
            <w:color w:val="0000FF"/>
            <w:u w:val="single"/>
          </w:rPr>
          <w:t>City of Mountlake Terrace, 04/24/2024 9:30 am - 3:30 pm</w:t>
        </w:r>
      </w:hyperlink>
    </w:p>
    <w:p w14:paraId="5B7556F0" w14:textId="77777777" w:rsidR="00EC1321" w:rsidRPr="00830A4F" w:rsidRDefault="00000000">
      <w:pPr>
        <w:rPr>
          <w:rFonts w:asciiTheme="majorHAnsi" w:hAnsiTheme="majorHAnsi" w:cstheme="majorHAnsi"/>
        </w:rPr>
      </w:pPr>
      <w:hyperlink r:id="rId23">
        <w:r w:rsidRPr="00830A4F">
          <w:rPr>
            <w:rFonts w:asciiTheme="majorHAnsi" w:hAnsiTheme="majorHAnsi" w:cstheme="majorHAnsi"/>
            <w:color w:val="0000FF"/>
            <w:u w:val="single"/>
          </w:rPr>
          <w:t>Pop-Up @ Edmonds, 04/29/2024 9:30 am - 4:30 pm</w:t>
        </w:r>
      </w:hyperlink>
    </w:p>
    <w:p w14:paraId="3F952176" w14:textId="77777777" w:rsidR="00EC1321" w:rsidRPr="00830A4F" w:rsidRDefault="00000000">
      <w:pPr>
        <w:rPr>
          <w:rFonts w:asciiTheme="majorHAnsi" w:hAnsiTheme="majorHAnsi" w:cstheme="majorHAnsi"/>
        </w:rPr>
      </w:pPr>
      <w:hyperlink r:id="rId24">
        <w:r w:rsidRPr="00830A4F">
          <w:rPr>
            <w:rFonts w:asciiTheme="majorHAnsi" w:hAnsiTheme="majorHAnsi" w:cstheme="majorHAnsi"/>
            <w:color w:val="0000FF"/>
            <w:u w:val="single"/>
          </w:rPr>
          <w:t>Pop-Up @ Edmonds, 04/30/2024 9:30 am - 4:30 pm</w:t>
        </w:r>
      </w:hyperlink>
    </w:p>
    <w:p w14:paraId="57317166" w14:textId="77777777" w:rsidR="00EC1321" w:rsidRPr="00830A4F" w:rsidRDefault="00000000">
      <w:pPr>
        <w:rPr>
          <w:rFonts w:asciiTheme="majorHAnsi" w:hAnsiTheme="majorHAnsi" w:cstheme="majorHAnsi"/>
        </w:rPr>
      </w:pPr>
      <w:hyperlink r:id="rId25">
        <w:r w:rsidRPr="00830A4F">
          <w:rPr>
            <w:rFonts w:asciiTheme="majorHAnsi" w:hAnsiTheme="majorHAnsi" w:cstheme="majorHAnsi"/>
            <w:color w:val="0000FF"/>
            <w:u w:val="single"/>
          </w:rPr>
          <w:t>LyFE Manufacturing/Lyell, 05/02/2024 9:00 am - 3:00 pm</w:t>
        </w:r>
      </w:hyperlink>
    </w:p>
    <w:p w14:paraId="1ED8457A" w14:textId="77777777" w:rsidR="00EC1321" w:rsidRPr="00830A4F" w:rsidRDefault="00000000">
      <w:pPr>
        <w:rPr>
          <w:rFonts w:asciiTheme="majorHAnsi" w:hAnsiTheme="majorHAnsi" w:cstheme="majorHAnsi"/>
        </w:rPr>
      </w:pPr>
      <w:hyperlink r:id="rId26">
        <w:r w:rsidRPr="00830A4F">
          <w:rPr>
            <w:rFonts w:asciiTheme="majorHAnsi" w:hAnsiTheme="majorHAnsi" w:cstheme="majorHAnsi"/>
            <w:color w:val="0000FF"/>
            <w:u w:val="single"/>
          </w:rPr>
          <w:t>Lynnwood Center, Multiple Dates</w:t>
        </w:r>
      </w:hyperlink>
    </w:p>
    <w:p w14:paraId="69EE109D" w14:textId="77777777" w:rsidR="00EC1321" w:rsidRPr="00830A4F" w:rsidRDefault="00000000">
      <w:pPr>
        <w:pStyle w:val="Heading1"/>
        <w:rPr>
          <w:rFonts w:cstheme="majorHAnsi"/>
        </w:rPr>
      </w:pPr>
      <w:r w:rsidRPr="00830A4F">
        <w:rPr>
          <w:rFonts w:cstheme="majorHAnsi"/>
        </w:rPr>
        <w:lastRenderedPageBreak/>
        <w:t>Bobcat, Grasslawn Blood Drives through 5/2/2024</w:t>
      </w:r>
    </w:p>
    <w:p w14:paraId="6D00592F" w14:textId="77777777" w:rsidR="00EC1321" w:rsidRPr="00830A4F" w:rsidRDefault="00000000">
      <w:pPr>
        <w:rPr>
          <w:rFonts w:asciiTheme="majorHAnsi" w:hAnsiTheme="majorHAnsi" w:cstheme="majorHAnsi"/>
        </w:rPr>
      </w:pPr>
      <w:hyperlink r:id="rId27">
        <w:r w:rsidRPr="00830A4F">
          <w:rPr>
            <w:rFonts w:asciiTheme="majorHAnsi" w:hAnsiTheme="majorHAnsi" w:cstheme="majorHAnsi"/>
            <w:color w:val="0000FF"/>
            <w:u w:val="single"/>
          </w:rPr>
          <w:t>Kenworth Kirkland, 04/08/2024 9:00 am - 3:00 pm</w:t>
        </w:r>
      </w:hyperlink>
    </w:p>
    <w:p w14:paraId="416A4D78" w14:textId="77777777" w:rsidR="00EC1321" w:rsidRPr="00830A4F" w:rsidRDefault="00000000">
      <w:pPr>
        <w:rPr>
          <w:rFonts w:asciiTheme="majorHAnsi" w:hAnsiTheme="majorHAnsi" w:cstheme="majorHAnsi"/>
        </w:rPr>
      </w:pPr>
      <w:hyperlink r:id="rId28">
        <w:r w:rsidRPr="00830A4F">
          <w:rPr>
            <w:rFonts w:asciiTheme="majorHAnsi" w:hAnsiTheme="majorHAnsi" w:cstheme="majorHAnsi"/>
            <w:color w:val="0000FF"/>
            <w:u w:val="single"/>
          </w:rPr>
          <w:t>EvergreenHealth Kirkland, 04/11/2024 12:00 pm - 6:00 pm</w:t>
        </w:r>
      </w:hyperlink>
    </w:p>
    <w:p w14:paraId="262AD5ED" w14:textId="77777777" w:rsidR="00EC1321" w:rsidRPr="00830A4F" w:rsidRDefault="00000000">
      <w:pPr>
        <w:rPr>
          <w:rFonts w:asciiTheme="majorHAnsi" w:hAnsiTheme="majorHAnsi" w:cstheme="majorHAnsi"/>
        </w:rPr>
      </w:pPr>
      <w:hyperlink r:id="rId29">
        <w:r w:rsidRPr="00830A4F">
          <w:rPr>
            <w:rFonts w:asciiTheme="majorHAnsi" w:hAnsiTheme="majorHAnsi" w:cstheme="majorHAnsi"/>
            <w:color w:val="0000FF"/>
            <w:u w:val="single"/>
          </w:rPr>
          <w:t>City of Redmond, 04/18/2024 9:00 am - 3:00 pm</w:t>
        </w:r>
      </w:hyperlink>
    </w:p>
    <w:p w14:paraId="545DBD10" w14:textId="77777777" w:rsidR="00EC1321" w:rsidRPr="00830A4F" w:rsidRDefault="00000000">
      <w:pPr>
        <w:rPr>
          <w:rFonts w:asciiTheme="majorHAnsi" w:hAnsiTheme="majorHAnsi" w:cstheme="majorHAnsi"/>
        </w:rPr>
      </w:pPr>
      <w:hyperlink r:id="rId30">
        <w:r w:rsidRPr="00830A4F">
          <w:rPr>
            <w:rFonts w:asciiTheme="majorHAnsi" w:hAnsiTheme="majorHAnsi" w:cstheme="majorHAnsi"/>
            <w:color w:val="0000FF"/>
            <w:u w:val="single"/>
          </w:rPr>
          <w:t>Church of the Holy Cross, 04/19/2024 9:00 am - 3:00 pm</w:t>
        </w:r>
      </w:hyperlink>
    </w:p>
    <w:p w14:paraId="2B2AF218" w14:textId="77777777" w:rsidR="00EC1321" w:rsidRPr="00830A4F" w:rsidRDefault="00000000">
      <w:pPr>
        <w:rPr>
          <w:rFonts w:asciiTheme="majorHAnsi" w:hAnsiTheme="majorHAnsi" w:cstheme="majorHAnsi"/>
        </w:rPr>
      </w:pPr>
      <w:hyperlink r:id="rId31">
        <w:r w:rsidRPr="00830A4F">
          <w:rPr>
            <w:rFonts w:asciiTheme="majorHAnsi" w:hAnsiTheme="majorHAnsi" w:cstheme="majorHAnsi"/>
            <w:color w:val="0000FF"/>
            <w:u w:val="single"/>
          </w:rPr>
          <w:t>Jain Society of Seattle, 04/20/2024 11:00 am - 5:00 pm</w:t>
        </w:r>
      </w:hyperlink>
    </w:p>
    <w:p w14:paraId="2996500C" w14:textId="77777777" w:rsidR="00EC1321" w:rsidRPr="00830A4F" w:rsidRDefault="00000000">
      <w:pPr>
        <w:rPr>
          <w:rFonts w:asciiTheme="majorHAnsi" w:hAnsiTheme="majorHAnsi" w:cstheme="majorHAnsi"/>
        </w:rPr>
      </w:pPr>
      <w:hyperlink r:id="rId32">
        <w:r w:rsidRPr="00830A4F">
          <w:rPr>
            <w:rFonts w:asciiTheme="majorHAnsi" w:hAnsiTheme="majorHAnsi" w:cstheme="majorHAnsi"/>
            <w:color w:val="0000FF"/>
            <w:u w:val="single"/>
          </w:rPr>
          <w:t>St Louise Catholic Church, 04/22/2024 12:00 pm - 6:00 pm</w:t>
        </w:r>
      </w:hyperlink>
    </w:p>
    <w:p w14:paraId="0689A139" w14:textId="77777777" w:rsidR="00EC1321" w:rsidRPr="00830A4F" w:rsidRDefault="00000000">
      <w:pPr>
        <w:rPr>
          <w:rFonts w:asciiTheme="majorHAnsi" w:hAnsiTheme="majorHAnsi" w:cstheme="majorHAnsi"/>
        </w:rPr>
      </w:pPr>
      <w:hyperlink r:id="rId33">
        <w:r w:rsidRPr="00830A4F">
          <w:rPr>
            <w:rFonts w:asciiTheme="majorHAnsi" w:hAnsiTheme="majorHAnsi" w:cstheme="majorHAnsi"/>
            <w:color w:val="0000FF"/>
            <w:u w:val="single"/>
          </w:rPr>
          <w:t>City of Kirkland, 04/23/2024 9:00 am - 4:00 pm</w:t>
        </w:r>
      </w:hyperlink>
    </w:p>
    <w:p w14:paraId="68FAB869" w14:textId="77777777" w:rsidR="00EC1321" w:rsidRPr="00830A4F" w:rsidRDefault="00000000">
      <w:pPr>
        <w:rPr>
          <w:rFonts w:asciiTheme="majorHAnsi" w:hAnsiTheme="majorHAnsi" w:cstheme="majorHAnsi"/>
        </w:rPr>
      </w:pPr>
      <w:hyperlink r:id="rId34">
        <w:r w:rsidRPr="00830A4F">
          <w:rPr>
            <w:rFonts w:asciiTheme="majorHAnsi" w:hAnsiTheme="majorHAnsi" w:cstheme="majorHAnsi"/>
            <w:color w:val="0000FF"/>
            <w:u w:val="single"/>
          </w:rPr>
          <w:t>City of Kirkland, 04/24/2024 9:00 am - 4:00 pm</w:t>
        </w:r>
      </w:hyperlink>
    </w:p>
    <w:p w14:paraId="75817087" w14:textId="77777777" w:rsidR="00EC1321" w:rsidRPr="00830A4F" w:rsidRDefault="00000000">
      <w:pPr>
        <w:rPr>
          <w:rFonts w:asciiTheme="majorHAnsi" w:hAnsiTheme="majorHAnsi" w:cstheme="majorHAnsi"/>
        </w:rPr>
      </w:pPr>
      <w:hyperlink r:id="rId35">
        <w:r w:rsidRPr="00830A4F">
          <w:rPr>
            <w:rFonts w:asciiTheme="majorHAnsi" w:hAnsiTheme="majorHAnsi" w:cstheme="majorHAnsi"/>
            <w:color w:val="0000FF"/>
            <w:u w:val="single"/>
          </w:rPr>
          <w:t>Bellevue Center, Multiple Dates</w:t>
        </w:r>
      </w:hyperlink>
    </w:p>
    <w:p w14:paraId="01C6E9D3" w14:textId="77777777" w:rsidR="00EC1321" w:rsidRPr="00830A4F" w:rsidRDefault="00000000">
      <w:pPr>
        <w:pStyle w:val="Heading1"/>
        <w:rPr>
          <w:rFonts w:cstheme="majorHAnsi"/>
        </w:rPr>
      </w:pPr>
      <w:r w:rsidRPr="00830A4F">
        <w:rPr>
          <w:rFonts w:cstheme="majorHAnsi"/>
        </w:rPr>
        <w:t>Bonsai Blood Drives through 5/2/2024</w:t>
      </w:r>
    </w:p>
    <w:p w14:paraId="47050404" w14:textId="77777777" w:rsidR="00EC1321" w:rsidRPr="00830A4F" w:rsidRDefault="00000000">
      <w:pPr>
        <w:rPr>
          <w:rFonts w:asciiTheme="majorHAnsi" w:hAnsiTheme="majorHAnsi" w:cstheme="majorHAnsi"/>
        </w:rPr>
      </w:pPr>
      <w:hyperlink r:id="rId36">
        <w:r w:rsidRPr="00830A4F">
          <w:rPr>
            <w:rFonts w:asciiTheme="majorHAnsi" w:hAnsiTheme="majorHAnsi" w:cstheme="majorHAnsi"/>
            <w:color w:val="0000FF"/>
            <w:u w:val="single"/>
          </w:rPr>
          <w:t>Pop-Up @ UW Tower, 04/02/2024 9:00 am - 4:00 pm</w:t>
        </w:r>
      </w:hyperlink>
    </w:p>
    <w:p w14:paraId="2677E86C" w14:textId="77777777" w:rsidR="00EC1321" w:rsidRPr="00830A4F" w:rsidRDefault="00000000">
      <w:pPr>
        <w:rPr>
          <w:rFonts w:asciiTheme="majorHAnsi" w:hAnsiTheme="majorHAnsi" w:cstheme="majorHAnsi"/>
        </w:rPr>
      </w:pPr>
      <w:hyperlink r:id="rId37">
        <w:r w:rsidRPr="00830A4F">
          <w:rPr>
            <w:rFonts w:asciiTheme="majorHAnsi" w:hAnsiTheme="majorHAnsi" w:cstheme="majorHAnsi"/>
            <w:color w:val="0000FF"/>
            <w:u w:val="single"/>
          </w:rPr>
          <w:t>Pop-Up @ UW Tower, 04/03/2024 9:00 am - 4:00 pm</w:t>
        </w:r>
      </w:hyperlink>
    </w:p>
    <w:p w14:paraId="611C2EFB" w14:textId="77777777" w:rsidR="00EC1321" w:rsidRPr="00830A4F" w:rsidRDefault="00000000">
      <w:pPr>
        <w:rPr>
          <w:rFonts w:asciiTheme="majorHAnsi" w:hAnsiTheme="majorHAnsi" w:cstheme="majorHAnsi"/>
        </w:rPr>
      </w:pPr>
      <w:hyperlink r:id="rId38">
        <w:r w:rsidRPr="00830A4F">
          <w:rPr>
            <w:rFonts w:asciiTheme="majorHAnsi" w:hAnsiTheme="majorHAnsi" w:cstheme="majorHAnsi"/>
            <w:color w:val="0000FF"/>
            <w:u w:val="single"/>
          </w:rPr>
          <w:t>1111 3rd Avenue Building, 04/03/2024 9:00 am - 3:00 pm</w:t>
        </w:r>
      </w:hyperlink>
    </w:p>
    <w:p w14:paraId="1143326C" w14:textId="77777777" w:rsidR="00EC1321" w:rsidRPr="00830A4F" w:rsidRDefault="00000000">
      <w:pPr>
        <w:rPr>
          <w:rFonts w:asciiTheme="majorHAnsi" w:hAnsiTheme="majorHAnsi" w:cstheme="majorHAnsi"/>
        </w:rPr>
      </w:pPr>
      <w:hyperlink r:id="rId39">
        <w:r w:rsidRPr="00830A4F">
          <w:rPr>
            <w:rFonts w:asciiTheme="majorHAnsi" w:hAnsiTheme="majorHAnsi" w:cstheme="majorHAnsi"/>
            <w:color w:val="0000FF"/>
            <w:u w:val="single"/>
          </w:rPr>
          <w:t>Kenworth Kirkland, 04/08/2024 9:00 am - 3:00 pm</w:t>
        </w:r>
      </w:hyperlink>
    </w:p>
    <w:p w14:paraId="59F2078A" w14:textId="77777777" w:rsidR="00EC1321" w:rsidRPr="00830A4F" w:rsidRDefault="00000000">
      <w:pPr>
        <w:rPr>
          <w:rFonts w:asciiTheme="majorHAnsi" w:hAnsiTheme="majorHAnsi" w:cstheme="majorHAnsi"/>
        </w:rPr>
      </w:pPr>
      <w:hyperlink r:id="rId40">
        <w:r w:rsidRPr="00830A4F">
          <w:rPr>
            <w:rFonts w:asciiTheme="majorHAnsi" w:hAnsiTheme="majorHAnsi" w:cstheme="majorHAnsi"/>
            <w:color w:val="0000FF"/>
            <w:u w:val="single"/>
          </w:rPr>
          <w:t>Pop-Up @ UW Business School, 04/09/2024 10:00 am - 5:00 pm</w:t>
        </w:r>
      </w:hyperlink>
    </w:p>
    <w:p w14:paraId="35181CB7" w14:textId="77777777" w:rsidR="00EC1321" w:rsidRPr="00830A4F" w:rsidRDefault="00000000">
      <w:pPr>
        <w:rPr>
          <w:rFonts w:asciiTheme="majorHAnsi" w:hAnsiTheme="majorHAnsi" w:cstheme="majorHAnsi"/>
        </w:rPr>
      </w:pPr>
      <w:hyperlink r:id="rId41">
        <w:r w:rsidRPr="00830A4F">
          <w:rPr>
            <w:rFonts w:asciiTheme="majorHAnsi" w:hAnsiTheme="majorHAnsi" w:cstheme="majorHAnsi"/>
            <w:color w:val="0000FF"/>
            <w:u w:val="single"/>
          </w:rPr>
          <w:t>Pop-Up @ UW Business School, 04/10/2024 10:00 am - 5:00 pm</w:t>
        </w:r>
      </w:hyperlink>
    </w:p>
    <w:p w14:paraId="79125B50" w14:textId="77777777" w:rsidR="00EC1321" w:rsidRPr="00830A4F" w:rsidRDefault="00000000">
      <w:pPr>
        <w:rPr>
          <w:rFonts w:asciiTheme="majorHAnsi" w:hAnsiTheme="majorHAnsi" w:cstheme="majorHAnsi"/>
        </w:rPr>
      </w:pPr>
      <w:hyperlink r:id="rId42">
        <w:r w:rsidRPr="00830A4F">
          <w:rPr>
            <w:rFonts w:asciiTheme="majorHAnsi" w:hAnsiTheme="majorHAnsi" w:cstheme="majorHAnsi"/>
            <w:color w:val="0000FF"/>
            <w:u w:val="single"/>
          </w:rPr>
          <w:t>Seattle Mariners, 04/11/2024 10:00 am - 4:00 pm</w:t>
        </w:r>
      </w:hyperlink>
    </w:p>
    <w:p w14:paraId="50460D2A" w14:textId="77777777" w:rsidR="00EC1321" w:rsidRPr="00830A4F" w:rsidRDefault="00000000">
      <w:pPr>
        <w:rPr>
          <w:rFonts w:asciiTheme="majorHAnsi" w:hAnsiTheme="majorHAnsi" w:cstheme="majorHAnsi"/>
        </w:rPr>
      </w:pPr>
      <w:hyperlink r:id="rId43">
        <w:r w:rsidRPr="00830A4F">
          <w:rPr>
            <w:rFonts w:asciiTheme="majorHAnsi" w:hAnsiTheme="majorHAnsi" w:cstheme="majorHAnsi"/>
            <w:color w:val="0000FF"/>
            <w:u w:val="single"/>
          </w:rPr>
          <w:t>UW Health Sciences, 04/12/2024 10:00 am - 4:00 pm</w:t>
        </w:r>
      </w:hyperlink>
    </w:p>
    <w:p w14:paraId="2A73DCE6" w14:textId="77777777" w:rsidR="00EC1321" w:rsidRPr="00830A4F" w:rsidRDefault="00000000">
      <w:pPr>
        <w:rPr>
          <w:rFonts w:asciiTheme="majorHAnsi" w:hAnsiTheme="majorHAnsi" w:cstheme="majorHAnsi"/>
        </w:rPr>
      </w:pPr>
      <w:hyperlink r:id="rId44">
        <w:r w:rsidRPr="00830A4F">
          <w:rPr>
            <w:rFonts w:asciiTheme="majorHAnsi" w:hAnsiTheme="majorHAnsi" w:cstheme="majorHAnsi"/>
            <w:color w:val="0000FF"/>
            <w:u w:val="single"/>
          </w:rPr>
          <w:t>One and Two Union Square, 04/15/2024 9:00 am - 3:00 pm</w:t>
        </w:r>
      </w:hyperlink>
    </w:p>
    <w:p w14:paraId="39EE38D3" w14:textId="77777777" w:rsidR="00EC1321" w:rsidRPr="00830A4F" w:rsidRDefault="00000000">
      <w:pPr>
        <w:rPr>
          <w:rFonts w:asciiTheme="majorHAnsi" w:hAnsiTheme="majorHAnsi" w:cstheme="majorHAnsi"/>
        </w:rPr>
      </w:pPr>
      <w:hyperlink r:id="rId45">
        <w:r w:rsidRPr="00830A4F">
          <w:rPr>
            <w:rFonts w:asciiTheme="majorHAnsi" w:hAnsiTheme="majorHAnsi" w:cstheme="majorHAnsi"/>
            <w:color w:val="0000FF"/>
            <w:u w:val="single"/>
          </w:rPr>
          <w:t>Swedish Medical Center, Cherry Hill Campus, 04/15/2024 10:00 am - 4:00 pm</w:t>
        </w:r>
      </w:hyperlink>
    </w:p>
    <w:p w14:paraId="0306C542" w14:textId="77777777" w:rsidR="00EC1321" w:rsidRPr="00830A4F" w:rsidRDefault="00000000">
      <w:pPr>
        <w:rPr>
          <w:rFonts w:asciiTheme="majorHAnsi" w:hAnsiTheme="majorHAnsi" w:cstheme="majorHAnsi"/>
        </w:rPr>
      </w:pPr>
      <w:hyperlink r:id="rId46">
        <w:r w:rsidRPr="00830A4F">
          <w:rPr>
            <w:rFonts w:asciiTheme="majorHAnsi" w:hAnsiTheme="majorHAnsi" w:cstheme="majorHAnsi"/>
            <w:color w:val="0000FF"/>
            <w:u w:val="single"/>
          </w:rPr>
          <w:t>Rainier Tower, 04/16/2024 9:00 am - 3:00 pm</w:t>
        </w:r>
      </w:hyperlink>
    </w:p>
    <w:p w14:paraId="35CA16D8" w14:textId="77777777" w:rsidR="00EC1321" w:rsidRPr="00830A4F" w:rsidRDefault="00000000">
      <w:pPr>
        <w:rPr>
          <w:rFonts w:asciiTheme="majorHAnsi" w:hAnsiTheme="majorHAnsi" w:cstheme="majorHAnsi"/>
        </w:rPr>
      </w:pPr>
      <w:hyperlink r:id="rId47">
        <w:r w:rsidRPr="00830A4F">
          <w:rPr>
            <w:rFonts w:asciiTheme="majorHAnsi" w:hAnsiTheme="majorHAnsi" w:cstheme="majorHAnsi"/>
            <w:color w:val="0000FF"/>
            <w:u w:val="single"/>
          </w:rPr>
          <w:t>4th &amp; Madison Building, 04/16/2024 9:00 am - 3:00 pm</w:t>
        </w:r>
      </w:hyperlink>
    </w:p>
    <w:p w14:paraId="24DB3A35" w14:textId="77777777" w:rsidR="00EC1321" w:rsidRPr="00830A4F" w:rsidRDefault="00000000">
      <w:pPr>
        <w:rPr>
          <w:rFonts w:asciiTheme="majorHAnsi" w:hAnsiTheme="majorHAnsi" w:cstheme="majorHAnsi"/>
        </w:rPr>
      </w:pPr>
      <w:hyperlink r:id="rId48">
        <w:r w:rsidRPr="00830A4F">
          <w:rPr>
            <w:rFonts w:asciiTheme="majorHAnsi" w:hAnsiTheme="majorHAnsi" w:cstheme="majorHAnsi"/>
            <w:color w:val="0000FF"/>
            <w:u w:val="single"/>
          </w:rPr>
          <w:t>Rainier Tower, 04/17/2024 9:00 am - 3:00 pm</w:t>
        </w:r>
      </w:hyperlink>
    </w:p>
    <w:p w14:paraId="0954D6A7" w14:textId="77777777" w:rsidR="00EC1321" w:rsidRPr="00830A4F" w:rsidRDefault="00000000">
      <w:pPr>
        <w:rPr>
          <w:rFonts w:asciiTheme="majorHAnsi" w:hAnsiTheme="majorHAnsi" w:cstheme="majorHAnsi"/>
        </w:rPr>
      </w:pPr>
      <w:hyperlink r:id="rId49">
        <w:r w:rsidRPr="00830A4F">
          <w:rPr>
            <w:rFonts w:asciiTheme="majorHAnsi" w:hAnsiTheme="majorHAnsi" w:cstheme="majorHAnsi"/>
            <w:color w:val="0000FF"/>
            <w:u w:val="single"/>
          </w:rPr>
          <w:t>UW Health Sciences, 04/19/2024 10:00 am - 4:00 pm</w:t>
        </w:r>
      </w:hyperlink>
    </w:p>
    <w:p w14:paraId="16BB7E84" w14:textId="77777777" w:rsidR="00EC1321" w:rsidRPr="00830A4F" w:rsidRDefault="00000000">
      <w:pPr>
        <w:rPr>
          <w:rFonts w:asciiTheme="majorHAnsi" w:hAnsiTheme="majorHAnsi" w:cstheme="majorHAnsi"/>
        </w:rPr>
      </w:pPr>
      <w:hyperlink r:id="rId50">
        <w:r w:rsidRPr="00830A4F">
          <w:rPr>
            <w:rFonts w:asciiTheme="majorHAnsi" w:hAnsiTheme="majorHAnsi" w:cstheme="majorHAnsi"/>
            <w:color w:val="0000FF"/>
            <w:u w:val="single"/>
          </w:rPr>
          <w:t>UW Health Sciences, 04/22/2024 10:00 am - 4:00 pm</w:t>
        </w:r>
      </w:hyperlink>
    </w:p>
    <w:p w14:paraId="31F14A1F" w14:textId="77777777" w:rsidR="00EC1321" w:rsidRPr="00830A4F" w:rsidRDefault="00000000">
      <w:pPr>
        <w:rPr>
          <w:rFonts w:asciiTheme="majorHAnsi" w:hAnsiTheme="majorHAnsi" w:cstheme="majorHAnsi"/>
        </w:rPr>
      </w:pPr>
      <w:hyperlink r:id="rId51">
        <w:r w:rsidRPr="00830A4F">
          <w:rPr>
            <w:rFonts w:asciiTheme="majorHAnsi" w:hAnsiTheme="majorHAnsi" w:cstheme="majorHAnsi"/>
            <w:color w:val="0000FF"/>
            <w:u w:val="single"/>
          </w:rPr>
          <w:t>Assumption Catholic Church, 04/22/2024 11:00 am - 6:00 pm</w:t>
        </w:r>
      </w:hyperlink>
    </w:p>
    <w:p w14:paraId="10B55BA2" w14:textId="77777777" w:rsidR="00EC1321" w:rsidRPr="00830A4F" w:rsidRDefault="00000000">
      <w:pPr>
        <w:rPr>
          <w:rFonts w:asciiTheme="majorHAnsi" w:hAnsiTheme="majorHAnsi" w:cstheme="majorHAnsi"/>
        </w:rPr>
      </w:pPr>
      <w:hyperlink r:id="rId52">
        <w:r w:rsidRPr="00830A4F">
          <w:rPr>
            <w:rFonts w:asciiTheme="majorHAnsi" w:hAnsiTheme="majorHAnsi" w:cstheme="majorHAnsi"/>
            <w:color w:val="0000FF"/>
            <w:u w:val="single"/>
          </w:rPr>
          <w:t>Assumption Catholic Church, 04/23/2024 11:00 am - 6:00 pm</w:t>
        </w:r>
      </w:hyperlink>
    </w:p>
    <w:p w14:paraId="18891D90" w14:textId="77777777" w:rsidR="00EC1321" w:rsidRPr="00830A4F" w:rsidRDefault="00000000">
      <w:pPr>
        <w:rPr>
          <w:rFonts w:asciiTheme="majorHAnsi" w:hAnsiTheme="majorHAnsi" w:cstheme="majorHAnsi"/>
        </w:rPr>
      </w:pPr>
      <w:hyperlink r:id="rId53">
        <w:r w:rsidRPr="00830A4F">
          <w:rPr>
            <w:rFonts w:asciiTheme="majorHAnsi" w:hAnsiTheme="majorHAnsi" w:cstheme="majorHAnsi"/>
            <w:color w:val="0000FF"/>
            <w:u w:val="single"/>
          </w:rPr>
          <w:t>Providence Swedish Ballard, 04/25/2024 9:00 am - 3:00 pm</w:t>
        </w:r>
      </w:hyperlink>
    </w:p>
    <w:p w14:paraId="5F3FCA45" w14:textId="77777777" w:rsidR="00EC1321" w:rsidRPr="00830A4F" w:rsidRDefault="00000000">
      <w:pPr>
        <w:rPr>
          <w:rFonts w:asciiTheme="majorHAnsi" w:hAnsiTheme="majorHAnsi" w:cstheme="majorHAnsi"/>
        </w:rPr>
      </w:pPr>
      <w:hyperlink r:id="rId54">
        <w:r w:rsidRPr="00830A4F">
          <w:rPr>
            <w:rFonts w:asciiTheme="majorHAnsi" w:hAnsiTheme="majorHAnsi" w:cstheme="majorHAnsi"/>
            <w:color w:val="0000FF"/>
            <w:u w:val="single"/>
          </w:rPr>
          <w:t>UW HUB, 04/26/2024 10:00 am - 4:00 pm</w:t>
        </w:r>
      </w:hyperlink>
    </w:p>
    <w:p w14:paraId="2D3F924F" w14:textId="77777777" w:rsidR="00EC1321" w:rsidRPr="00830A4F" w:rsidRDefault="00000000">
      <w:pPr>
        <w:rPr>
          <w:rFonts w:asciiTheme="majorHAnsi" w:hAnsiTheme="majorHAnsi" w:cstheme="majorHAnsi"/>
        </w:rPr>
      </w:pPr>
      <w:hyperlink r:id="rId55">
        <w:r w:rsidRPr="00830A4F">
          <w:rPr>
            <w:rFonts w:asciiTheme="majorHAnsi" w:hAnsiTheme="majorHAnsi" w:cstheme="majorHAnsi"/>
            <w:color w:val="0000FF"/>
            <w:u w:val="single"/>
          </w:rPr>
          <w:t>UW Health Sciences, 04/29/2024 10:00 am - 4:00 pm</w:t>
        </w:r>
      </w:hyperlink>
    </w:p>
    <w:p w14:paraId="7ADCA0FC" w14:textId="77777777" w:rsidR="00EC1321" w:rsidRPr="00830A4F" w:rsidRDefault="00000000">
      <w:pPr>
        <w:rPr>
          <w:rFonts w:asciiTheme="majorHAnsi" w:hAnsiTheme="majorHAnsi" w:cstheme="majorHAnsi"/>
        </w:rPr>
      </w:pPr>
      <w:hyperlink r:id="rId56">
        <w:r w:rsidRPr="00830A4F">
          <w:rPr>
            <w:rFonts w:asciiTheme="majorHAnsi" w:hAnsiTheme="majorHAnsi" w:cstheme="majorHAnsi"/>
            <w:color w:val="0000FF"/>
            <w:u w:val="single"/>
          </w:rPr>
          <w:t>Kaiser Permanente-Capitol Hill Campus, 04/30/2024 9:00 am - 3:00 pm</w:t>
        </w:r>
      </w:hyperlink>
    </w:p>
    <w:p w14:paraId="7D18DDE7" w14:textId="77777777" w:rsidR="00EC1321" w:rsidRPr="00830A4F" w:rsidRDefault="00000000">
      <w:pPr>
        <w:rPr>
          <w:rFonts w:asciiTheme="majorHAnsi" w:hAnsiTheme="majorHAnsi" w:cstheme="majorHAnsi"/>
        </w:rPr>
      </w:pPr>
      <w:hyperlink r:id="rId57">
        <w:r w:rsidRPr="00830A4F">
          <w:rPr>
            <w:rFonts w:asciiTheme="majorHAnsi" w:hAnsiTheme="majorHAnsi" w:cstheme="majorHAnsi"/>
            <w:color w:val="0000FF"/>
            <w:u w:val="single"/>
          </w:rPr>
          <w:t>King County Chinook &amp; Admin Bldgs., 05/02/2024 9:00 am - 3:00 pm</w:t>
        </w:r>
      </w:hyperlink>
    </w:p>
    <w:p w14:paraId="3E05D896" w14:textId="77777777" w:rsidR="00EC1321" w:rsidRPr="00830A4F" w:rsidRDefault="00000000">
      <w:pPr>
        <w:rPr>
          <w:rFonts w:asciiTheme="majorHAnsi" w:hAnsiTheme="majorHAnsi" w:cstheme="majorHAnsi"/>
        </w:rPr>
      </w:pPr>
      <w:hyperlink r:id="rId58">
        <w:r w:rsidRPr="00830A4F">
          <w:rPr>
            <w:rFonts w:asciiTheme="majorHAnsi" w:hAnsiTheme="majorHAnsi" w:cstheme="majorHAnsi"/>
            <w:color w:val="0000FF"/>
            <w:u w:val="single"/>
          </w:rPr>
          <w:t>Seattle Mariners, 05/02/2024 10:00 am - 4:00 pm</w:t>
        </w:r>
      </w:hyperlink>
    </w:p>
    <w:p w14:paraId="0152BB1A" w14:textId="77777777" w:rsidR="00EC1321" w:rsidRPr="00830A4F" w:rsidRDefault="00000000">
      <w:pPr>
        <w:rPr>
          <w:rFonts w:asciiTheme="majorHAnsi" w:hAnsiTheme="majorHAnsi" w:cstheme="majorHAnsi"/>
        </w:rPr>
      </w:pPr>
      <w:hyperlink r:id="rId59">
        <w:r w:rsidRPr="00830A4F">
          <w:rPr>
            <w:rFonts w:asciiTheme="majorHAnsi" w:hAnsiTheme="majorHAnsi" w:cstheme="majorHAnsi"/>
            <w:color w:val="0000FF"/>
            <w:u w:val="single"/>
          </w:rPr>
          <w:t>Seattle Central Center, Multiple Dates</w:t>
        </w:r>
      </w:hyperlink>
    </w:p>
    <w:p w14:paraId="5DE0884B" w14:textId="77777777" w:rsidR="00EC1321" w:rsidRPr="00830A4F" w:rsidRDefault="00000000">
      <w:pPr>
        <w:pStyle w:val="Heading1"/>
        <w:rPr>
          <w:rFonts w:cstheme="majorHAnsi"/>
        </w:rPr>
      </w:pPr>
      <w:r w:rsidRPr="00830A4F">
        <w:rPr>
          <w:rFonts w:cstheme="majorHAnsi"/>
        </w:rPr>
        <w:t>Columbia City, Counterbalance Blood Drives through 5/2/2024</w:t>
      </w:r>
    </w:p>
    <w:p w14:paraId="09D999C4" w14:textId="77777777" w:rsidR="00EC1321" w:rsidRPr="00830A4F" w:rsidRDefault="00000000">
      <w:pPr>
        <w:rPr>
          <w:rFonts w:asciiTheme="majorHAnsi" w:hAnsiTheme="majorHAnsi" w:cstheme="majorHAnsi"/>
        </w:rPr>
      </w:pPr>
      <w:hyperlink r:id="rId60">
        <w:r w:rsidRPr="00830A4F">
          <w:rPr>
            <w:rFonts w:asciiTheme="majorHAnsi" w:hAnsiTheme="majorHAnsi" w:cstheme="majorHAnsi"/>
            <w:color w:val="0000FF"/>
            <w:u w:val="single"/>
          </w:rPr>
          <w:t>Seattle Mariners, 04/11/2024 10:00 am - 4:00 pm</w:t>
        </w:r>
      </w:hyperlink>
    </w:p>
    <w:p w14:paraId="7BEC9E16" w14:textId="77777777" w:rsidR="00EC1321" w:rsidRPr="00830A4F" w:rsidRDefault="00000000">
      <w:pPr>
        <w:rPr>
          <w:rFonts w:asciiTheme="majorHAnsi" w:hAnsiTheme="majorHAnsi" w:cstheme="majorHAnsi"/>
        </w:rPr>
      </w:pPr>
      <w:hyperlink r:id="rId61">
        <w:r w:rsidRPr="00830A4F">
          <w:rPr>
            <w:rFonts w:asciiTheme="majorHAnsi" w:hAnsiTheme="majorHAnsi" w:cstheme="majorHAnsi"/>
            <w:color w:val="0000FF"/>
            <w:u w:val="single"/>
          </w:rPr>
          <w:t>Swedish Medical Center, Cherry Hill Campus, 04/15/2024 10:00 am - 4:00 pm</w:t>
        </w:r>
      </w:hyperlink>
    </w:p>
    <w:p w14:paraId="3F79A070" w14:textId="77777777" w:rsidR="00EC1321" w:rsidRPr="00830A4F" w:rsidRDefault="00000000">
      <w:pPr>
        <w:rPr>
          <w:rFonts w:asciiTheme="majorHAnsi" w:hAnsiTheme="majorHAnsi" w:cstheme="majorHAnsi"/>
        </w:rPr>
      </w:pPr>
      <w:hyperlink r:id="rId62">
        <w:r w:rsidRPr="00830A4F">
          <w:rPr>
            <w:rFonts w:asciiTheme="majorHAnsi" w:hAnsiTheme="majorHAnsi" w:cstheme="majorHAnsi"/>
            <w:color w:val="0000FF"/>
            <w:u w:val="single"/>
          </w:rPr>
          <w:t>King County Chinook &amp; Admin Bldgs., 05/02/2024 9:00 am - 3:00 pm</w:t>
        </w:r>
      </w:hyperlink>
    </w:p>
    <w:p w14:paraId="380CB8A3" w14:textId="77777777" w:rsidR="00EC1321" w:rsidRPr="00830A4F" w:rsidRDefault="00000000">
      <w:pPr>
        <w:rPr>
          <w:rFonts w:asciiTheme="majorHAnsi" w:hAnsiTheme="majorHAnsi" w:cstheme="majorHAnsi"/>
        </w:rPr>
      </w:pPr>
      <w:hyperlink r:id="rId63">
        <w:r w:rsidRPr="00830A4F">
          <w:rPr>
            <w:rFonts w:asciiTheme="majorHAnsi" w:hAnsiTheme="majorHAnsi" w:cstheme="majorHAnsi"/>
            <w:color w:val="0000FF"/>
            <w:u w:val="single"/>
          </w:rPr>
          <w:t>Seattle Mariners, 05/02/2024 10:00 am - 4:00 pm</w:t>
        </w:r>
      </w:hyperlink>
    </w:p>
    <w:p w14:paraId="5B1417C9" w14:textId="77777777" w:rsidR="00EC1321" w:rsidRPr="00830A4F" w:rsidRDefault="00000000">
      <w:pPr>
        <w:pStyle w:val="Heading1"/>
        <w:rPr>
          <w:rFonts w:cstheme="majorHAnsi"/>
        </w:rPr>
      </w:pPr>
      <w:r w:rsidRPr="00830A4F">
        <w:rPr>
          <w:rFonts w:cstheme="majorHAnsi"/>
        </w:rPr>
        <w:t>The Combine Blood Drives through 5/2/2024</w:t>
      </w:r>
    </w:p>
    <w:p w14:paraId="2CE15A4E" w14:textId="77777777" w:rsidR="00EC1321" w:rsidRPr="00830A4F" w:rsidRDefault="00000000">
      <w:pPr>
        <w:rPr>
          <w:rFonts w:asciiTheme="majorHAnsi" w:hAnsiTheme="majorHAnsi" w:cstheme="majorHAnsi"/>
        </w:rPr>
      </w:pPr>
      <w:hyperlink r:id="rId64">
        <w:r w:rsidRPr="00830A4F">
          <w:rPr>
            <w:rFonts w:asciiTheme="majorHAnsi" w:hAnsiTheme="majorHAnsi" w:cstheme="majorHAnsi"/>
            <w:color w:val="0000FF"/>
            <w:u w:val="single"/>
          </w:rPr>
          <w:t>Pop-Up @ UW Tower, 04/02/2024 9:00 am - 4:00 pm</w:t>
        </w:r>
      </w:hyperlink>
    </w:p>
    <w:p w14:paraId="5C522578" w14:textId="77777777" w:rsidR="00EC1321" w:rsidRPr="00830A4F" w:rsidRDefault="00000000">
      <w:pPr>
        <w:rPr>
          <w:rFonts w:asciiTheme="majorHAnsi" w:hAnsiTheme="majorHAnsi" w:cstheme="majorHAnsi"/>
        </w:rPr>
      </w:pPr>
      <w:hyperlink r:id="rId65">
        <w:r w:rsidRPr="00830A4F">
          <w:rPr>
            <w:rFonts w:asciiTheme="majorHAnsi" w:hAnsiTheme="majorHAnsi" w:cstheme="majorHAnsi"/>
            <w:color w:val="0000FF"/>
            <w:u w:val="single"/>
          </w:rPr>
          <w:t>UW Medical Center -- Northwest, 04/03/2024 9:00 am - 3:00 pm</w:t>
        </w:r>
      </w:hyperlink>
    </w:p>
    <w:p w14:paraId="56746334" w14:textId="77777777" w:rsidR="00EC1321" w:rsidRPr="00830A4F" w:rsidRDefault="00000000">
      <w:pPr>
        <w:rPr>
          <w:rFonts w:asciiTheme="majorHAnsi" w:hAnsiTheme="majorHAnsi" w:cstheme="majorHAnsi"/>
        </w:rPr>
      </w:pPr>
      <w:hyperlink r:id="rId66">
        <w:r w:rsidRPr="00830A4F">
          <w:rPr>
            <w:rFonts w:asciiTheme="majorHAnsi" w:hAnsiTheme="majorHAnsi" w:cstheme="majorHAnsi"/>
            <w:color w:val="0000FF"/>
            <w:u w:val="single"/>
          </w:rPr>
          <w:t>Pop-Up @ UW Tower, 04/03/2024 9:00 am - 4:00 pm</w:t>
        </w:r>
      </w:hyperlink>
    </w:p>
    <w:p w14:paraId="4A0EB056" w14:textId="77777777" w:rsidR="00EC1321" w:rsidRPr="00830A4F" w:rsidRDefault="00000000">
      <w:pPr>
        <w:rPr>
          <w:rFonts w:asciiTheme="majorHAnsi" w:hAnsiTheme="majorHAnsi" w:cstheme="majorHAnsi"/>
        </w:rPr>
      </w:pPr>
      <w:hyperlink r:id="rId67">
        <w:r w:rsidRPr="00830A4F">
          <w:rPr>
            <w:rFonts w:asciiTheme="majorHAnsi" w:hAnsiTheme="majorHAnsi" w:cstheme="majorHAnsi"/>
            <w:color w:val="0000FF"/>
            <w:u w:val="single"/>
          </w:rPr>
          <w:t>Ballard Eagleson VFW Post 3063, 04/04/2024 11:00 am - 5:00 pm</w:t>
        </w:r>
      </w:hyperlink>
    </w:p>
    <w:p w14:paraId="308FA30B" w14:textId="77777777" w:rsidR="00EC1321" w:rsidRPr="00830A4F" w:rsidRDefault="00000000">
      <w:pPr>
        <w:rPr>
          <w:rFonts w:asciiTheme="majorHAnsi" w:hAnsiTheme="majorHAnsi" w:cstheme="majorHAnsi"/>
        </w:rPr>
      </w:pPr>
      <w:hyperlink r:id="rId68">
        <w:r w:rsidRPr="00830A4F">
          <w:rPr>
            <w:rFonts w:asciiTheme="majorHAnsi" w:hAnsiTheme="majorHAnsi" w:cstheme="majorHAnsi"/>
            <w:color w:val="0000FF"/>
            <w:u w:val="single"/>
          </w:rPr>
          <w:t>Pop-Up @ UW Business School, 04/09/2024 10:00 am - 5:00 pm</w:t>
        </w:r>
      </w:hyperlink>
    </w:p>
    <w:p w14:paraId="116EA1A2" w14:textId="77777777" w:rsidR="00EC1321" w:rsidRPr="00830A4F" w:rsidRDefault="00000000">
      <w:pPr>
        <w:rPr>
          <w:rFonts w:asciiTheme="majorHAnsi" w:hAnsiTheme="majorHAnsi" w:cstheme="majorHAnsi"/>
        </w:rPr>
      </w:pPr>
      <w:hyperlink r:id="rId69">
        <w:r w:rsidRPr="00830A4F">
          <w:rPr>
            <w:rFonts w:asciiTheme="majorHAnsi" w:hAnsiTheme="majorHAnsi" w:cstheme="majorHAnsi"/>
            <w:color w:val="0000FF"/>
            <w:u w:val="single"/>
          </w:rPr>
          <w:t>Pop-Up @ UW Business School, 04/10/2024 10:00 am - 5:00 pm</w:t>
        </w:r>
      </w:hyperlink>
    </w:p>
    <w:p w14:paraId="5C3B8603" w14:textId="77777777" w:rsidR="00EC1321" w:rsidRPr="00830A4F" w:rsidRDefault="00000000">
      <w:pPr>
        <w:rPr>
          <w:rFonts w:asciiTheme="majorHAnsi" w:hAnsiTheme="majorHAnsi" w:cstheme="majorHAnsi"/>
        </w:rPr>
      </w:pPr>
      <w:hyperlink r:id="rId70">
        <w:r w:rsidRPr="00830A4F">
          <w:rPr>
            <w:rFonts w:asciiTheme="majorHAnsi" w:hAnsiTheme="majorHAnsi" w:cstheme="majorHAnsi"/>
            <w:color w:val="0000FF"/>
            <w:u w:val="single"/>
          </w:rPr>
          <w:t>UW Health Sciences, 04/12/2024 10:00 am - 4:00 pm</w:t>
        </w:r>
      </w:hyperlink>
    </w:p>
    <w:p w14:paraId="729109D6" w14:textId="77777777" w:rsidR="00EC1321" w:rsidRPr="00830A4F" w:rsidRDefault="00000000">
      <w:pPr>
        <w:rPr>
          <w:rFonts w:asciiTheme="majorHAnsi" w:hAnsiTheme="majorHAnsi" w:cstheme="majorHAnsi"/>
        </w:rPr>
      </w:pPr>
      <w:hyperlink r:id="rId71">
        <w:r w:rsidRPr="00830A4F">
          <w:rPr>
            <w:rFonts w:asciiTheme="majorHAnsi" w:hAnsiTheme="majorHAnsi" w:cstheme="majorHAnsi"/>
            <w:color w:val="0000FF"/>
            <w:u w:val="single"/>
          </w:rPr>
          <w:t>UW Health Sciences, 04/19/2024 10:00 am - 4:00 pm</w:t>
        </w:r>
      </w:hyperlink>
    </w:p>
    <w:p w14:paraId="41335466" w14:textId="77777777" w:rsidR="00EC1321" w:rsidRPr="00830A4F" w:rsidRDefault="00000000">
      <w:pPr>
        <w:rPr>
          <w:rFonts w:asciiTheme="majorHAnsi" w:hAnsiTheme="majorHAnsi" w:cstheme="majorHAnsi"/>
        </w:rPr>
      </w:pPr>
      <w:hyperlink r:id="rId72">
        <w:r w:rsidRPr="00830A4F">
          <w:rPr>
            <w:rFonts w:asciiTheme="majorHAnsi" w:hAnsiTheme="majorHAnsi" w:cstheme="majorHAnsi"/>
            <w:color w:val="0000FF"/>
            <w:u w:val="single"/>
          </w:rPr>
          <w:t>UW Health Sciences, 04/22/2024 10:00 am - 4:00 pm</w:t>
        </w:r>
      </w:hyperlink>
    </w:p>
    <w:p w14:paraId="6939980E" w14:textId="77777777" w:rsidR="00EC1321" w:rsidRPr="00830A4F" w:rsidRDefault="00000000">
      <w:pPr>
        <w:rPr>
          <w:rFonts w:asciiTheme="majorHAnsi" w:hAnsiTheme="majorHAnsi" w:cstheme="majorHAnsi"/>
        </w:rPr>
      </w:pPr>
      <w:hyperlink r:id="rId73">
        <w:r w:rsidRPr="00830A4F">
          <w:rPr>
            <w:rFonts w:asciiTheme="majorHAnsi" w:hAnsiTheme="majorHAnsi" w:cstheme="majorHAnsi"/>
            <w:color w:val="0000FF"/>
            <w:u w:val="single"/>
          </w:rPr>
          <w:t>Assumption Catholic Church, 04/22/2024 11:00 am - 6:00 pm</w:t>
        </w:r>
      </w:hyperlink>
    </w:p>
    <w:p w14:paraId="618B4A78" w14:textId="77777777" w:rsidR="00EC1321" w:rsidRPr="00830A4F" w:rsidRDefault="00000000">
      <w:pPr>
        <w:rPr>
          <w:rFonts w:asciiTheme="majorHAnsi" w:hAnsiTheme="majorHAnsi" w:cstheme="majorHAnsi"/>
        </w:rPr>
      </w:pPr>
      <w:hyperlink r:id="rId74">
        <w:r w:rsidRPr="00830A4F">
          <w:rPr>
            <w:rFonts w:asciiTheme="majorHAnsi" w:hAnsiTheme="majorHAnsi" w:cstheme="majorHAnsi"/>
            <w:color w:val="0000FF"/>
            <w:u w:val="single"/>
          </w:rPr>
          <w:t>Assumption Catholic Church, 04/23/2024 11:00 am - 6:00 pm</w:t>
        </w:r>
      </w:hyperlink>
    </w:p>
    <w:p w14:paraId="37B4C153" w14:textId="77777777" w:rsidR="00EC1321" w:rsidRPr="00830A4F" w:rsidRDefault="00000000">
      <w:pPr>
        <w:rPr>
          <w:rFonts w:asciiTheme="majorHAnsi" w:hAnsiTheme="majorHAnsi" w:cstheme="majorHAnsi"/>
        </w:rPr>
      </w:pPr>
      <w:hyperlink r:id="rId75">
        <w:r w:rsidRPr="00830A4F">
          <w:rPr>
            <w:rFonts w:asciiTheme="majorHAnsi" w:hAnsiTheme="majorHAnsi" w:cstheme="majorHAnsi"/>
            <w:color w:val="0000FF"/>
            <w:u w:val="single"/>
          </w:rPr>
          <w:t>Providence Swedish Ballard, 04/25/2024 9:00 am - 3:00 pm</w:t>
        </w:r>
      </w:hyperlink>
    </w:p>
    <w:p w14:paraId="2C695DED" w14:textId="77777777" w:rsidR="00EC1321" w:rsidRPr="00830A4F" w:rsidRDefault="00000000">
      <w:pPr>
        <w:rPr>
          <w:rFonts w:asciiTheme="majorHAnsi" w:hAnsiTheme="majorHAnsi" w:cstheme="majorHAnsi"/>
        </w:rPr>
      </w:pPr>
      <w:hyperlink r:id="rId76">
        <w:r w:rsidRPr="00830A4F">
          <w:rPr>
            <w:rFonts w:asciiTheme="majorHAnsi" w:hAnsiTheme="majorHAnsi" w:cstheme="majorHAnsi"/>
            <w:color w:val="0000FF"/>
            <w:u w:val="single"/>
          </w:rPr>
          <w:t>UW HUB, 04/26/2024 10:00 am - 4:00 pm</w:t>
        </w:r>
      </w:hyperlink>
    </w:p>
    <w:p w14:paraId="61451F98" w14:textId="77777777" w:rsidR="00EC1321" w:rsidRPr="00830A4F" w:rsidRDefault="00000000">
      <w:pPr>
        <w:rPr>
          <w:rFonts w:asciiTheme="majorHAnsi" w:hAnsiTheme="majorHAnsi" w:cstheme="majorHAnsi"/>
        </w:rPr>
      </w:pPr>
      <w:hyperlink r:id="rId77">
        <w:r w:rsidRPr="00830A4F">
          <w:rPr>
            <w:rFonts w:asciiTheme="majorHAnsi" w:hAnsiTheme="majorHAnsi" w:cstheme="majorHAnsi"/>
            <w:color w:val="0000FF"/>
            <w:u w:val="single"/>
          </w:rPr>
          <w:t>UW Health Sciences, 04/29/2024 10:00 am - 4:00 pm</w:t>
        </w:r>
      </w:hyperlink>
    </w:p>
    <w:p w14:paraId="33D9E389" w14:textId="77777777" w:rsidR="00EC1321" w:rsidRPr="00830A4F" w:rsidRDefault="00000000">
      <w:pPr>
        <w:rPr>
          <w:rFonts w:asciiTheme="majorHAnsi" w:hAnsiTheme="majorHAnsi" w:cstheme="majorHAnsi"/>
        </w:rPr>
      </w:pPr>
      <w:hyperlink r:id="rId78">
        <w:r w:rsidRPr="00830A4F">
          <w:rPr>
            <w:rFonts w:asciiTheme="majorHAnsi" w:hAnsiTheme="majorHAnsi" w:cstheme="majorHAnsi"/>
            <w:color w:val="0000FF"/>
            <w:u w:val="single"/>
          </w:rPr>
          <w:t>Pop-Up @ Sunset Hill Community Association, 05/02/2024 11:00 am - 6:00 pm</w:t>
        </w:r>
      </w:hyperlink>
    </w:p>
    <w:p w14:paraId="48FAC607" w14:textId="77777777" w:rsidR="00EC1321" w:rsidRPr="00830A4F" w:rsidRDefault="00000000">
      <w:pPr>
        <w:rPr>
          <w:rFonts w:asciiTheme="majorHAnsi" w:hAnsiTheme="majorHAnsi" w:cstheme="majorHAnsi"/>
        </w:rPr>
      </w:pPr>
      <w:hyperlink r:id="rId79">
        <w:r w:rsidRPr="00830A4F">
          <w:rPr>
            <w:rFonts w:asciiTheme="majorHAnsi" w:hAnsiTheme="majorHAnsi" w:cstheme="majorHAnsi"/>
            <w:color w:val="0000FF"/>
            <w:u w:val="single"/>
          </w:rPr>
          <w:t>North Seattle Center, Multiple Dates</w:t>
        </w:r>
      </w:hyperlink>
    </w:p>
    <w:p w14:paraId="578BCA6A" w14:textId="77777777" w:rsidR="00EC1321" w:rsidRPr="00830A4F" w:rsidRDefault="00000000">
      <w:pPr>
        <w:pStyle w:val="Heading1"/>
        <w:rPr>
          <w:rFonts w:cstheme="majorHAnsi"/>
        </w:rPr>
      </w:pPr>
      <w:r w:rsidRPr="00830A4F">
        <w:rPr>
          <w:rFonts w:cstheme="majorHAnsi"/>
        </w:rPr>
        <w:t>Doom, Log Boom, PBJ - Doom, Soft Trot Blood Drives through 5/2/2024</w:t>
      </w:r>
    </w:p>
    <w:p w14:paraId="28E1367A" w14:textId="77777777" w:rsidR="00EC1321" w:rsidRPr="00830A4F" w:rsidRDefault="00000000">
      <w:pPr>
        <w:rPr>
          <w:rFonts w:asciiTheme="majorHAnsi" w:hAnsiTheme="majorHAnsi" w:cstheme="majorHAnsi"/>
        </w:rPr>
      </w:pPr>
      <w:hyperlink r:id="rId80">
        <w:r w:rsidRPr="00830A4F">
          <w:rPr>
            <w:rFonts w:asciiTheme="majorHAnsi" w:hAnsiTheme="majorHAnsi" w:cstheme="majorHAnsi"/>
            <w:color w:val="0000FF"/>
            <w:u w:val="single"/>
          </w:rPr>
          <w:t>Thermo Fisher Scientific, 04/04/2024 9:00 am - 3:00 pm</w:t>
        </w:r>
      </w:hyperlink>
    </w:p>
    <w:p w14:paraId="62F3A45C" w14:textId="77777777" w:rsidR="00EC1321" w:rsidRPr="00830A4F" w:rsidRDefault="00000000">
      <w:pPr>
        <w:rPr>
          <w:rFonts w:asciiTheme="majorHAnsi" w:hAnsiTheme="majorHAnsi" w:cstheme="majorHAnsi"/>
        </w:rPr>
      </w:pPr>
      <w:hyperlink r:id="rId81">
        <w:r w:rsidRPr="00830A4F">
          <w:rPr>
            <w:rFonts w:asciiTheme="majorHAnsi" w:hAnsiTheme="majorHAnsi" w:cstheme="majorHAnsi"/>
            <w:color w:val="0000FF"/>
            <w:u w:val="single"/>
          </w:rPr>
          <w:t>EvergreenHealth Kirkland, 04/11/2024 12:00 pm - 6:00 pm</w:t>
        </w:r>
      </w:hyperlink>
    </w:p>
    <w:p w14:paraId="37F5468C" w14:textId="77777777" w:rsidR="00EC1321" w:rsidRPr="00830A4F" w:rsidRDefault="00000000">
      <w:pPr>
        <w:rPr>
          <w:rFonts w:asciiTheme="majorHAnsi" w:hAnsiTheme="majorHAnsi" w:cstheme="majorHAnsi"/>
        </w:rPr>
      </w:pPr>
      <w:hyperlink r:id="rId82">
        <w:r w:rsidRPr="00830A4F">
          <w:rPr>
            <w:rFonts w:asciiTheme="majorHAnsi" w:hAnsiTheme="majorHAnsi" w:cstheme="majorHAnsi"/>
            <w:color w:val="0000FF"/>
            <w:u w:val="single"/>
          </w:rPr>
          <w:t>Genie, A Terex Brand, 04/17/2024 8:00 am - 2:00 pm</w:t>
        </w:r>
      </w:hyperlink>
    </w:p>
    <w:p w14:paraId="57A03CA1" w14:textId="77777777" w:rsidR="00EC1321" w:rsidRPr="00830A4F" w:rsidRDefault="00000000">
      <w:pPr>
        <w:rPr>
          <w:rFonts w:asciiTheme="majorHAnsi" w:hAnsiTheme="majorHAnsi" w:cstheme="majorHAnsi"/>
        </w:rPr>
      </w:pPr>
      <w:hyperlink r:id="rId83">
        <w:r w:rsidRPr="00830A4F">
          <w:rPr>
            <w:rFonts w:asciiTheme="majorHAnsi" w:hAnsiTheme="majorHAnsi" w:cstheme="majorHAnsi"/>
            <w:color w:val="0000FF"/>
            <w:u w:val="single"/>
          </w:rPr>
          <w:t>Orangetheory Fitness Bothell, 04/22/2024 9:00 am - 3:00 pm</w:t>
        </w:r>
      </w:hyperlink>
    </w:p>
    <w:p w14:paraId="3942C92D" w14:textId="77777777" w:rsidR="00EC1321" w:rsidRPr="00830A4F" w:rsidRDefault="00000000">
      <w:pPr>
        <w:rPr>
          <w:rFonts w:asciiTheme="majorHAnsi" w:hAnsiTheme="majorHAnsi" w:cstheme="majorHAnsi"/>
        </w:rPr>
      </w:pPr>
      <w:hyperlink r:id="rId84">
        <w:r w:rsidRPr="00830A4F">
          <w:rPr>
            <w:rFonts w:asciiTheme="majorHAnsi" w:hAnsiTheme="majorHAnsi" w:cstheme="majorHAnsi"/>
            <w:color w:val="0000FF"/>
            <w:u w:val="single"/>
          </w:rPr>
          <w:t>City of Mountlake Terrace, 04/24/2024 9:30 am - 3:30 pm</w:t>
        </w:r>
      </w:hyperlink>
    </w:p>
    <w:p w14:paraId="522C9146" w14:textId="77777777" w:rsidR="00EC1321" w:rsidRPr="00830A4F" w:rsidRDefault="00000000">
      <w:pPr>
        <w:rPr>
          <w:rFonts w:asciiTheme="majorHAnsi" w:hAnsiTheme="majorHAnsi" w:cstheme="majorHAnsi"/>
        </w:rPr>
      </w:pPr>
      <w:hyperlink r:id="rId85">
        <w:r w:rsidRPr="00830A4F">
          <w:rPr>
            <w:rFonts w:asciiTheme="majorHAnsi" w:hAnsiTheme="majorHAnsi" w:cstheme="majorHAnsi"/>
            <w:color w:val="0000FF"/>
            <w:u w:val="single"/>
          </w:rPr>
          <w:t>UW Bothell/Cascadia College, 04/25/2024 10:00 am - 4:00 pm</w:t>
        </w:r>
      </w:hyperlink>
    </w:p>
    <w:p w14:paraId="12CE00AD" w14:textId="77777777" w:rsidR="00EC1321" w:rsidRPr="00830A4F" w:rsidRDefault="00000000">
      <w:pPr>
        <w:rPr>
          <w:rFonts w:asciiTheme="majorHAnsi" w:hAnsiTheme="majorHAnsi" w:cstheme="majorHAnsi"/>
        </w:rPr>
      </w:pPr>
      <w:hyperlink r:id="rId86">
        <w:r w:rsidRPr="00830A4F">
          <w:rPr>
            <w:rFonts w:asciiTheme="majorHAnsi" w:hAnsiTheme="majorHAnsi" w:cstheme="majorHAnsi"/>
            <w:color w:val="0000FF"/>
            <w:u w:val="single"/>
          </w:rPr>
          <w:t>City of Bothell, 04/29/2024 9:00 am - 4:00 pm</w:t>
        </w:r>
      </w:hyperlink>
    </w:p>
    <w:p w14:paraId="03FCA2F3" w14:textId="77777777" w:rsidR="00EC1321" w:rsidRPr="00830A4F" w:rsidRDefault="00000000">
      <w:pPr>
        <w:rPr>
          <w:rFonts w:asciiTheme="majorHAnsi" w:hAnsiTheme="majorHAnsi" w:cstheme="majorHAnsi"/>
        </w:rPr>
      </w:pPr>
      <w:hyperlink r:id="rId87">
        <w:r w:rsidRPr="00830A4F">
          <w:rPr>
            <w:rFonts w:asciiTheme="majorHAnsi" w:hAnsiTheme="majorHAnsi" w:cstheme="majorHAnsi"/>
            <w:color w:val="0000FF"/>
            <w:u w:val="single"/>
          </w:rPr>
          <w:t>City of Bothell, 04/30/2024 8:30 am - 2:30 pm</w:t>
        </w:r>
      </w:hyperlink>
    </w:p>
    <w:p w14:paraId="0E03FD4D" w14:textId="77777777" w:rsidR="00EC1321" w:rsidRPr="00830A4F" w:rsidRDefault="00000000">
      <w:pPr>
        <w:rPr>
          <w:rFonts w:asciiTheme="majorHAnsi" w:hAnsiTheme="majorHAnsi" w:cstheme="majorHAnsi"/>
        </w:rPr>
      </w:pPr>
      <w:hyperlink r:id="rId88">
        <w:r w:rsidRPr="00830A4F">
          <w:rPr>
            <w:rFonts w:asciiTheme="majorHAnsi" w:hAnsiTheme="majorHAnsi" w:cstheme="majorHAnsi"/>
            <w:color w:val="0000FF"/>
            <w:u w:val="single"/>
          </w:rPr>
          <w:t>Northshore School District, 05/01/2024 9:00 am - 3:00 pm</w:t>
        </w:r>
      </w:hyperlink>
    </w:p>
    <w:p w14:paraId="4A192F37" w14:textId="77777777" w:rsidR="00EC1321" w:rsidRPr="00830A4F" w:rsidRDefault="00000000">
      <w:pPr>
        <w:rPr>
          <w:rFonts w:asciiTheme="majorHAnsi" w:hAnsiTheme="majorHAnsi" w:cstheme="majorHAnsi"/>
        </w:rPr>
      </w:pPr>
      <w:hyperlink r:id="rId89">
        <w:r w:rsidRPr="00830A4F">
          <w:rPr>
            <w:rFonts w:asciiTheme="majorHAnsi" w:hAnsiTheme="majorHAnsi" w:cstheme="majorHAnsi"/>
            <w:color w:val="0000FF"/>
            <w:u w:val="single"/>
          </w:rPr>
          <w:t>LyFE Manufacturing/Lyell, 05/02/2024 9:00 am - 3:00 pm</w:t>
        </w:r>
      </w:hyperlink>
    </w:p>
    <w:p w14:paraId="43352C51" w14:textId="77777777" w:rsidR="00EC1321" w:rsidRPr="00830A4F" w:rsidRDefault="00000000">
      <w:pPr>
        <w:pStyle w:val="Heading1"/>
        <w:rPr>
          <w:rFonts w:cstheme="majorHAnsi"/>
        </w:rPr>
      </w:pPr>
      <w:r w:rsidRPr="00830A4F">
        <w:rPr>
          <w:rFonts w:cstheme="majorHAnsi"/>
        </w:rPr>
        <w:t>Flash, Valhalla Blood Drives through 5/2/2024</w:t>
      </w:r>
    </w:p>
    <w:p w14:paraId="69F2095F" w14:textId="77777777" w:rsidR="00EC1321" w:rsidRPr="00830A4F" w:rsidRDefault="00000000">
      <w:pPr>
        <w:rPr>
          <w:rFonts w:asciiTheme="majorHAnsi" w:hAnsiTheme="majorHAnsi" w:cstheme="majorHAnsi"/>
        </w:rPr>
      </w:pPr>
      <w:hyperlink r:id="rId90">
        <w:r w:rsidRPr="00830A4F">
          <w:rPr>
            <w:rFonts w:asciiTheme="majorHAnsi" w:hAnsiTheme="majorHAnsi" w:cstheme="majorHAnsi"/>
            <w:color w:val="0000FF"/>
            <w:u w:val="single"/>
          </w:rPr>
          <w:t>Pop-Up @ UW Tower, 04/02/2024 9:00 am - 4:00 pm</w:t>
        </w:r>
      </w:hyperlink>
    </w:p>
    <w:p w14:paraId="055E7B93" w14:textId="77777777" w:rsidR="00EC1321" w:rsidRPr="00830A4F" w:rsidRDefault="00000000">
      <w:pPr>
        <w:rPr>
          <w:rFonts w:asciiTheme="majorHAnsi" w:hAnsiTheme="majorHAnsi" w:cstheme="majorHAnsi"/>
        </w:rPr>
      </w:pPr>
      <w:hyperlink r:id="rId91">
        <w:r w:rsidRPr="00830A4F">
          <w:rPr>
            <w:rFonts w:asciiTheme="majorHAnsi" w:hAnsiTheme="majorHAnsi" w:cstheme="majorHAnsi"/>
            <w:color w:val="0000FF"/>
            <w:u w:val="single"/>
          </w:rPr>
          <w:t>Pop-Up @ UW Tower, 04/03/2024 9:00 am - 4:00 pm</w:t>
        </w:r>
      </w:hyperlink>
    </w:p>
    <w:p w14:paraId="14B765C3" w14:textId="77777777" w:rsidR="00EC1321" w:rsidRPr="00830A4F" w:rsidRDefault="00000000">
      <w:pPr>
        <w:rPr>
          <w:rFonts w:asciiTheme="majorHAnsi" w:hAnsiTheme="majorHAnsi" w:cstheme="majorHAnsi"/>
        </w:rPr>
      </w:pPr>
      <w:hyperlink r:id="rId92">
        <w:r w:rsidRPr="00830A4F">
          <w:rPr>
            <w:rFonts w:asciiTheme="majorHAnsi" w:hAnsiTheme="majorHAnsi" w:cstheme="majorHAnsi"/>
            <w:color w:val="0000FF"/>
            <w:u w:val="single"/>
          </w:rPr>
          <w:t>UW Medical Center -- Northwest, 04/03/2024 9:00 am - 3:00 pm</w:t>
        </w:r>
      </w:hyperlink>
    </w:p>
    <w:p w14:paraId="5AC79586" w14:textId="77777777" w:rsidR="00EC1321" w:rsidRPr="00830A4F" w:rsidRDefault="00000000">
      <w:pPr>
        <w:rPr>
          <w:rFonts w:asciiTheme="majorHAnsi" w:hAnsiTheme="majorHAnsi" w:cstheme="majorHAnsi"/>
        </w:rPr>
      </w:pPr>
      <w:hyperlink r:id="rId93">
        <w:r w:rsidRPr="00830A4F">
          <w:rPr>
            <w:rFonts w:asciiTheme="majorHAnsi" w:hAnsiTheme="majorHAnsi" w:cstheme="majorHAnsi"/>
            <w:color w:val="0000FF"/>
            <w:u w:val="single"/>
          </w:rPr>
          <w:t>Ballard Eagleson VFW Post 3063, 04/04/2024 11:00 am - 5:00 pm</w:t>
        </w:r>
      </w:hyperlink>
    </w:p>
    <w:p w14:paraId="35C00B8C" w14:textId="77777777" w:rsidR="00EC1321" w:rsidRPr="00830A4F" w:rsidRDefault="00000000">
      <w:pPr>
        <w:rPr>
          <w:rFonts w:asciiTheme="majorHAnsi" w:hAnsiTheme="majorHAnsi" w:cstheme="majorHAnsi"/>
        </w:rPr>
      </w:pPr>
      <w:hyperlink r:id="rId94">
        <w:r w:rsidRPr="00830A4F">
          <w:rPr>
            <w:rFonts w:asciiTheme="majorHAnsi" w:hAnsiTheme="majorHAnsi" w:cstheme="majorHAnsi"/>
            <w:color w:val="0000FF"/>
            <w:u w:val="single"/>
          </w:rPr>
          <w:t>Pop-Up @ UW Business School, 04/09/2024 10:00 am - 5:00 pm</w:t>
        </w:r>
      </w:hyperlink>
    </w:p>
    <w:p w14:paraId="2387D9D8" w14:textId="77777777" w:rsidR="00EC1321" w:rsidRPr="00830A4F" w:rsidRDefault="00000000">
      <w:pPr>
        <w:rPr>
          <w:rFonts w:asciiTheme="majorHAnsi" w:hAnsiTheme="majorHAnsi" w:cstheme="majorHAnsi"/>
        </w:rPr>
      </w:pPr>
      <w:hyperlink r:id="rId95">
        <w:r w:rsidRPr="00830A4F">
          <w:rPr>
            <w:rFonts w:asciiTheme="majorHAnsi" w:hAnsiTheme="majorHAnsi" w:cstheme="majorHAnsi"/>
            <w:color w:val="0000FF"/>
            <w:u w:val="single"/>
          </w:rPr>
          <w:t>Pop-Up @ UW Business School, 04/10/2024 10:00 am - 5:00 pm</w:t>
        </w:r>
      </w:hyperlink>
    </w:p>
    <w:p w14:paraId="2DBD0119" w14:textId="77777777" w:rsidR="00EC1321" w:rsidRPr="00830A4F" w:rsidRDefault="00000000">
      <w:pPr>
        <w:rPr>
          <w:rFonts w:asciiTheme="majorHAnsi" w:hAnsiTheme="majorHAnsi" w:cstheme="majorHAnsi"/>
        </w:rPr>
      </w:pPr>
      <w:hyperlink r:id="rId96">
        <w:r w:rsidRPr="00830A4F">
          <w:rPr>
            <w:rFonts w:asciiTheme="majorHAnsi" w:hAnsiTheme="majorHAnsi" w:cstheme="majorHAnsi"/>
            <w:color w:val="0000FF"/>
            <w:u w:val="single"/>
          </w:rPr>
          <w:t>UW Health Sciences, 04/12/2024 10:00 am - 4:00 pm</w:t>
        </w:r>
      </w:hyperlink>
    </w:p>
    <w:p w14:paraId="46DFD673" w14:textId="77777777" w:rsidR="00EC1321" w:rsidRPr="00830A4F" w:rsidRDefault="00000000">
      <w:pPr>
        <w:rPr>
          <w:rFonts w:asciiTheme="majorHAnsi" w:hAnsiTheme="majorHAnsi" w:cstheme="majorHAnsi"/>
        </w:rPr>
      </w:pPr>
      <w:hyperlink r:id="rId97">
        <w:r w:rsidRPr="00830A4F">
          <w:rPr>
            <w:rFonts w:asciiTheme="majorHAnsi" w:hAnsiTheme="majorHAnsi" w:cstheme="majorHAnsi"/>
            <w:color w:val="0000FF"/>
            <w:u w:val="single"/>
          </w:rPr>
          <w:t>UW Health Sciences, 04/19/2024 10:00 am - 4:00 pm</w:t>
        </w:r>
      </w:hyperlink>
    </w:p>
    <w:p w14:paraId="1432E6BA" w14:textId="77777777" w:rsidR="00EC1321" w:rsidRPr="00830A4F" w:rsidRDefault="00000000">
      <w:pPr>
        <w:rPr>
          <w:rFonts w:asciiTheme="majorHAnsi" w:hAnsiTheme="majorHAnsi" w:cstheme="majorHAnsi"/>
        </w:rPr>
      </w:pPr>
      <w:hyperlink r:id="rId98">
        <w:r w:rsidRPr="00830A4F">
          <w:rPr>
            <w:rFonts w:asciiTheme="majorHAnsi" w:hAnsiTheme="majorHAnsi" w:cstheme="majorHAnsi"/>
            <w:color w:val="0000FF"/>
            <w:u w:val="single"/>
          </w:rPr>
          <w:t>UW Health Sciences, 04/22/2024 10:00 am - 4:00 pm</w:t>
        </w:r>
      </w:hyperlink>
    </w:p>
    <w:p w14:paraId="7FCA2517" w14:textId="77777777" w:rsidR="00EC1321" w:rsidRPr="00830A4F" w:rsidRDefault="00000000">
      <w:pPr>
        <w:rPr>
          <w:rFonts w:asciiTheme="majorHAnsi" w:hAnsiTheme="majorHAnsi" w:cstheme="majorHAnsi"/>
        </w:rPr>
      </w:pPr>
      <w:hyperlink r:id="rId99">
        <w:r w:rsidRPr="00830A4F">
          <w:rPr>
            <w:rFonts w:asciiTheme="majorHAnsi" w:hAnsiTheme="majorHAnsi" w:cstheme="majorHAnsi"/>
            <w:color w:val="0000FF"/>
            <w:u w:val="single"/>
          </w:rPr>
          <w:t>Assumption Catholic Church, 04/22/2024 11:00 am - 6:00 pm</w:t>
        </w:r>
      </w:hyperlink>
    </w:p>
    <w:p w14:paraId="08FDD40D" w14:textId="77777777" w:rsidR="00EC1321" w:rsidRPr="00830A4F" w:rsidRDefault="00000000">
      <w:pPr>
        <w:rPr>
          <w:rFonts w:asciiTheme="majorHAnsi" w:hAnsiTheme="majorHAnsi" w:cstheme="majorHAnsi"/>
        </w:rPr>
      </w:pPr>
      <w:hyperlink r:id="rId100">
        <w:r w:rsidRPr="00830A4F">
          <w:rPr>
            <w:rFonts w:asciiTheme="majorHAnsi" w:hAnsiTheme="majorHAnsi" w:cstheme="majorHAnsi"/>
            <w:color w:val="0000FF"/>
            <w:u w:val="single"/>
          </w:rPr>
          <w:t>City of Kirkland, 04/23/2024 9:00 am - 4:00 pm</w:t>
        </w:r>
      </w:hyperlink>
    </w:p>
    <w:p w14:paraId="0CBCB165" w14:textId="77777777" w:rsidR="00EC1321" w:rsidRPr="00830A4F" w:rsidRDefault="00000000">
      <w:pPr>
        <w:rPr>
          <w:rFonts w:asciiTheme="majorHAnsi" w:hAnsiTheme="majorHAnsi" w:cstheme="majorHAnsi"/>
        </w:rPr>
      </w:pPr>
      <w:hyperlink r:id="rId101">
        <w:r w:rsidRPr="00830A4F">
          <w:rPr>
            <w:rFonts w:asciiTheme="majorHAnsi" w:hAnsiTheme="majorHAnsi" w:cstheme="majorHAnsi"/>
            <w:color w:val="0000FF"/>
            <w:u w:val="single"/>
          </w:rPr>
          <w:t>Assumption Catholic Church, 04/23/2024 11:00 am - 6:00 pm</w:t>
        </w:r>
      </w:hyperlink>
    </w:p>
    <w:p w14:paraId="3DEE2BC9" w14:textId="77777777" w:rsidR="00EC1321" w:rsidRPr="00830A4F" w:rsidRDefault="00000000">
      <w:pPr>
        <w:rPr>
          <w:rFonts w:asciiTheme="majorHAnsi" w:hAnsiTheme="majorHAnsi" w:cstheme="majorHAnsi"/>
        </w:rPr>
      </w:pPr>
      <w:hyperlink r:id="rId102">
        <w:r w:rsidRPr="00830A4F">
          <w:rPr>
            <w:rFonts w:asciiTheme="majorHAnsi" w:hAnsiTheme="majorHAnsi" w:cstheme="majorHAnsi"/>
            <w:color w:val="0000FF"/>
            <w:u w:val="single"/>
          </w:rPr>
          <w:t>City of Kirkland, 04/24/2024 9:00 am - 4:00 pm</w:t>
        </w:r>
      </w:hyperlink>
    </w:p>
    <w:p w14:paraId="75128B6B" w14:textId="77777777" w:rsidR="00EC1321" w:rsidRPr="00830A4F" w:rsidRDefault="00000000">
      <w:pPr>
        <w:rPr>
          <w:rFonts w:asciiTheme="majorHAnsi" w:hAnsiTheme="majorHAnsi" w:cstheme="majorHAnsi"/>
        </w:rPr>
      </w:pPr>
      <w:hyperlink r:id="rId103">
        <w:r w:rsidRPr="00830A4F">
          <w:rPr>
            <w:rFonts w:asciiTheme="majorHAnsi" w:hAnsiTheme="majorHAnsi" w:cstheme="majorHAnsi"/>
            <w:color w:val="0000FF"/>
            <w:u w:val="single"/>
          </w:rPr>
          <w:t>Providence Swedish Ballard, 04/25/2024 9:00 am - 3:00 pm</w:t>
        </w:r>
      </w:hyperlink>
    </w:p>
    <w:p w14:paraId="637B7A0F" w14:textId="77777777" w:rsidR="00EC1321" w:rsidRPr="00830A4F" w:rsidRDefault="00000000">
      <w:pPr>
        <w:rPr>
          <w:rFonts w:asciiTheme="majorHAnsi" w:hAnsiTheme="majorHAnsi" w:cstheme="majorHAnsi"/>
        </w:rPr>
      </w:pPr>
      <w:hyperlink r:id="rId104">
        <w:r w:rsidRPr="00830A4F">
          <w:rPr>
            <w:rFonts w:asciiTheme="majorHAnsi" w:hAnsiTheme="majorHAnsi" w:cstheme="majorHAnsi"/>
            <w:color w:val="0000FF"/>
            <w:u w:val="single"/>
          </w:rPr>
          <w:t>UW HUB, 04/26/2024 10:00 am - 4:00 pm</w:t>
        </w:r>
      </w:hyperlink>
    </w:p>
    <w:p w14:paraId="13068AC3" w14:textId="77777777" w:rsidR="00EC1321" w:rsidRPr="00830A4F" w:rsidRDefault="00000000">
      <w:pPr>
        <w:rPr>
          <w:rFonts w:asciiTheme="majorHAnsi" w:hAnsiTheme="majorHAnsi" w:cstheme="majorHAnsi"/>
        </w:rPr>
      </w:pPr>
      <w:hyperlink r:id="rId105">
        <w:r w:rsidRPr="00830A4F">
          <w:rPr>
            <w:rFonts w:asciiTheme="majorHAnsi" w:hAnsiTheme="majorHAnsi" w:cstheme="majorHAnsi"/>
            <w:color w:val="0000FF"/>
            <w:u w:val="single"/>
          </w:rPr>
          <w:t>UW Health Sciences, 04/29/2024 10:00 am - 4:00 pm</w:t>
        </w:r>
      </w:hyperlink>
    </w:p>
    <w:p w14:paraId="7D06113C" w14:textId="77777777" w:rsidR="00EC1321" w:rsidRPr="00830A4F" w:rsidRDefault="00000000">
      <w:pPr>
        <w:rPr>
          <w:rFonts w:asciiTheme="majorHAnsi" w:hAnsiTheme="majorHAnsi" w:cstheme="majorHAnsi"/>
        </w:rPr>
      </w:pPr>
      <w:hyperlink r:id="rId106">
        <w:r w:rsidRPr="00830A4F">
          <w:rPr>
            <w:rFonts w:asciiTheme="majorHAnsi" w:hAnsiTheme="majorHAnsi" w:cstheme="majorHAnsi"/>
            <w:color w:val="0000FF"/>
            <w:u w:val="single"/>
          </w:rPr>
          <w:t>Kaiser Permanente-Capitol Hill Campus, 04/30/2024 9:00 am - 3:00 pm</w:t>
        </w:r>
      </w:hyperlink>
    </w:p>
    <w:p w14:paraId="6CD0260D" w14:textId="77777777" w:rsidR="00EC1321" w:rsidRPr="00830A4F" w:rsidRDefault="00000000">
      <w:pPr>
        <w:rPr>
          <w:rFonts w:asciiTheme="majorHAnsi" w:hAnsiTheme="majorHAnsi" w:cstheme="majorHAnsi"/>
        </w:rPr>
      </w:pPr>
      <w:hyperlink r:id="rId107">
        <w:r w:rsidRPr="00830A4F">
          <w:rPr>
            <w:rFonts w:asciiTheme="majorHAnsi" w:hAnsiTheme="majorHAnsi" w:cstheme="majorHAnsi"/>
            <w:color w:val="0000FF"/>
            <w:u w:val="single"/>
          </w:rPr>
          <w:t>Pop-Up @ Sunset Hill Community Association, 05/02/2024 11:00 am - 6:00 pm</w:t>
        </w:r>
      </w:hyperlink>
    </w:p>
    <w:p w14:paraId="0850B949" w14:textId="77777777" w:rsidR="00EC1321" w:rsidRPr="00830A4F" w:rsidRDefault="00000000">
      <w:pPr>
        <w:rPr>
          <w:rFonts w:asciiTheme="majorHAnsi" w:hAnsiTheme="majorHAnsi" w:cstheme="majorHAnsi"/>
        </w:rPr>
      </w:pPr>
      <w:hyperlink r:id="rId108">
        <w:r w:rsidRPr="00830A4F">
          <w:rPr>
            <w:rFonts w:asciiTheme="majorHAnsi" w:hAnsiTheme="majorHAnsi" w:cstheme="majorHAnsi"/>
            <w:color w:val="0000FF"/>
            <w:u w:val="single"/>
          </w:rPr>
          <w:t>North Seattle Center, Multiple Dates</w:t>
        </w:r>
      </w:hyperlink>
    </w:p>
    <w:p w14:paraId="1BE0E30A" w14:textId="77777777" w:rsidR="00EC1321" w:rsidRPr="00830A4F" w:rsidRDefault="00000000">
      <w:pPr>
        <w:pStyle w:val="Heading1"/>
        <w:rPr>
          <w:rFonts w:cstheme="majorHAnsi"/>
        </w:rPr>
      </w:pPr>
      <w:r w:rsidRPr="00830A4F">
        <w:rPr>
          <w:rFonts w:cstheme="majorHAnsi"/>
        </w:rPr>
        <w:t>Gasworks Blood Drives through 5/2/2024</w:t>
      </w:r>
    </w:p>
    <w:p w14:paraId="1D72AEFB" w14:textId="77777777" w:rsidR="00EC1321" w:rsidRPr="00830A4F" w:rsidRDefault="00000000">
      <w:pPr>
        <w:rPr>
          <w:rFonts w:asciiTheme="majorHAnsi" w:hAnsiTheme="majorHAnsi" w:cstheme="majorHAnsi"/>
        </w:rPr>
      </w:pPr>
      <w:hyperlink r:id="rId109">
        <w:r w:rsidRPr="00830A4F">
          <w:rPr>
            <w:rFonts w:asciiTheme="majorHAnsi" w:hAnsiTheme="majorHAnsi" w:cstheme="majorHAnsi"/>
            <w:color w:val="0000FF"/>
            <w:u w:val="single"/>
          </w:rPr>
          <w:t>Pop-Up @ UW Tower, 04/02/2024 9:00 am - 4:00 pm</w:t>
        </w:r>
      </w:hyperlink>
    </w:p>
    <w:p w14:paraId="53AF9D70" w14:textId="77777777" w:rsidR="00EC1321" w:rsidRPr="00830A4F" w:rsidRDefault="00000000">
      <w:pPr>
        <w:rPr>
          <w:rFonts w:asciiTheme="majorHAnsi" w:hAnsiTheme="majorHAnsi" w:cstheme="majorHAnsi"/>
        </w:rPr>
      </w:pPr>
      <w:hyperlink r:id="rId110">
        <w:r w:rsidRPr="00830A4F">
          <w:rPr>
            <w:rFonts w:asciiTheme="majorHAnsi" w:hAnsiTheme="majorHAnsi" w:cstheme="majorHAnsi"/>
            <w:color w:val="0000FF"/>
            <w:u w:val="single"/>
          </w:rPr>
          <w:t>Pop-Up @ UW Tower, 04/03/2024 9:00 am - 4:00 pm</w:t>
        </w:r>
      </w:hyperlink>
    </w:p>
    <w:p w14:paraId="1337ABC1" w14:textId="77777777" w:rsidR="00EC1321" w:rsidRPr="00830A4F" w:rsidRDefault="00000000">
      <w:pPr>
        <w:rPr>
          <w:rFonts w:asciiTheme="majorHAnsi" w:hAnsiTheme="majorHAnsi" w:cstheme="majorHAnsi"/>
        </w:rPr>
      </w:pPr>
      <w:hyperlink r:id="rId111">
        <w:r w:rsidRPr="00830A4F">
          <w:rPr>
            <w:rFonts w:asciiTheme="majorHAnsi" w:hAnsiTheme="majorHAnsi" w:cstheme="majorHAnsi"/>
            <w:color w:val="0000FF"/>
            <w:u w:val="single"/>
          </w:rPr>
          <w:t>UW Medical Center -- Northwest, 04/03/2024 9:00 am - 3:00 pm</w:t>
        </w:r>
      </w:hyperlink>
    </w:p>
    <w:p w14:paraId="59C4CB53" w14:textId="77777777" w:rsidR="00EC1321" w:rsidRPr="00830A4F" w:rsidRDefault="00000000">
      <w:pPr>
        <w:rPr>
          <w:rFonts w:asciiTheme="majorHAnsi" w:hAnsiTheme="majorHAnsi" w:cstheme="majorHAnsi"/>
        </w:rPr>
      </w:pPr>
      <w:hyperlink r:id="rId112">
        <w:r w:rsidRPr="00830A4F">
          <w:rPr>
            <w:rFonts w:asciiTheme="majorHAnsi" w:hAnsiTheme="majorHAnsi" w:cstheme="majorHAnsi"/>
            <w:color w:val="0000FF"/>
            <w:u w:val="single"/>
          </w:rPr>
          <w:t>1111 3rd Avenue Building, 04/03/2024 9:00 am - 3:00 pm</w:t>
        </w:r>
      </w:hyperlink>
    </w:p>
    <w:p w14:paraId="6DB9228A" w14:textId="77777777" w:rsidR="00EC1321" w:rsidRPr="00830A4F" w:rsidRDefault="00000000">
      <w:pPr>
        <w:rPr>
          <w:rFonts w:asciiTheme="majorHAnsi" w:hAnsiTheme="majorHAnsi" w:cstheme="majorHAnsi"/>
        </w:rPr>
      </w:pPr>
      <w:hyperlink r:id="rId113">
        <w:r w:rsidRPr="00830A4F">
          <w:rPr>
            <w:rFonts w:asciiTheme="majorHAnsi" w:hAnsiTheme="majorHAnsi" w:cstheme="majorHAnsi"/>
            <w:color w:val="0000FF"/>
            <w:u w:val="single"/>
          </w:rPr>
          <w:t>Ballard Eagleson VFW Post 3063, 04/04/2024 11:00 am - 5:00 pm</w:t>
        </w:r>
      </w:hyperlink>
    </w:p>
    <w:p w14:paraId="726EFDD8" w14:textId="77777777" w:rsidR="00EC1321" w:rsidRPr="00830A4F" w:rsidRDefault="00000000">
      <w:pPr>
        <w:rPr>
          <w:rFonts w:asciiTheme="majorHAnsi" w:hAnsiTheme="majorHAnsi" w:cstheme="majorHAnsi"/>
        </w:rPr>
      </w:pPr>
      <w:hyperlink r:id="rId114">
        <w:r w:rsidRPr="00830A4F">
          <w:rPr>
            <w:rFonts w:asciiTheme="majorHAnsi" w:hAnsiTheme="majorHAnsi" w:cstheme="majorHAnsi"/>
            <w:color w:val="0000FF"/>
            <w:u w:val="single"/>
          </w:rPr>
          <w:t>Pop-Up @ UW Business School, 04/09/2024 10:00 am - 5:00 pm</w:t>
        </w:r>
      </w:hyperlink>
    </w:p>
    <w:p w14:paraId="270D2F19" w14:textId="77777777" w:rsidR="00EC1321" w:rsidRPr="00830A4F" w:rsidRDefault="00000000">
      <w:pPr>
        <w:rPr>
          <w:rFonts w:asciiTheme="majorHAnsi" w:hAnsiTheme="majorHAnsi" w:cstheme="majorHAnsi"/>
        </w:rPr>
      </w:pPr>
      <w:hyperlink r:id="rId115">
        <w:r w:rsidRPr="00830A4F">
          <w:rPr>
            <w:rFonts w:asciiTheme="majorHAnsi" w:hAnsiTheme="majorHAnsi" w:cstheme="majorHAnsi"/>
            <w:color w:val="0000FF"/>
            <w:u w:val="single"/>
          </w:rPr>
          <w:t>Pop-Up @ UW Business School, 04/10/2024 10:00 am - 5:00 pm</w:t>
        </w:r>
      </w:hyperlink>
    </w:p>
    <w:p w14:paraId="3FD48DA6" w14:textId="77777777" w:rsidR="00EC1321" w:rsidRPr="00830A4F" w:rsidRDefault="00000000">
      <w:pPr>
        <w:rPr>
          <w:rFonts w:asciiTheme="majorHAnsi" w:hAnsiTheme="majorHAnsi" w:cstheme="majorHAnsi"/>
        </w:rPr>
      </w:pPr>
      <w:hyperlink r:id="rId116">
        <w:r w:rsidRPr="00830A4F">
          <w:rPr>
            <w:rFonts w:asciiTheme="majorHAnsi" w:hAnsiTheme="majorHAnsi" w:cstheme="majorHAnsi"/>
            <w:color w:val="0000FF"/>
            <w:u w:val="single"/>
          </w:rPr>
          <w:t>UW Health Sciences, 04/12/2024 10:00 am - 4:00 pm</w:t>
        </w:r>
      </w:hyperlink>
    </w:p>
    <w:p w14:paraId="584B02A7" w14:textId="77777777" w:rsidR="00EC1321" w:rsidRPr="00830A4F" w:rsidRDefault="00000000">
      <w:pPr>
        <w:rPr>
          <w:rFonts w:asciiTheme="majorHAnsi" w:hAnsiTheme="majorHAnsi" w:cstheme="majorHAnsi"/>
        </w:rPr>
      </w:pPr>
      <w:hyperlink r:id="rId117">
        <w:r w:rsidRPr="00830A4F">
          <w:rPr>
            <w:rFonts w:asciiTheme="majorHAnsi" w:hAnsiTheme="majorHAnsi" w:cstheme="majorHAnsi"/>
            <w:color w:val="0000FF"/>
            <w:u w:val="single"/>
          </w:rPr>
          <w:t>One and Two Union Square, 04/15/2024 9:00 am - 3:00 pm</w:t>
        </w:r>
      </w:hyperlink>
    </w:p>
    <w:p w14:paraId="50B1A958" w14:textId="77777777" w:rsidR="00EC1321" w:rsidRPr="00830A4F" w:rsidRDefault="00000000">
      <w:pPr>
        <w:rPr>
          <w:rFonts w:asciiTheme="majorHAnsi" w:hAnsiTheme="majorHAnsi" w:cstheme="majorHAnsi"/>
        </w:rPr>
      </w:pPr>
      <w:hyperlink r:id="rId118">
        <w:r w:rsidRPr="00830A4F">
          <w:rPr>
            <w:rFonts w:asciiTheme="majorHAnsi" w:hAnsiTheme="majorHAnsi" w:cstheme="majorHAnsi"/>
            <w:color w:val="0000FF"/>
            <w:u w:val="single"/>
          </w:rPr>
          <w:t>Swedish Medical Center, Cherry Hill Campus, 04/15/2024 10:00 am - 4:00 pm</w:t>
        </w:r>
      </w:hyperlink>
    </w:p>
    <w:p w14:paraId="4ABA654B" w14:textId="77777777" w:rsidR="00EC1321" w:rsidRPr="00830A4F" w:rsidRDefault="00000000">
      <w:pPr>
        <w:rPr>
          <w:rFonts w:asciiTheme="majorHAnsi" w:hAnsiTheme="majorHAnsi" w:cstheme="majorHAnsi"/>
        </w:rPr>
      </w:pPr>
      <w:hyperlink r:id="rId119">
        <w:r w:rsidRPr="00830A4F">
          <w:rPr>
            <w:rFonts w:asciiTheme="majorHAnsi" w:hAnsiTheme="majorHAnsi" w:cstheme="majorHAnsi"/>
            <w:color w:val="0000FF"/>
            <w:u w:val="single"/>
          </w:rPr>
          <w:t>Rainier Tower, 04/16/2024 9:00 am - 3:00 pm</w:t>
        </w:r>
      </w:hyperlink>
    </w:p>
    <w:p w14:paraId="6BCCBD4B" w14:textId="77777777" w:rsidR="00EC1321" w:rsidRPr="00830A4F" w:rsidRDefault="00000000">
      <w:pPr>
        <w:rPr>
          <w:rFonts w:asciiTheme="majorHAnsi" w:hAnsiTheme="majorHAnsi" w:cstheme="majorHAnsi"/>
        </w:rPr>
      </w:pPr>
      <w:hyperlink r:id="rId120">
        <w:r w:rsidRPr="00830A4F">
          <w:rPr>
            <w:rFonts w:asciiTheme="majorHAnsi" w:hAnsiTheme="majorHAnsi" w:cstheme="majorHAnsi"/>
            <w:color w:val="0000FF"/>
            <w:u w:val="single"/>
          </w:rPr>
          <w:t>4th &amp; Madison Building, 04/16/2024 9:00 am - 3:00 pm</w:t>
        </w:r>
      </w:hyperlink>
    </w:p>
    <w:p w14:paraId="2886D84A" w14:textId="77777777" w:rsidR="00EC1321" w:rsidRPr="00830A4F" w:rsidRDefault="00000000">
      <w:pPr>
        <w:rPr>
          <w:rFonts w:asciiTheme="majorHAnsi" w:hAnsiTheme="majorHAnsi" w:cstheme="majorHAnsi"/>
        </w:rPr>
      </w:pPr>
      <w:hyperlink r:id="rId121">
        <w:r w:rsidRPr="00830A4F">
          <w:rPr>
            <w:rFonts w:asciiTheme="majorHAnsi" w:hAnsiTheme="majorHAnsi" w:cstheme="majorHAnsi"/>
            <w:color w:val="0000FF"/>
            <w:u w:val="single"/>
          </w:rPr>
          <w:t>Rainier Tower, 04/17/2024 9:00 am - 3:00 pm</w:t>
        </w:r>
      </w:hyperlink>
    </w:p>
    <w:p w14:paraId="5824540A" w14:textId="77777777" w:rsidR="00EC1321" w:rsidRPr="00830A4F" w:rsidRDefault="00000000">
      <w:pPr>
        <w:rPr>
          <w:rFonts w:asciiTheme="majorHAnsi" w:hAnsiTheme="majorHAnsi" w:cstheme="majorHAnsi"/>
        </w:rPr>
      </w:pPr>
      <w:hyperlink r:id="rId122">
        <w:r w:rsidRPr="00830A4F">
          <w:rPr>
            <w:rFonts w:asciiTheme="majorHAnsi" w:hAnsiTheme="majorHAnsi" w:cstheme="majorHAnsi"/>
            <w:color w:val="0000FF"/>
            <w:u w:val="single"/>
          </w:rPr>
          <w:t>UW Health Sciences, 04/19/2024 10:00 am - 4:00 pm</w:t>
        </w:r>
      </w:hyperlink>
    </w:p>
    <w:p w14:paraId="04B8F694" w14:textId="77777777" w:rsidR="00EC1321" w:rsidRPr="00830A4F" w:rsidRDefault="00000000">
      <w:pPr>
        <w:rPr>
          <w:rFonts w:asciiTheme="majorHAnsi" w:hAnsiTheme="majorHAnsi" w:cstheme="majorHAnsi"/>
        </w:rPr>
      </w:pPr>
      <w:hyperlink r:id="rId123">
        <w:r w:rsidRPr="00830A4F">
          <w:rPr>
            <w:rFonts w:asciiTheme="majorHAnsi" w:hAnsiTheme="majorHAnsi" w:cstheme="majorHAnsi"/>
            <w:color w:val="0000FF"/>
            <w:u w:val="single"/>
          </w:rPr>
          <w:t>UW Health Sciences, 04/22/2024 10:00 am - 4:00 pm</w:t>
        </w:r>
      </w:hyperlink>
    </w:p>
    <w:p w14:paraId="46D8314E" w14:textId="77777777" w:rsidR="00EC1321" w:rsidRPr="00830A4F" w:rsidRDefault="00000000">
      <w:pPr>
        <w:rPr>
          <w:rFonts w:asciiTheme="majorHAnsi" w:hAnsiTheme="majorHAnsi" w:cstheme="majorHAnsi"/>
        </w:rPr>
      </w:pPr>
      <w:hyperlink r:id="rId124">
        <w:r w:rsidRPr="00830A4F">
          <w:rPr>
            <w:rFonts w:asciiTheme="majorHAnsi" w:hAnsiTheme="majorHAnsi" w:cstheme="majorHAnsi"/>
            <w:color w:val="0000FF"/>
            <w:u w:val="single"/>
          </w:rPr>
          <w:t>Assumption Catholic Church, 04/22/2024 11:00 am - 6:00 pm</w:t>
        </w:r>
      </w:hyperlink>
    </w:p>
    <w:p w14:paraId="6EE8573F" w14:textId="77777777" w:rsidR="00EC1321" w:rsidRPr="00830A4F" w:rsidRDefault="00000000">
      <w:pPr>
        <w:rPr>
          <w:rFonts w:asciiTheme="majorHAnsi" w:hAnsiTheme="majorHAnsi" w:cstheme="majorHAnsi"/>
        </w:rPr>
      </w:pPr>
      <w:hyperlink r:id="rId125">
        <w:r w:rsidRPr="00830A4F">
          <w:rPr>
            <w:rFonts w:asciiTheme="majorHAnsi" w:hAnsiTheme="majorHAnsi" w:cstheme="majorHAnsi"/>
            <w:color w:val="0000FF"/>
            <w:u w:val="single"/>
          </w:rPr>
          <w:t>Assumption Catholic Church, 04/23/2024 11:00 am - 6:00 pm</w:t>
        </w:r>
      </w:hyperlink>
    </w:p>
    <w:p w14:paraId="62680AE3" w14:textId="77777777" w:rsidR="00EC1321" w:rsidRPr="00830A4F" w:rsidRDefault="00000000">
      <w:pPr>
        <w:rPr>
          <w:rFonts w:asciiTheme="majorHAnsi" w:hAnsiTheme="majorHAnsi" w:cstheme="majorHAnsi"/>
        </w:rPr>
      </w:pPr>
      <w:hyperlink r:id="rId126">
        <w:r w:rsidRPr="00830A4F">
          <w:rPr>
            <w:rFonts w:asciiTheme="majorHAnsi" w:hAnsiTheme="majorHAnsi" w:cstheme="majorHAnsi"/>
            <w:color w:val="0000FF"/>
            <w:u w:val="single"/>
          </w:rPr>
          <w:t>Providence Swedish Ballard, 04/25/2024 9:00 am - 3:00 pm</w:t>
        </w:r>
      </w:hyperlink>
    </w:p>
    <w:p w14:paraId="4C76A22C" w14:textId="77777777" w:rsidR="00EC1321" w:rsidRPr="00830A4F" w:rsidRDefault="00000000">
      <w:pPr>
        <w:rPr>
          <w:rFonts w:asciiTheme="majorHAnsi" w:hAnsiTheme="majorHAnsi" w:cstheme="majorHAnsi"/>
        </w:rPr>
      </w:pPr>
      <w:hyperlink r:id="rId127">
        <w:r w:rsidRPr="00830A4F">
          <w:rPr>
            <w:rFonts w:asciiTheme="majorHAnsi" w:hAnsiTheme="majorHAnsi" w:cstheme="majorHAnsi"/>
            <w:color w:val="0000FF"/>
            <w:u w:val="single"/>
          </w:rPr>
          <w:t>UW HUB, 04/26/2024 10:00 am - 4:00 pm</w:t>
        </w:r>
      </w:hyperlink>
    </w:p>
    <w:p w14:paraId="7E38478D" w14:textId="77777777" w:rsidR="00EC1321" w:rsidRPr="00830A4F" w:rsidRDefault="00000000">
      <w:pPr>
        <w:rPr>
          <w:rFonts w:asciiTheme="majorHAnsi" w:hAnsiTheme="majorHAnsi" w:cstheme="majorHAnsi"/>
        </w:rPr>
      </w:pPr>
      <w:hyperlink r:id="rId128">
        <w:r w:rsidRPr="00830A4F">
          <w:rPr>
            <w:rFonts w:asciiTheme="majorHAnsi" w:hAnsiTheme="majorHAnsi" w:cstheme="majorHAnsi"/>
            <w:color w:val="0000FF"/>
            <w:u w:val="single"/>
          </w:rPr>
          <w:t>UW Health Sciences, 04/29/2024 10:00 am - 4:00 pm</w:t>
        </w:r>
      </w:hyperlink>
    </w:p>
    <w:p w14:paraId="501DD6B2" w14:textId="77777777" w:rsidR="00EC1321" w:rsidRPr="00830A4F" w:rsidRDefault="00000000">
      <w:pPr>
        <w:rPr>
          <w:rFonts w:asciiTheme="majorHAnsi" w:hAnsiTheme="majorHAnsi" w:cstheme="majorHAnsi"/>
        </w:rPr>
      </w:pPr>
      <w:hyperlink r:id="rId129">
        <w:r w:rsidRPr="00830A4F">
          <w:rPr>
            <w:rFonts w:asciiTheme="majorHAnsi" w:hAnsiTheme="majorHAnsi" w:cstheme="majorHAnsi"/>
            <w:color w:val="0000FF"/>
            <w:u w:val="single"/>
          </w:rPr>
          <w:t>Kaiser Permanente-Capitol Hill Campus, 04/30/2024 9:00 am - 3:00 pm</w:t>
        </w:r>
      </w:hyperlink>
    </w:p>
    <w:p w14:paraId="23C248DA" w14:textId="77777777" w:rsidR="00EC1321" w:rsidRPr="00830A4F" w:rsidRDefault="00000000">
      <w:pPr>
        <w:rPr>
          <w:rFonts w:asciiTheme="majorHAnsi" w:hAnsiTheme="majorHAnsi" w:cstheme="majorHAnsi"/>
        </w:rPr>
      </w:pPr>
      <w:hyperlink r:id="rId130">
        <w:r w:rsidRPr="00830A4F">
          <w:rPr>
            <w:rFonts w:asciiTheme="majorHAnsi" w:hAnsiTheme="majorHAnsi" w:cstheme="majorHAnsi"/>
            <w:color w:val="0000FF"/>
            <w:u w:val="single"/>
          </w:rPr>
          <w:t>King County Chinook &amp; Admin Bldgs., 05/02/2024 9:00 am - 3:00 pm</w:t>
        </w:r>
      </w:hyperlink>
    </w:p>
    <w:p w14:paraId="6F719308" w14:textId="77777777" w:rsidR="00EC1321" w:rsidRPr="00830A4F" w:rsidRDefault="00000000">
      <w:pPr>
        <w:rPr>
          <w:rFonts w:asciiTheme="majorHAnsi" w:hAnsiTheme="majorHAnsi" w:cstheme="majorHAnsi"/>
        </w:rPr>
      </w:pPr>
      <w:hyperlink r:id="rId131">
        <w:r w:rsidRPr="00830A4F">
          <w:rPr>
            <w:rFonts w:asciiTheme="majorHAnsi" w:hAnsiTheme="majorHAnsi" w:cstheme="majorHAnsi"/>
            <w:color w:val="0000FF"/>
            <w:u w:val="single"/>
          </w:rPr>
          <w:t>Pop-Up @ Sunset Hill Community Association, 05/02/2024 11:00 am - 6:00 pm</w:t>
        </w:r>
      </w:hyperlink>
    </w:p>
    <w:p w14:paraId="732290D1" w14:textId="77777777" w:rsidR="00EC1321" w:rsidRPr="00830A4F" w:rsidRDefault="00000000">
      <w:pPr>
        <w:rPr>
          <w:rFonts w:asciiTheme="majorHAnsi" w:hAnsiTheme="majorHAnsi" w:cstheme="majorHAnsi"/>
        </w:rPr>
      </w:pPr>
      <w:hyperlink r:id="rId132">
        <w:r w:rsidRPr="00830A4F">
          <w:rPr>
            <w:rFonts w:asciiTheme="majorHAnsi" w:hAnsiTheme="majorHAnsi" w:cstheme="majorHAnsi"/>
            <w:color w:val="0000FF"/>
            <w:u w:val="single"/>
          </w:rPr>
          <w:t>North Seattle Center, Multiple Dates</w:t>
        </w:r>
      </w:hyperlink>
    </w:p>
    <w:p w14:paraId="101A85F5" w14:textId="77777777" w:rsidR="00EC1321" w:rsidRPr="00830A4F" w:rsidRDefault="00000000">
      <w:pPr>
        <w:rPr>
          <w:rFonts w:asciiTheme="majorHAnsi" w:hAnsiTheme="majorHAnsi" w:cstheme="majorHAnsi"/>
        </w:rPr>
      </w:pPr>
      <w:hyperlink r:id="rId133">
        <w:r w:rsidRPr="00830A4F">
          <w:rPr>
            <w:rFonts w:asciiTheme="majorHAnsi" w:hAnsiTheme="majorHAnsi" w:cstheme="majorHAnsi"/>
            <w:color w:val="0000FF"/>
            <w:u w:val="single"/>
          </w:rPr>
          <w:t>Seattle Central Center, Multiple Dates</w:t>
        </w:r>
      </w:hyperlink>
    </w:p>
    <w:p w14:paraId="6491CE5C" w14:textId="77777777" w:rsidR="00EC1321" w:rsidRPr="00830A4F" w:rsidRDefault="00000000">
      <w:pPr>
        <w:pStyle w:val="Heading1"/>
        <w:rPr>
          <w:rFonts w:cstheme="majorHAnsi"/>
        </w:rPr>
      </w:pPr>
      <w:r w:rsidRPr="00830A4F">
        <w:rPr>
          <w:rFonts w:cstheme="majorHAnsi"/>
        </w:rPr>
        <w:t>Hawks Nest Blood Drives through 5/2/2024</w:t>
      </w:r>
    </w:p>
    <w:p w14:paraId="48A68EC4" w14:textId="77777777" w:rsidR="00EC1321" w:rsidRPr="00830A4F" w:rsidRDefault="00000000">
      <w:pPr>
        <w:rPr>
          <w:rFonts w:asciiTheme="majorHAnsi" w:hAnsiTheme="majorHAnsi" w:cstheme="majorHAnsi"/>
        </w:rPr>
      </w:pPr>
      <w:hyperlink r:id="rId134">
        <w:r w:rsidRPr="00830A4F">
          <w:rPr>
            <w:rFonts w:asciiTheme="majorHAnsi" w:hAnsiTheme="majorHAnsi" w:cstheme="majorHAnsi"/>
            <w:color w:val="0000FF"/>
            <w:u w:val="single"/>
          </w:rPr>
          <w:t>Thermo Fisher Scientific, 04/04/2024 9:00 am - 3:00 pm</w:t>
        </w:r>
      </w:hyperlink>
    </w:p>
    <w:p w14:paraId="38BFCBE5" w14:textId="77777777" w:rsidR="00EC1321" w:rsidRPr="00830A4F" w:rsidRDefault="00000000">
      <w:pPr>
        <w:rPr>
          <w:rFonts w:asciiTheme="majorHAnsi" w:hAnsiTheme="majorHAnsi" w:cstheme="majorHAnsi"/>
        </w:rPr>
      </w:pPr>
      <w:hyperlink r:id="rId135">
        <w:r w:rsidRPr="00830A4F">
          <w:rPr>
            <w:rFonts w:asciiTheme="majorHAnsi" w:hAnsiTheme="majorHAnsi" w:cstheme="majorHAnsi"/>
            <w:color w:val="0000FF"/>
            <w:u w:val="single"/>
          </w:rPr>
          <w:t>Orangetheory Fitness Bothell, 04/22/2024 9:00 am - 3:00 pm</w:t>
        </w:r>
      </w:hyperlink>
    </w:p>
    <w:p w14:paraId="30FDF01A" w14:textId="77777777" w:rsidR="00EC1321" w:rsidRPr="00830A4F" w:rsidRDefault="00000000">
      <w:pPr>
        <w:rPr>
          <w:rFonts w:asciiTheme="majorHAnsi" w:hAnsiTheme="majorHAnsi" w:cstheme="majorHAnsi"/>
        </w:rPr>
      </w:pPr>
      <w:hyperlink r:id="rId136">
        <w:r w:rsidRPr="00830A4F">
          <w:rPr>
            <w:rFonts w:asciiTheme="majorHAnsi" w:hAnsiTheme="majorHAnsi" w:cstheme="majorHAnsi"/>
            <w:color w:val="0000FF"/>
            <w:u w:val="single"/>
          </w:rPr>
          <w:t>City of Mountlake Terrace, 04/24/2024 9:30 am - 3:30 pm</w:t>
        </w:r>
      </w:hyperlink>
    </w:p>
    <w:p w14:paraId="18F0DC1B" w14:textId="77777777" w:rsidR="00EC1321" w:rsidRPr="00830A4F" w:rsidRDefault="00000000">
      <w:pPr>
        <w:rPr>
          <w:rFonts w:asciiTheme="majorHAnsi" w:hAnsiTheme="majorHAnsi" w:cstheme="majorHAnsi"/>
        </w:rPr>
      </w:pPr>
      <w:hyperlink r:id="rId137">
        <w:r w:rsidRPr="00830A4F">
          <w:rPr>
            <w:rFonts w:asciiTheme="majorHAnsi" w:hAnsiTheme="majorHAnsi" w:cstheme="majorHAnsi"/>
            <w:color w:val="0000FF"/>
            <w:u w:val="single"/>
          </w:rPr>
          <w:t>Pop-Up @ Edmonds, 04/29/2024 9:30 am - 4:30 pm</w:t>
        </w:r>
      </w:hyperlink>
    </w:p>
    <w:p w14:paraId="6B38B64C" w14:textId="77777777" w:rsidR="00EC1321" w:rsidRPr="00830A4F" w:rsidRDefault="00000000">
      <w:pPr>
        <w:rPr>
          <w:rFonts w:asciiTheme="majorHAnsi" w:hAnsiTheme="majorHAnsi" w:cstheme="majorHAnsi"/>
        </w:rPr>
      </w:pPr>
      <w:hyperlink r:id="rId138">
        <w:r w:rsidRPr="00830A4F">
          <w:rPr>
            <w:rFonts w:asciiTheme="majorHAnsi" w:hAnsiTheme="majorHAnsi" w:cstheme="majorHAnsi"/>
            <w:color w:val="0000FF"/>
            <w:u w:val="single"/>
          </w:rPr>
          <w:t>Pop-Up @ Edmonds, 04/30/2024 9:30 am - 4:30 pm</w:t>
        </w:r>
      </w:hyperlink>
    </w:p>
    <w:p w14:paraId="79B66E2D" w14:textId="77777777" w:rsidR="00EC1321" w:rsidRPr="00830A4F" w:rsidRDefault="00000000">
      <w:pPr>
        <w:rPr>
          <w:rFonts w:asciiTheme="majorHAnsi" w:hAnsiTheme="majorHAnsi" w:cstheme="majorHAnsi"/>
        </w:rPr>
      </w:pPr>
      <w:hyperlink r:id="rId139">
        <w:r w:rsidRPr="00830A4F">
          <w:rPr>
            <w:rFonts w:asciiTheme="majorHAnsi" w:hAnsiTheme="majorHAnsi" w:cstheme="majorHAnsi"/>
            <w:color w:val="0000FF"/>
            <w:u w:val="single"/>
          </w:rPr>
          <w:t>LyFE Manufacturing/Lyell, 05/02/2024 9:00 am - 3:00 pm</w:t>
        </w:r>
      </w:hyperlink>
    </w:p>
    <w:p w14:paraId="66ADBC31" w14:textId="77777777" w:rsidR="00EC1321" w:rsidRPr="00830A4F" w:rsidRDefault="00000000">
      <w:pPr>
        <w:rPr>
          <w:rFonts w:asciiTheme="majorHAnsi" w:hAnsiTheme="majorHAnsi" w:cstheme="majorHAnsi"/>
        </w:rPr>
      </w:pPr>
      <w:hyperlink r:id="rId140">
        <w:r w:rsidRPr="00830A4F">
          <w:rPr>
            <w:rFonts w:asciiTheme="majorHAnsi" w:hAnsiTheme="majorHAnsi" w:cstheme="majorHAnsi"/>
            <w:color w:val="0000FF"/>
            <w:u w:val="single"/>
          </w:rPr>
          <w:t>Lynnwood Center, Multiple Dates</w:t>
        </w:r>
      </w:hyperlink>
    </w:p>
    <w:p w14:paraId="321989C8" w14:textId="77777777" w:rsidR="00EC1321" w:rsidRDefault="00000000">
      <w:pPr>
        <w:pStyle w:val="Heading1"/>
      </w:pPr>
      <w:r>
        <w:t>Heritage, KiMS, PBJ - City Hall, PBJ - Google Mondaya, PBJ - Google Thursday, Ruck Mountain, Torque Blood Drives through 5/2/2024</w:t>
      </w:r>
    </w:p>
    <w:p w14:paraId="18C7794D" w14:textId="77777777" w:rsidR="00EC1321" w:rsidRDefault="00000000">
      <w:hyperlink r:id="rId141">
        <w:r>
          <w:rPr>
            <w:color w:val="0000FF"/>
            <w:u w:val="single"/>
          </w:rPr>
          <w:t>Kenworth Kirkland, 04/08/2024 9:00 am - 3:00 pm</w:t>
        </w:r>
      </w:hyperlink>
    </w:p>
    <w:p w14:paraId="378548ED" w14:textId="77777777" w:rsidR="00EC1321" w:rsidRDefault="00000000">
      <w:hyperlink r:id="rId142">
        <w:r>
          <w:rPr>
            <w:color w:val="0000FF"/>
            <w:u w:val="single"/>
          </w:rPr>
          <w:t>EvergreenHealth Kirkland, 04/11/2024 12:00 pm - 6:00 pm</w:t>
        </w:r>
      </w:hyperlink>
    </w:p>
    <w:p w14:paraId="0F4B90A8" w14:textId="77777777" w:rsidR="00EC1321" w:rsidRDefault="00000000">
      <w:hyperlink r:id="rId143">
        <w:r>
          <w:rPr>
            <w:color w:val="0000FF"/>
            <w:u w:val="single"/>
          </w:rPr>
          <w:t>City of Redmond, 04/18/2024 9:00 am - 3:00 pm</w:t>
        </w:r>
      </w:hyperlink>
    </w:p>
    <w:p w14:paraId="60F9275D" w14:textId="77777777" w:rsidR="00EC1321" w:rsidRDefault="00000000">
      <w:hyperlink r:id="rId144">
        <w:r>
          <w:rPr>
            <w:color w:val="0000FF"/>
            <w:u w:val="single"/>
          </w:rPr>
          <w:t>Church of the Holy Cross, 04/19/2024 9:00 am - 3:00 pm</w:t>
        </w:r>
      </w:hyperlink>
    </w:p>
    <w:p w14:paraId="51680CAD" w14:textId="77777777" w:rsidR="00EC1321" w:rsidRDefault="00000000">
      <w:hyperlink r:id="rId145">
        <w:r>
          <w:rPr>
            <w:color w:val="0000FF"/>
            <w:u w:val="single"/>
          </w:rPr>
          <w:t>Assumption Catholic Church, 04/22/2024 11:00 am - 6:00 pm</w:t>
        </w:r>
      </w:hyperlink>
    </w:p>
    <w:p w14:paraId="1FBB2649" w14:textId="77777777" w:rsidR="00EC1321" w:rsidRDefault="00000000">
      <w:hyperlink r:id="rId146">
        <w:r>
          <w:rPr>
            <w:color w:val="0000FF"/>
            <w:u w:val="single"/>
          </w:rPr>
          <w:t>City of Kirkland, 04/23/2024 9:00 am - 4:00 pm</w:t>
        </w:r>
      </w:hyperlink>
    </w:p>
    <w:p w14:paraId="69B88566" w14:textId="77777777" w:rsidR="00EC1321" w:rsidRDefault="00000000">
      <w:hyperlink r:id="rId147">
        <w:r>
          <w:rPr>
            <w:color w:val="0000FF"/>
            <w:u w:val="single"/>
          </w:rPr>
          <w:t>Assumption Catholic Church, 04/23/2024 11:00 am - 6:00 pm</w:t>
        </w:r>
      </w:hyperlink>
    </w:p>
    <w:p w14:paraId="66E293D0" w14:textId="77777777" w:rsidR="00EC1321" w:rsidRDefault="00000000">
      <w:hyperlink r:id="rId148">
        <w:r>
          <w:rPr>
            <w:color w:val="0000FF"/>
            <w:u w:val="single"/>
          </w:rPr>
          <w:t>City of Kirkland, 04/24/2024 9:00 am - 4:00 pm</w:t>
        </w:r>
      </w:hyperlink>
    </w:p>
    <w:p w14:paraId="1D4D72C6" w14:textId="77777777" w:rsidR="00EC1321" w:rsidRDefault="00000000">
      <w:hyperlink r:id="rId149">
        <w:r>
          <w:rPr>
            <w:color w:val="0000FF"/>
            <w:u w:val="single"/>
          </w:rPr>
          <w:t>Bellevue Center, Multiple Dates</w:t>
        </w:r>
      </w:hyperlink>
    </w:p>
    <w:p w14:paraId="3F38D219" w14:textId="77777777" w:rsidR="00EC1321" w:rsidRDefault="00000000">
      <w:pPr>
        <w:pStyle w:val="Heading1"/>
      </w:pPr>
      <w:r>
        <w:t>Hiawatha Blood Drives through 5/2/2024</w:t>
      </w:r>
    </w:p>
    <w:p w14:paraId="01E0DD75" w14:textId="77777777" w:rsidR="00EC1321" w:rsidRDefault="00000000">
      <w:hyperlink r:id="rId150">
        <w:r>
          <w:rPr>
            <w:color w:val="0000FF"/>
            <w:u w:val="single"/>
          </w:rPr>
          <w:t>1111 3rd Avenue Building, 04/03/2024 9:00 am - 3:00 pm</w:t>
        </w:r>
      </w:hyperlink>
    </w:p>
    <w:p w14:paraId="2A9C72D9" w14:textId="77777777" w:rsidR="00EC1321" w:rsidRDefault="00000000">
      <w:hyperlink r:id="rId151">
        <w:r>
          <w:rPr>
            <w:color w:val="0000FF"/>
            <w:u w:val="single"/>
          </w:rPr>
          <w:t>Pop-Up @ West Seattle, 04/08/2024 9:30 am - 4:30 pm</w:t>
        </w:r>
      </w:hyperlink>
    </w:p>
    <w:p w14:paraId="4EEEC227" w14:textId="77777777" w:rsidR="00EC1321" w:rsidRDefault="00000000">
      <w:hyperlink r:id="rId152">
        <w:r>
          <w:rPr>
            <w:color w:val="0000FF"/>
            <w:u w:val="single"/>
          </w:rPr>
          <w:t>Pop-Up @ West Seattle, 04/09/2024 9:00 am - 5:00 pm</w:t>
        </w:r>
      </w:hyperlink>
    </w:p>
    <w:p w14:paraId="389B4269" w14:textId="77777777" w:rsidR="00EC1321" w:rsidRDefault="00000000">
      <w:hyperlink r:id="rId153">
        <w:r>
          <w:rPr>
            <w:color w:val="0000FF"/>
            <w:u w:val="single"/>
          </w:rPr>
          <w:t>Pop-Up @ West Seattle, 04/10/2024 9:00 am - 4:00 pm</w:t>
        </w:r>
      </w:hyperlink>
    </w:p>
    <w:p w14:paraId="374F93BB" w14:textId="77777777" w:rsidR="00EC1321" w:rsidRDefault="00000000">
      <w:hyperlink r:id="rId154">
        <w:r>
          <w:rPr>
            <w:color w:val="0000FF"/>
            <w:u w:val="single"/>
          </w:rPr>
          <w:t>Seattle Mariners, 04/11/2024 10:00 am - 4:00 pm</w:t>
        </w:r>
      </w:hyperlink>
    </w:p>
    <w:p w14:paraId="02E341C2" w14:textId="77777777" w:rsidR="00EC1321" w:rsidRDefault="00000000">
      <w:hyperlink r:id="rId155">
        <w:r>
          <w:rPr>
            <w:color w:val="0000FF"/>
            <w:u w:val="single"/>
          </w:rPr>
          <w:t>One and Two Union Square, 04/15/2024 9:00 am - 3:00 pm</w:t>
        </w:r>
      </w:hyperlink>
    </w:p>
    <w:p w14:paraId="635E5444" w14:textId="77777777" w:rsidR="00EC1321" w:rsidRDefault="00000000">
      <w:hyperlink r:id="rId156">
        <w:r>
          <w:rPr>
            <w:color w:val="0000FF"/>
            <w:u w:val="single"/>
          </w:rPr>
          <w:t>Pop-Up @ West Seattle, 04/15/2024 9:30 am - 4:30 pm</w:t>
        </w:r>
      </w:hyperlink>
    </w:p>
    <w:p w14:paraId="34D395AA" w14:textId="77777777" w:rsidR="00EC1321" w:rsidRDefault="00000000">
      <w:hyperlink r:id="rId157">
        <w:r>
          <w:rPr>
            <w:color w:val="0000FF"/>
            <w:u w:val="single"/>
          </w:rPr>
          <w:t>Swedish Medical Center, Cherry Hill Campus, 04/15/2024 10:00 am - 4:00 pm</w:t>
        </w:r>
      </w:hyperlink>
    </w:p>
    <w:p w14:paraId="342166E3" w14:textId="77777777" w:rsidR="00EC1321" w:rsidRDefault="00000000">
      <w:hyperlink r:id="rId158">
        <w:r>
          <w:rPr>
            <w:color w:val="0000FF"/>
            <w:u w:val="single"/>
          </w:rPr>
          <w:t>Pop-Up @ West Seattle, 04/16/2024 9:00 am - 4:00 pm</w:t>
        </w:r>
      </w:hyperlink>
    </w:p>
    <w:p w14:paraId="0074DAED" w14:textId="77777777" w:rsidR="00EC1321" w:rsidRDefault="00000000">
      <w:hyperlink r:id="rId159">
        <w:r>
          <w:rPr>
            <w:color w:val="0000FF"/>
            <w:u w:val="single"/>
          </w:rPr>
          <w:t>4th &amp; Madison Building, 04/16/2024 9:00 am - 3:00 pm</w:t>
        </w:r>
      </w:hyperlink>
    </w:p>
    <w:p w14:paraId="1DFF5C04" w14:textId="77777777" w:rsidR="00EC1321" w:rsidRDefault="00000000">
      <w:hyperlink r:id="rId160">
        <w:r>
          <w:rPr>
            <w:color w:val="0000FF"/>
            <w:u w:val="single"/>
          </w:rPr>
          <w:t>Rainier Tower, 04/16/2024 9:00 am - 3:00 pm</w:t>
        </w:r>
      </w:hyperlink>
    </w:p>
    <w:p w14:paraId="6879B57B" w14:textId="77777777" w:rsidR="00EC1321" w:rsidRDefault="00000000">
      <w:hyperlink r:id="rId161">
        <w:r>
          <w:rPr>
            <w:color w:val="0000FF"/>
            <w:u w:val="single"/>
          </w:rPr>
          <w:t>Rainier Tower, 04/17/2024 9:00 am - 3:00 pm</w:t>
        </w:r>
      </w:hyperlink>
    </w:p>
    <w:p w14:paraId="20342596" w14:textId="77777777" w:rsidR="00EC1321" w:rsidRDefault="00000000">
      <w:hyperlink r:id="rId162">
        <w:r>
          <w:rPr>
            <w:color w:val="0000FF"/>
            <w:u w:val="single"/>
          </w:rPr>
          <w:t>Kaiser Permanente-Capitol Hill Campus, 04/30/2024 9:00 am - 3:00 pm</w:t>
        </w:r>
      </w:hyperlink>
    </w:p>
    <w:p w14:paraId="0B92AAE3" w14:textId="77777777" w:rsidR="00EC1321" w:rsidRDefault="00000000">
      <w:hyperlink r:id="rId163">
        <w:r>
          <w:rPr>
            <w:color w:val="0000FF"/>
            <w:u w:val="single"/>
          </w:rPr>
          <w:t>King County Chinook &amp; Admin Bldgs., 05/02/2024 9:00 am - 3:00 pm</w:t>
        </w:r>
      </w:hyperlink>
    </w:p>
    <w:p w14:paraId="14B26D35" w14:textId="77777777" w:rsidR="00EC1321" w:rsidRDefault="00000000">
      <w:hyperlink r:id="rId164">
        <w:r>
          <w:rPr>
            <w:color w:val="0000FF"/>
            <w:u w:val="single"/>
          </w:rPr>
          <w:t>Seattle Mariners, 05/02/2024 10:00 am - 4:00 pm</w:t>
        </w:r>
      </w:hyperlink>
    </w:p>
    <w:p w14:paraId="1C143A36" w14:textId="77777777" w:rsidR="00EC1321" w:rsidRDefault="00000000">
      <w:hyperlink r:id="rId165">
        <w:r>
          <w:rPr>
            <w:color w:val="0000FF"/>
            <w:u w:val="single"/>
          </w:rPr>
          <w:t>Seattle Central Center, Multiple Dates</w:t>
        </w:r>
      </w:hyperlink>
    </w:p>
    <w:p w14:paraId="4F09E6AF" w14:textId="77777777" w:rsidR="00EC1321" w:rsidRDefault="00000000">
      <w:pPr>
        <w:pStyle w:val="Heading1"/>
      </w:pPr>
      <w:r>
        <w:lastRenderedPageBreak/>
        <w:t>Hurricane Ridge Blood Drives through 5/2/2024</w:t>
      </w:r>
    </w:p>
    <w:p w14:paraId="49E3A2D6" w14:textId="77777777" w:rsidR="00EC1321" w:rsidRDefault="00000000">
      <w:hyperlink r:id="rId166">
        <w:r>
          <w:rPr>
            <w:color w:val="0000FF"/>
            <w:u w:val="single"/>
          </w:rPr>
          <w:t>Issaquah Highlands - Blakely Hall, 04/05/2024 9:00 am - 3:00 pm</w:t>
        </w:r>
      </w:hyperlink>
    </w:p>
    <w:p w14:paraId="3CEACEB9" w14:textId="77777777" w:rsidR="00EC1321" w:rsidRDefault="00000000">
      <w:hyperlink r:id="rId167">
        <w:r>
          <w:rPr>
            <w:color w:val="0000FF"/>
            <w:u w:val="single"/>
          </w:rPr>
          <w:t>Sammamish Hills Lutheran Church, 04/09/2024 9:30 am - 3:30 pm</w:t>
        </w:r>
      </w:hyperlink>
    </w:p>
    <w:p w14:paraId="17096707" w14:textId="77777777" w:rsidR="00EC1321" w:rsidRDefault="00000000">
      <w:hyperlink r:id="rId168">
        <w:r>
          <w:rPr>
            <w:color w:val="0000FF"/>
            <w:u w:val="single"/>
          </w:rPr>
          <w:t>Swedish Medical Ctr Issaquah, 04/22/2024 9:00 am - 3:00 pm</w:t>
        </w:r>
      </w:hyperlink>
    </w:p>
    <w:p w14:paraId="5EC22685" w14:textId="77777777" w:rsidR="00EC1321" w:rsidRDefault="00000000">
      <w:hyperlink r:id="rId169">
        <w:r>
          <w:rPr>
            <w:color w:val="0000FF"/>
            <w:u w:val="single"/>
          </w:rPr>
          <w:t>Eastside Fire &amp; Rescue HQ, 04/29/2024 9:00 am - 3:00 pm</w:t>
        </w:r>
      </w:hyperlink>
    </w:p>
    <w:p w14:paraId="594CB83F" w14:textId="77777777" w:rsidR="00EC1321" w:rsidRDefault="00000000">
      <w:pPr>
        <w:pStyle w:val="Heading1"/>
      </w:pPr>
      <w:r>
        <w:t>Mohai, Space Needle Blood Drives through 5/2/2024</w:t>
      </w:r>
    </w:p>
    <w:p w14:paraId="6F45335B" w14:textId="77777777" w:rsidR="00EC1321" w:rsidRDefault="00000000">
      <w:hyperlink r:id="rId170">
        <w:r>
          <w:rPr>
            <w:color w:val="0000FF"/>
            <w:u w:val="single"/>
          </w:rPr>
          <w:t>Pop-Up @ UW Tower, 04/02/2024 9:00 am - 4:00 pm</w:t>
        </w:r>
      </w:hyperlink>
    </w:p>
    <w:p w14:paraId="4CD02E88" w14:textId="77777777" w:rsidR="00EC1321" w:rsidRDefault="00000000">
      <w:hyperlink r:id="rId171">
        <w:r>
          <w:rPr>
            <w:color w:val="0000FF"/>
            <w:u w:val="single"/>
          </w:rPr>
          <w:t>1111 3rd Avenue Building, 04/03/2024 9:00 am - 3:00 pm</w:t>
        </w:r>
      </w:hyperlink>
    </w:p>
    <w:p w14:paraId="6995F6A3" w14:textId="77777777" w:rsidR="00EC1321" w:rsidRDefault="00000000">
      <w:hyperlink r:id="rId172">
        <w:r>
          <w:rPr>
            <w:color w:val="0000FF"/>
            <w:u w:val="single"/>
          </w:rPr>
          <w:t>Pop-Up @ UW Tower, 04/03/2024 9:00 am - 4:00 pm</w:t>
        </w:r>
      </w:hyperlink>
    </w:p>
    <w:p w14:paraId="3923C63F" w14:textId="77777777" w:rsidR="00EC1321" w:rsidRDefault="00000000">
      <w:hyperlink r:id="rId173">
        <w:r>
          <w:rPr>
            <w:color w:val="0000FF"/>
            <w:u w:val="single"/>
          </w:rPr>
          <w:t>Ballard Eagleson VFW Post 3063, 04/04/2024 11:00 am - 5:00 pm</w:t>
        </w:r>
      </w:hyperlink>
    </w:p>
    <w:p w14:paraId="2C794278" w14:textId="77777777" w:rsidR="00EC1321" w:rsidRDefault="00000000">
      <w:hyperlink r:id="rId174">
        <w:r>
          <w:rPr>
            <w:color w:val="0000FF"/>
            <w:u w:val="single"/>
          </w:rPr>
          <w:t>Pop-Up @ West Seattle, 04/08/2024 9:30 am - 4:30 pm</w:t>
        </w:r>
      </w:hyperlink>
    </w:p>
    <w:p w14:paraId="42F7B86E" w14:textId="77777777" w:rsidR="00EC1321" w:rsidRDefault="00000000">
      <w:hyperlink r:id="rId175">
        <w:r>
          <w:rPr>
            <w:color w:val="0000FF"/>
            <w:u w:val="single"/>
          </w:rPr>
          <w:t>Pop-Up @ West Seattle, 04/09/2024 9:00 am - 5:00 pm</w:t>
        </w:r>
      </w:hyperlink>
    </w:p>
    <w:p w14:paraId="346B2EB3" w14:textId="77777777" w:rsidR="00EC1321" w:rsidRDefault="00000000">
      <w:hyperlink r:id="rId176">
        <w:r>
          <w:rPr>
            <w:color w:val="0000FF"/>
            <w:u w:val="single"/>
          </w:rPr>
          <w:t>Pop-Up @ UW Business School, 04/09/2024 10:00 am - 5:00 pm</w:t>
        </w:r>
      </w:hyperlink>
    </w:p>
    <w:p w14:paraId="0EEB6199" w14:textId="77777777" w:rsidR="00EC1321" w:rsidRDefault="00000000">
      <w:hyperlink r:id="rId177">
        <w:r>
          <w:rPr>
            <w:color w:val="0000FF"/>
            <w:u w:val="single"/>
          </w:rPr>
          <w:t>Pop-Up @ West Seattle, 04/10/2024 9:00 am - 4:00 pm</w:t>
        </w:r>
      </w:hyperlink>
    </w:p>
    <w:p w14:paraId="770BD284" w14:textId="77777777" w:rsidR="00EC1321" w:rsidRDefault="00000000">
      <w:hyperlink r:id="rId178">
        <w:r>
          <w:rPr>
            <w:color w:val="0000FF"/>
            <w:u w:val="single"/>
          </w:rPr>
          <w:t>Pop-Up @ UW Business School, 04/10/2024 10:00 am - 5:00 pm</w:t>
        </w:r>
      </w:hyperlink>
    </w:p>
    <w:p w14:paraId="1B980B0A" w14:textId="77777777" w:rsidR="00EC1321" w:rsidRDefault="00000000">
      <w:hyperlink r:id="rId179">
        <w:r>
          <w:rPr>
            <w:color w:val="0000FF"/>
            <w:u w:val="single"/>
          </w:rPr>
          <w:t>Seattle Mariners, 04/11/2024 10:00 am - 4:00 pm</w:t>
        </w:r>
      </w:hyperlink>
    </w:p>
    <w:p w14:paraId="32EC467D" w14:textId="77777777" w:rsidR="00EC1321" w:rsidRDefault="00000000">
      <w:hyperlink r:id="rId180">
        <w:r>
          <w:rPr>
            <w:color w:val="0000FF"/>
            <w:u w:val="single"/>
          </w:rPr>
          <w:t>UW Health Sciences, 04/12/2024 10:00 am - 4:00 pm</w:t>
        </w:r>
      </w:hyperlink>
    </w:p>
    <w:p w14:paraId="2D590AAB" w14:textId="77777777" w:rsidR="00EC1321" w:rsidRDefault="00000000">
      <w:hyperlink r:id="rId181">
        <w:r>
          <w:rPr>
            <w:color w:val="0000FF"/>
            <w:u w:val="single"/>
          </w:rPr>
          <w:t>One and Two Union Square, 04/15/2024 9:00 am - 3:00 pm</w:t>
        </w:r>
      </w:hyperlink>
    </w:p>
    <w:p w14:paraId="4BFB131E" w14:textId="77777777" w:rsidR="00EC1321" w:rsidRDefault="00000000">
      <w:hyperlink r:id="rId182">
        <w:r>
          <w:rPr>
            <w:color w:val="0000FF"/>
            <w:u w:val="single"/>
          </w:rPr>
          <w:t>Pop-Up @ West Seattle, 04/15/2024 9:30 am - 4:30 pm</w:t>
        </w:r>
      </w:hyperlink>
    </w:p>
    <w:p w14:paraId="7A194D4C" w14:textId="77777777" w:rsidR="00EC1321" w:rsidRDefault="00000000">
      <w:hyperlink r:id="rId183">
        <w:r>
          <w:rPr>
            <w:color w:val="0000FF"/>
            <w:u w:val="single"/>
          </w:rPr>
          <w:t>Swedish Medical Center, Cherry Hill Campus, 04/15/2024 10:00 am - 4:00 pm</w:t>
        </w:r>
      </w:hyperlink>
    </w:p>
    <w:p w14:paraId="37B74FED" w14:textId="77777777" w:rsidR="00EC1321" w:rsidRDefault="00000000">
      <w:hyperlink r:id="rId184">
        <w:r>
          <w:rPr>
            <w:color w:val="0000FF"/>
            <w:u w:val="single"/>
          </w:rPr>
          <w:t>Rainier Tower, 04/16/2024 9:00 am - 3:00 pm</w:t>
        </w:r>
      </w:hyperlink>
    </w:p>
    <w:p w14:paraId="0E81FF8F" w14:textId="77777777" w:rsidR="00EC1321" w:rsidRDefault="00000000">
      <w:hyperlink r:id="rId185">
        <w:r>
          <w:rPr>
            <w:color w:val="0000FF"/>
            <w:u w:val="single"/>
          </w:rPr>
          <w:t>4th &amp; Madison Building, 04/16/2024 9:00 am - 3:00 pm</w:t>
        </w:r>
      </w:hyperlink>
    </w:p>
    <w:p w14:paraId="2C35B6DD" w14:textId="77777777" w:rsidR="00EC1321" w:rsidRDefault="00000000">
      <w:hyperlink r:id="rId186">
        <w:r>
          <w:rPr>
            <w:color w:val="0000FF"/>
            <w:u w:val="single"/>
          </w:rPr>
          <w:t>Pop-Up @ West Seattle, 04/16/2024 9:00 am - 4:00 pm</w:t>
        </w:r>
      </w:hyperlink>
    </w:p>
    <w:p w14:paraId="23B512AE" w14:textId="77777777" w:rsidR="00EC1321" w:rsidRDefault="00000000">
      <w:hyperlink r:id="rId187">
        <w:r>
          <w:rPr>
            <w:color w:val="0000FF"/>
            <w:u w:val="single"/>
          </w:rPr>
          <w:t>Rainier Tower, 04/17/2024 9:00 am - 3:00 pm</w:t>
        </w:r>
      </w:hyperlink>
    </w:p>
    <w:p w14:paraId="749A613E" w14:textId="77777777" w:rsidR="00EC1321" w:rsidRDefault="00000000">
      <w:hyperlink r:id="rId188">
        <w:r>
          <w:rPr>
            <w:color w:val="0000FF"/>
            <w:u w:val="single"/>
          </w:rPr>
          <w:t>UW Health Sciences, 04/19/2024 10:00 am - 4:00 pm</w:t>
        </w:r>
      </w:hyperlink>
    </w:p>
    <w:p w14:paraId="61918507" w14:textId="77777777" w:rsidR="00EC1321" w:rsidRDefault="00000000">
      <w:hyperlink r:id="rId189">
        <w:r>
          <w:rPr>
            <w:color w:val="0000FF"/>
            <w:u w:val="single"/>
          </w:rPr>
          <w:t>UW Health Sciences, 04/22/2024 10:00 am - 4:00 pm</w:t>
        </w:r>
      </w:hyperlink>
    </w:p>
    <w:p w14:paraId="26A940FA" w14:textId="77777777" w:rsidR="00EC1321" w:rsidRDefault="00000000">
      <w:hyperlink r:id="rId190">
        <w:r>
          <w:rPr>
            <w:color w:val="0000FF"/>
            <w:u w:val="single"/>
          </w:rPr>
          <w:t>Assumption Catholic Church, 04/22/2024 11:00 am - 6:00 pm</w:t>
        </w:r>
      </w:hyperlink>
    </w:p>
    <w:p w14:paraId="462E6BB8" w14:textId="77777777" w:rsidR="00EC1321" w:rsidRDefault="00000000">
      <w:hyperlink r:id="rId191">
        <w:r>
          <w:rPr>
            <w:color w:val="0000FF"/>
            <w:u w:val="single"/>
          </w:rPr>
          <w:t>Assumption Catholic Church, 04/23/2024 11:00 am - 6:00 pm</w:t>
        </w:r>
      </w:hyperlink>
    </w:p>
    <w:p w14:paraId="7DE754D2" w14:textId="77777777" w:rsidR="00EC1321" w:rsidRDefault="00000000">
      <w:hyperlink r:id="rId192">
        <w:r>
          <w:rPr>
            <w:color w:val="0000FF"/>
            <w:u w:val="single"/>
          </w:rPr>
          <w:t>Providence Swedish Ballard, 04/25/2024 9:00 am - 3:00 pm</w:t>
        </w:r>
      </w:hyperlink>
    </w:p>
    <w:p w14:paraId="2EADFA78" w14:textId="77777777" w:rsidR="00EC1321" w:rsidRDefault="00000000">
      <w:hyperlink r:id="rId193">
        <w:r>
          <w:rPr>
            <w:color w:val="0000FF"/>
            <w:u w:val="single"/>
          </w:rPr>
          <w:t>UW HUB, 04/26/2024 10:00 am - 4:00 pm</w:t>
        </w:r>
      </w:hyperlink>
    </w:p>
    <w:p w14:paraId="636EA2EF" w14:textId="77777777" w:rsidR="00EC1321" w:rsidRDefault="00000000">
      <w:hyperlink r:id="rId194">
        <w:r>
          <w:rPr>
            <w:color w:val="0000FF"/>
            <w:u w:val="single"/>
          </w:rPr>
          <w:t>UW Health Sciences, 04/29/2024 10:00 am - 4:00 pm</w:t>
        </w:r>
      </w:hyperlink>
    </w:p>
    <w:p w14:paraId="266DA6C2" w14:textId="77777777" w:rsidR="00EC1321" w:rsidRDefault="00000000">
      <w:hyperlink r:id="rId195">
        <w:r>
          <w:rPr>
            <w:color w:val="0000FF"/>
            <w:u w:val="single"/>
          </w:rPr>
          <w:t>Kaiser Permanente-Capitol Hill Campus, 04/30/2024 9:00 am - 3:00 pm</w:t>
        </w:r>
      </w:hyperlink>
    </w:p>
    <w:p w14:paraId="57A32496" w14:textId="77777777" w:rsidR="00EC1321" w:rsidRDefault="00000000">
      <w:hyperlink r:id="rId196">
        <w:r>
          <w:rPr>
            <w:color w:val="0000FF"/>
            <w:u w:val="single"/>
          </w:rPr>
          <w:t>King County Chinook &amp; Admin Bldgs., 05/02/2024 9:00 am - 3:00 pm</w:t>
        </w:r>
      </w:hyperlink>
    </w:p>
    <w:p w14:paraId="28BF6C9B" w14:textId="77777777" w:rsidR="00EC1321" w:rsidRDefault="00000000">
      <w:hyperlink r:id="rId197">
        <w:r>
          <w:rPr>
            <w:color w:val="0000FF"/>
            <w:u w:val="single"/>
          </w:rPr>
          <w:t>Seattle Mariners, 05/02/2024 10:00 am - 4:00 pm</w:t>
        </w:r>
      </w:hyperlink>
    </w:p>
    <w:p w14:paraId="52B62F2E" w14:textId="77777777" w:rsidR="00EC1321" w:rsidRDefault="00000000">
      <w:hyperlink r:id="rId198">
        <w:r>
          <w:rPr>
            <w:color w:val="0000FF"/>
            <w:u w:val="single"/>
          </w:rPr>
          <w:t>Pop-Up @ Sunset Hill Community Association, 05/02/2024 11:00 am - 6:00 pm</w:t>
        </w:r>
      </w:hyperlink>
    </w:p>
    <w:p w14:paraId="323CCC62" w14:textId="77777777" w:rsidR="00EC1321" w:rsidRDefault="00000000">
      <w:hyperlink r:id="rId199">
        <w:r>
          <w:rPr>
            <w:color w:val="0000FF"/>
            <w:u w:val="single"/>
          </w:rPr>
          <w:t>Seattle Central Center, Multiple Dates</w:t>
        </w:r>
      </w:hyperlink>
    </w:p>
    <w:p w14:paraId="617988D1" w14:textId="77777777" w:rsidR="00EC1321" w:rsidRDefault="00000000">
      <w:pPr>
        <w:pStyle w:val="Heading1"/>
      </w:pPr>
      <w:r>
        <w:t>PBJ - Ravenna Blood Drives through 5/2/2024</w:t>
      </w:r>
    </w:p>
    <w:p w14:paraId="0E82A321" w14:textId="77777777" w:rsidR="00EC1321" w:rsidRDefault="00000000">
      <w:hyperlink r:id="rId200">
        <w:r>
          <w:rPr>
            <w:color w:val="0000FF"/>
            <w:u w:val="single"/>
          </w:rPr>
          <w:t>Pop-Up @ UW Tower, 04/02/2024 9:00 am - 4:00 pm</w:t>
        </w:r>
      </w:hyperlink>
    </w:p>
    <w:p w14:paraId="44B8DD5D" w14:textId="77777777" w:rsidR="00EC1321" w:rsidRDefault="00000000">
      <w:hyperlink r:id="rId201">
        <w:r>
          <w:rPr>
            <w:color w:val="0000FF"/>
            <w:u w:val="single"/>
          </w:rPr>
          <w:t>Pop-Up @ UW Tower, 04/03/2024 9:00 am - 4:00 pm</w:t>
        </w:r>
      </w:hyperlink>
    </w:p>
    <w:p w14:paraId="0311115B" w14:textId="77777777" w:rsidR="00EC1321" w:rsidRDefault="00000000">
      <w:hyperlink r:id="rId202">
        <w:r>
          <w:rPr>
            <w:color w:val="0000FF"/>
            <w:u w:val="single"/>
          </w:rPr>
          <w:t>UW Medical Center -- Northwest, 04/03/2024 9:00 am - 3:00 pm</w:t>
        </w:r>
      </w:hyperlink>
    </w:p>
    <w:p w14:paraId="40D377FF" w14:textId="77777777" w:rsidR="00EC1321" w:rsidRDefault="00000000">
      <w:hyperlink r:id="rId203">
        <w:r>
          <w:rPr>
            <w:color w:val="0000FF"/>
            <w:u w:val="single"/>
          </w:rPr>
          <w:t>1111 3rd Avenue Building, 04/03/2024 9:00 am - 3:00 pm</w:t>
        </w:r>
      </w:hyperlink>
    </w:p>
    <w:p w14:paraId="0BAF445D" w14:textId="77777777" w:rsidR="00EC1321" w:rsidRDefault="00000000">
      <w:hyperlink r:id="rId204">
        <w:r>
          <w:rPr>
            <w:color w:val="0000FF"/>
            <w:u w:val="single"/>
          </w:rPr>
          <w:t>Ballard Eagleson VFW Post 3063, 04/04/2024 11:00 am - 5:00 pm</w:t>
        </w:r>
      </w:hyperlink>
    </w:p>
    <w:p w14:paraId="5DDE5C48" w14:textId="77777777" w:rsidR="00EC1321" w:rsidRDefault="00000000">
      <w:hyperlink r:id="rId205">
        <w:r>
          <w:rPr>
            <w:color w:val="0000FF"/>
            <w:u w:val="single"/>
          </w:rPr>
          <w:t>Pop-Up @ UW Business School, 04/09/2024 10:00 am - 5:00 pm</w:t>
        </w:r>
      </w:hyperlink>
    </w:p>
    <w:p w14:paraId="36870E59" w14:textId="77777777" w:rsidR="00EC1321" w:rsidRDefault="00000000">
      <w:hyperlink r:id="rId206">
        <w:r>
          <w:rPr>
            <w:color w:val="0000FF"/>
            <w:u w:val="single"/>
          </w:rPr>
          <w:t>Pop-Up @ UW Business School, 04/10/2024 10:00 am - 5:00 pm</w:t>
        </w:r>
      </w:hyperlink>
    </w:p>
    <w:p w14:paraId="763E3E27" w14:textId="77777777" w:rsidR="00EC1321" w:rsidRDefault="00000000">
      <w:hyperlink r:id="rId207">
        <w:r>
          <w:rPr>
            <w:color w:val="0000FF"/>
            <w:u w:val="single"/>
          </w:rPr>
          <w:t>UW Health Sciences, 04/12/2024 10:00 am - 4:00 pm</w:t>
        </w:r>
      </w:hyperlink>
    </w:p>
    <w:p w14:paraId="4CE3457E" w14:textId="77777777" w:rsidR="00EC1321" w:rsidRDefault="00000000">
      <w:hyperlink r:id="rId208">
        <w:r>
          <w:rPr>
            <w:color w:val="0000FF"/>
            <w:u w:val="single"/>
          </w:rPr>
          <w:t>One and Two Union Square, 04/15/2024 9:00 am - 3:00 pm</w:t>
        </w:r>
      </w:hyperlink>
    </w:p>
    <w:p w14:paraId="45EDDF32" w14:textId="77777777" w:rsidR="00EC1321" w:rsidRDefault="00000000">
      <w:hyperlink r:id="rId209">
        <w:r>
          <w:rPr>
            <w:color w:val="0000FF"/>
            <w:u w:val="single"/>
          </w:rPr>
          <w:t>Swedish Medical Center, Cherry Hill Campus, 04/15/2024 10:00 am - 4:00 pm</w:t>
        </w:r>
      </w:hyperlink>
    </w:p>
    <w:p w14:paraId="519854A2" w14:textId="77777777" w:rsidR="00EC1321" w:rsidRDefault="00000000">
      <w:hyperlink r:id="rId210">
        <w:r>
          <w:rPr>
            <w:color w:val="0000FF"/>
            <w:u w:val="single"/>
          </w:rPr>
          <w:t>Rainier Tower, 04/16/2024 9:00 am - 3:00 pm</w:t>
        </w:r>
      </w:hyperlink>
    </w:p>
    <w:p w14:paraId="5BF3B207" w14:textId="77777777" w:rsidR="00EC1321" w:rsidRDefault="00000000">
      <w:hyperlink r:id="rId211">
        <w:r>
          <w:rPr>
            <w:color w:val="0000FF"/>
            <w:u w:val="single"/>
          </w:rPr>
          <w:t>4th &amp; Madison Building, 04/16/2024 9:00 am - 3:00 pm</w:t>
        </w:r>
      </w:hyperlink>
    </w:p>
    <w:p w14:paraId="2F0194F4" w14:textId="77777777" w:rsidR="00EC1321" w:rsidRDefault="00000000">
      <w:hyperlink r:id="rId212">
        <w:r>
          <w:rPr>
            <w:color w:val="0000FF"/>
            <w:u w:val="single"/>
          </w:rPr>
          <w:t>Rainier Tower, 04/17/2024 9:00 am - 3:00 pm</w:t>
        </w:r>
      </w:hyperlink>
    </w:p>
    <w:p w14:paraId="6ABC2962" w14:textId="77777777" w:rsidR="00EC1321" w:rsidRDefault="00000000">
      <w:hyperlink r:id="rId213">
        <w:r>
          <w:rPr>
            <w:color w:val="0000FF"/>
            <w:u w:val="single"/>
          </w:rPr>
          <w:t>UW Health Sciences, 04/19/2024 10:00 am - 4:00 pm</w:t>
        </w:r>
      </w:hyperlink>
    </w:p>
    <w:p w14:paraId="4F8C7F26" w14:textId="77777777" w:rsidR="00EC1321" w:rsidRDefault="00000000">
      <w:hyperlink r:id="rId214">
        <w:r>
          <w:rPr>
            <w:color w:val="0000FF"/>
            <w:u w:val="single"/>
          </w:rPr>
          <w:t>UW Health Sciences, 04/22/2024 10:00 am - 4:00 pm</w:t>
        </w:r>
      </w:hyperlink>
    </w:p>
    <w:p w14:paraId="5BF6B9E2" w14:textId="77777777" w:rsidR="00EC1321" w:rsidRDefault="00000000">
      <w:hyperlink r:id="rId215">
        <w:r>
          <w:rPr>
            <w:color w:val="0000FF"/>
            <w:u w:val="single"/>
          </w:rPr>
          <w:t>Assumption Catholic Church, 04/22/2024 11:00 am - 6:00 pm</w:t>
        </w:r>
      </w:hyperlink>
    </w:p>
    <w:p w14:paraId="2345EE37" w14:textId="77777777" w:rsidR="00EC1321" w:rsidRDefault="00000000">
      <w:hyperlink r:id="rId216">
        <w:r>
          <w:rPr>
            <w:color w:val="0000FF"/>
            <w:u w:val="single"/>
          </w:rPr>
          <w:t>City of Kirkland, 04/23/2024 9:00 am - 4:00 pm</w:t>
        </w:r>
      </w:hyperlink>
    </w:p>
    <w:p w14:paraId="4CD08906" w14:textId="77777777" w:rsidR="00EC1321" w:rsidRDefault="00000000">
      <w:hyperlink r:id="rId217">
        <w:r>
          <w:rPr>
            <w:color w:val="0000FF"/>
            <w:u w:val="single"/>
          </w:rPr>
          <w:t>Assumption Catholic Church, 04/23/2024 11:00 am - 6:00 pm</w:t>
        </w:r>
      </w:hyperlink>
    </w:p>
    <w:p w14:paraId="77258B3C" w14:textId="77777777" w:rsidR="00EC1321" w:rsidRDefault="00000000">
      <w:hyperlink r:id="rId218">
        <w:r>
          <w:rPr>
            <w:color w:val="0000FF"/>
            <w:u w:val="single"/>
          </w:rPr>
          <w:t>City of Kirkland, 04/24/2024 9:00 am - 4:00 pm</w:t>
        </w:r>
      </w:hyperlink>
    </w:p>
    <w:p w14:paraId="765B77C0" w14:textId="77777777" w:rsidR="00EC1321" w:rsidRDefault="00000000">
      <w:hyperlink r:id="rId219">
        <w:r>
          <w:rPr>
            <w:color w:val="0000FF"/>
            <w:u w:val="single"/>
          </w:rPr>
          <w:t>Providence Swedish Ballard, 04/25/2024 9:00 am - 3:00 pm</w:t>
        </w:r>
      </w:hyperlink>
    </w:p>
    <w:p w14:paraId="2E0E03CD" w14:textId="77777777" w:rsidR="00EC1321" w:rsidRDefault="00000000">
      <w:hyperlink r:id="rId220">
        <w:r>
          <w:rPr>
            <w:color w:val="0000FF"/>
            <w:u w:val="single"/>
          </w:rPr>
          <w:t>UW HUB, 04/26/2024 10:00 am - 4:00 pm</w:t>
        </w:r>
      </w:hyperlink>
    </w:p>
    <w:p w14:paraId="6AB49D79" w14:textId="77777777" w:rsidR="00EC1321" w:rsidRDefault="00000000">
      <w:hyperlink r:id="rId221">
        <w:r>
          <w:rPr>
            <w:color w:val="0000FF"/>
            <w:u w:val="single"/>
          </w:rPr>
          <w:t>UW Health Sciences, 04/29/2024 10:00 am - 4:00 pm</w:t>
        </w:r>
      </w:hyperlink>
    </w:p>
    <w:p w14:paraId="2E0A082B" w14:textId="77777777" w:rsidR="00EC1321" w:rsidRDefault="00000000">
      <w:hyperlink r:id="rId222">
        <w:r>
          <w:rPr>
            <w:color w:val="0000FF"/>
            <w:u w:val="single"/>
          </w:rPr>
          <w:t>Kaiser Permanente-Capitol Hill Campus, 04/30/2024 9:00 am - 3:00 pm</w:t>
        </w:r>
      </w:hyperlink>
    </w:p>
    <w:p w14:paraId="51E831F6" w14:textId="77777777" w:rsidR="00EC1321" w:rsidRDefault="00000000">
      <w:hyperlink r:id="rId223">
        <w:r>
          <w:rPr>
            <w:color w:val="0000FF"/>
            <w:u w:val="single"/>
          </w:rPr>
          <w:t>King County Chinook &amp; Admin Bldgs., 05/02/2024 9:00 am - 3:00 pm</w:t>
        </w:r>
      </w:hyperlink>
    </w:p>
    <w:p w14:paraId="53D18A20" w14:textId="77777777" w:rsidR="00EC1321" w:rsidRDefault="00000000">
      <w:hyperlink r:id="rId224">
        <w:r>
          <w:rPr>
            <w:color w:val="0000FF"/>
            <w:u w:val="single"/>
          </w:rPr>
          <w:t>Pop-Up @ Sunset Hill Community Association, 05/02/2024 11:00 am - 6:00 pm</w:t>
        </w:r>
      </w:hyperlink>
    </w:p>
    <w:p w14:paraId="28ACCCB6" w14:textId="77777777" w:rsidR="00EC1321" w:rsidRDefault="00000000">
      <w:hyperlink r:id="rId225">
        <w:r>
          <w:rPr>
            <w:color w:val="0000FF"/>
            <w:u w:val="single"/>
          </w:rPr>
          <w:t>North Seattle Center, Multiple Dates</w:t>
        </w:r>
      </w:hyperlink>
    </w:p>
    <w:p w14:paraId="083628DA" w14:textId="77777777" w:rsidR="00EC1321" w:rsidRDefault="00000000">
      <w:hyperlink r:id="rId226">
        <w:r>
          <w:rPr>
            <w:color w:val="0000FF"/>
            <w:u w:val="single"/>
          </w:rPr>
          <w:t>Seattle Central Center, Multiple Dates</w:t>
        </w:r>
      </w:hyperlink>
    </w:p>
    <w:p w14:paraId="20C9F8A8" w14:textId="77777777" w:rsidR="00EC1321" w:rsidRDefault="00000000">
      <w:pPr>
        <w:pStyle w:val="Heading1"/>
      </w:pPr>
      <w:r>
        <w:t>Perestroika Blood Drives through 5/2/2024</w:t>
      </w:r>
    </w:p>
    <w:p w14:paraId="7F55071D" w14:textId="77777777" w:rsidR="00EC1321" w:rsidRDefault="00000000">
      <w:hyperlink r:id="rId227">
        <w:r>
          <w:rPr>
            <w:color w:val="0000FF"/>
            <w:u w:val="single"/>
          </w:rPr>
          <w:t>Kenworth Kirkland, 04/08/2024 9:00 am - 3:00 pm</w:t>
        </w:r>
      </w:hyperlink>
    </w:p>
    <w:p w14:paraId="7BFEEBAD" w14:textId="77777777" w:rsidR="00EC1321" w:rsidRDefault="00000000">
      <w:hyperlink r:id="rId228">
        <w:r>
          <w:rPr>
            <w:color w:val="0000FF"/>
            <w:u w:val="single"/>
          </w:rPr>
          <w:t>City of Redmond, 04/18/2024 9:00 am - 3:00 pm</w:t>
        </w:r>
      </w:hyperlink>
    </w:p>
    <w:p w14:paraId="7DA44DB2" w14:textId="77777777" w:rsidR="00EC1321" w:rsidRDefault="00000000">
      <w:hyperlink r:id="rId229">
        <w:r>
          <w:rPr>
            <w:color w:val="0000FF"/>
            <w:u w:val="single"/>
          </w:rPr>
          <w:t>St Louise Catholic Church, 04/22/2024 12:00 pm - 6:00 pm</w:t>
        </w:r>
      </w:hyperlink>
    </w:p>
    <w:p w14:paraId="23459DA0" w14:textId="77777777" w:rsidR="00EC1321" w:rsidRDefault="00000000">
      <w:hyperlink r:id="rId230">
        <w:r>
          <w:rPr>
            <w:color w:val="0000FF"/>
            <w:u w:val="single"/>
          </w:rPr>
          <w:t>City of Kirkland, 04/23/2024 9:00 am - 4:00 pm</w:t>
        </w:r>
      </w:hyperlink>
    </w:p>
    <w:p w14:paraId="40BCD59F" w14:textId="77777777" w:rsidR="00EC1321" w:rsidRDefault="00000000">
      <w:hyperlink r:id="rId231">
        <w:r>
          <w:rPr>
            <w:color w:val="0000FF"/>
            <w:u w:val="single"/>
          </w:rPr>
          <w:t>City of Kirkland, 04/24/2024 9:00 am - 4:00 pm</w:t>
        </w:r>
      </w:hyperlink>
    </w:p>
    <w:p w14:paraId="275C0E14" w14:textId="77777777" w:rsidR="00EC1321" w:rsidRDefault="00000000">
      <w:hyperlink r:id="rId232">
        <w:r>
          <w:rPr>
            <w:color w:val="0000FF"/>
            <w:u w:val="single"/>
          </w:rPr>
          <w:t>Bellevue Center, Multiple Dates</w:t>
        </w:r>
      </w:hyperlink>
    </w:p>
    <w:p w14:paraId="1194DC87" w14:textId="77777777" w:rsidR="00EC1321" w:rsidRDefault="00000000">
      <w:pPr>
        <w:pStyle w:val="Heading1"/>
      </w:pPr>
      <w:r>
        <w:t>Rat City Blood Drives through 5/2/2024</w:t>
      </w:r>
    </w:p>
    <w:p w14:paraId="16DCD08E" w14:textId="77777777" w:rsidR="00EC1321" w:rsidRDefault="00000000">
      <w:hyperlink r:id="rId233">
        <w:r>
          <w:rPr>
            <w:color w:val="0000FF"/>
            <w:u w:val="single"/>
          </w:rPr>
          <w:t>Fred Meyer Burien, 04/08/2024 10:00 am - 4:00 pm</w:t>
        </w:r>
      </w:hyperlink>
    </w:p>
    <w:p w14:paraId="3039A331" w14:textId="77777777" w:rsidR="00EC1321" w:rsidRDefault="00000000">
      <w:pPr>
        <w:pStyle w:val="Heading1"/>
      </w:pPr>
      <w:r>
        <w:t>Robinswood Blood Drives through 5/2/2024</w:t>
      </w:r>
    </w:p>
    <w:p w14:paraId="2E364CD8" w14:textId="77777777" w:rsidR="00EC1321" w:rsidRDefault="00000000">
      <w:hyperlink r:id="rId234">
        <w:r>
          <w:rPr>
            <w:color w:val="0000FF"/>
            <w:u w:val="single"/>
          </w:rPr>
          <w:t>Kenworth Kirkland, 04/08/2024 9:00 am - 3:00 pm</w:t>
        </w:r>
      </w:hyperlink>
    </w:p>
    <w:p w14:paraId="742EBD3A" w14:textId="77777777" w:rsidR="00EC1321" w:rsidRDefault="00000000">
      <w:hyperlink r:id="rId235">
        <w:r>
          <w:rPr>
            <w:color w:val="0000FF"/>
            <w:u w:val="single"/>
          </w:rPr>
          <w:t>City of Redmond, 04/18/2024 9:00 am - 3:00 pm</w:t>
        </w:r>
      </w:hyperlink>
    </w:p>
    <w:p w14:paraId="401E5434" w14:textId="77777777" w:rsidR="00EC1321" w:rsidRDefault="00000000">
      <w:hyperlink r:id="rId236">
        <w:r>
          <w:rPr>
            <w:color w:val="0000FF"/>
            <w:u w:val="single"/>
          </w:rPr>
          <w:t>St Louise Catholic Church, 04/22/2024 12:00 pm - 6:00 pm</w:t>
        </w:r>
      </w:hyperlink>
    </w:p>
    <w:p w14:paraId="66912BBA" w14:textId="77777777" w:rsidR="00EC1321" w:rsidRDefault="00000000">
      <w:hyperlink r:id="rId237">
        <w:r>
          <w:rPr>
            <w:color w:val="0000FF"/>
            <w:u w:val="single"/>
          </w:rPr>
          <w:t>Bellevue Center, Multiple Dates</w:t>
        </w:r>
      </w:hyperlink>
    </w:p>
    <w:p w14:paraId="6A475A6E" w14:textId="77777777" w:rsidR="00EC1321" w:rsidRDefault="00000000">
      <w:pPr>
        <w:pStyle w:val="Heading1"/>
      </w:pPr>
      <w:r>
        <w:t>Sasquatch, Speakeasy, Thunderdome Blood Drives through 5/2/2024</w:t>
      </w:r>
    </w:p>
    <w:p w14:paraId="4E652253" w14:textId="77777777" w:rsidR="00EC1321" w:rsidRDefault="00000000">
      <w:hyperlink r:id="rId238">
        <w:r>
          <w:rPr>
            <w:color w:val="0000FF"/>
            <w:u w:val="single"/>
          </w:rPr>
          <w:t>Kenworth Kirkland, 04/08/2024 9:00 am - 3:00 pm</w:t>
        </w:r>
      </w:hyperlink>
    </w:p>
    <w:p w14:paraId="18E2A75E" w14:textId="77777777" w:rsidR="00EC1321" w:rsidRDefault="00000000">
      <w:hyperlink r:id="rId239">
        <w:r>
          <w:rPr>
            <w:color w:val="0000FF"/>
            <w:u w:val="single"/>
          </w:rPr>
          <w:t>EvergreenHealth Kirkland, 04/11/2024 12:00 pm - 6:00 pm</w:t>
        </w:r>
      </w:hyperlink>
    </w:p>
    <w:p w14:paraId="4A3B7320" w14:textId="77777777" w:rsidR="00EC1321" w:rsidRDefault="00000000">
      <w:hyperlink r:id="rId240">
        <w:r>
          <w:rPr>
            <w:color w:val="0000FF"/>
            <w:u w:val="single"/>
          </w:rPr>
          <w:t>Genie, A Terex Brand, 04/17/2024 8:00 am - 2:00 pm</w:t>
        </w:r>
      </w:hyperlink>
    </w:p>
    <w:p w14:paraId="65BC7262" w14:textId="77777777" w:rsidR="00EC1321" w:rsidRDefault="00000000">
      <w:hyperlink r:id="rId241">
        <w:r>
          <w:rPr>
            <w:color w:val="0000FF"/>
            <w:u w:val="single"/>
          </w:rPr>
          <w:t>City of Redmond, 04/18/2024 9:00 am - 3:00 pm</w:t>
        </w:r>
      </w:hyperlink>
    </w:p>
    <w:p w14:paraId="097CF8B0" w14:textId="77777777" w:rsidR="00EC1321" w:rsidRDefault="00000000">
      <w:hyperlink r:id="rId242">
        <w:r>
          <w:rPr>
            <w:color w:val="0000FF"/>
            <w:u w:val="single"/>
          </w:rPr>
          <w:t>Church of the Holy Cross, 04/19/2024 9:00 am - 3:00 pm</w:t>
        </w:r>
      </w:hyperlink>
    </w:p>
    <w:p w14:paraId="1A5D3EAC" w14:textId="77777777" w:rsidR="00EC1321" w:rsidRDefault="00000000">
      <w:hyperlink r:id="rId243">
        <w:r>
          <w:rPr>
            <w:color w:val="0000FF"/>
            <w:u w:val="single"/>
          </w:rPr>
          <w:t>City of Kirkland, 04/23/2024 9:00 am - 4:00 pm</w:t>
        </w:r>
      </w:hyperlink>
    </w:p>
    <w:p w14:paraId="063A11F2" w14:textId="77777777" w:rsidR="00EC1321" w:rsidRDefault="00000000">
      <w:hyperlink r:id="rId244">
        <w:r>
          <w:rPr>
            <w:color w:val="0000FF"/>
            <w:u w:val="single"/>
          </w:rPr>
          <w:t>City of Kirkland, 04/24/2024 9:00 am - 4:00 pm</w:t>
        </w:r>
      </w:hyperlink>
    </w:p>
    <w:p w14:paraId="7CCF32FF" w14:textId="77777777" w:rsidR="00EC1321" w:rsidRDefault="00000000">
      <w:hyperlink r:id="rId245">
        <w:r>
          <w:rPr>
            <w:color w:val="0000FF"/>
            <w:u w:val="single"/>
          </w:rPr>
          <w:t>UW Bothell/Cascadia College, 04/25/2024 10:00 am - 4:00 pm</w:t>
        </w:r>
      </w:hyperlink>
    </w:p>
    <w:p w14:paraId="33E468C8" w14:textId="77777777" w:rsidR="00EC1321" w:rsidRDefault="00000000">
      <w:hyperlink r:id="rId246">
        <w:r>
          <w:rPr>
            <w:color w:val="0000FF"/>
            <w:u w:val="single"/>
          </w:rPr>
          <w:t>City of Bothell, 04/29/2024 9:00 am - 4:00 pm</w:t>
        </w:r>
      </w:hyperlink>
    </w:p>
    <w:p w14:paraId="5C949C24" w14:textId="77777777" w:rsidR="00EC1321" w:rsidRDefault="00000000">
      <w:hyperlink r:id="rId247">
        <w:r>
          <w:rPr>
            <w:color w:val="0000FF"/>
            <w:u w:val="single"/>
          </w:rPr>
          <w:t>City of Bothell, 04/30/2024 8:30 am - 2:30 pm</w:t>
        </w:r>
      </w:hyperlink>
    </w:p>
    <w:p w14:paraId="4C3708F7" w14:textId="77777777" w:rsidR="00EC1321" w:rsidRDefault="00000000">
      <w:hyperlink r:id="rId248">
        <w:r>
          <w:rPr>
            <w:color w:val="0000FF"/>
            <w:u w:val="single"/>
          </w:rPr>
          <w:t>Northshore School District, 05/01/2024 9:00 am - 3:00 pm</w:t>
        </w:r>
      </w:hyperlink>
    </w:p>
    <w:p w14:paraId="765FB72E" w14:textId="77777777" w:rsidR="00EC1321" w:rsidRDefault="00000000">
      <w:pPr>
        <w:pStyle w:val="Heading1"/>
      </w:pPr>
      <w:r>
        <w:t>Timber, Tundra, Tundra Speed Blood Drives through 5/2/2024</w:t>
      </w:r>
    </w:p>
    <w:p w14:paraId="51035C8A" w14:textId="77777777" w:rsidR="00EC1321" w:rsidRDefault="00000000">
      <w:hyperlink r:id="rId249">
        <w:r>
          <w:rPr>
            <w:color w:val="0000FF"/>
            <w:u w:val="single"/>
          </w:rPr>
          <w:t>Thermo Fisher Scientific, 04/04/2024 9:00 am - 3:00 pm</w:t>
        </w:r>
      </w:hyperlink>
    </w:p>
    <w:p w14:paraId="09020BA7" w14:textId="77777777" w:rsidR="00EC1321" w:rsidRDefault="00000000">
      <w:hyperlink r:id="rId250">
        <w:r>
          <w:rPr>
            <w:color w:val="0000FF"/>
            <w:u w:val="single"/>
          </w:rPr>
          <w:t>EvergreenHealth Kirkland, 04/11/2024 12:00 pm - 6:00 pm</w:t>
        </w:r>
      </w:hyperlink>
    </w:p>
    <w:p w14:paraId="2E85C043" w14:textId="77777777" w:rsidR="00EC1321" w:rsidRDefault="00000000">
      <w:hyperlink r:id="rId251">
        <w:r>
          <w:rPr>
            <w:color w:val="0000FF"/>
            <w:u w:val="single"/>
          </w:rPr>
          <w:t>Echo Lake Community, 04/15/2024 10:00 am - 4:00 pm</w:t>
        </w:r>
      </w:hyperlink>
    </w:p>
    <w:p w14:paraId="5C2DA5D3" w14:textId="77777777" w:rsidR="00EC1321" w:rsidRDefault="00000000">
      <w:hyperlink r:id="rId252">
        <w:r>
          <w:rPr>
            <w:color w:val="0000FF"/>
            <w:u w:val="single"/>
          </w:rPr>
          <w:t>Genie, A Terex Brand, 04/17/2024 8:00 am - 2:00 pm</w:t>
        </w:r>
      </w:hyperlink>
    </w:p>
    <w:p w14:paraId="5E3F8789" w14:textId="77777777" w:rsidR="00EC1321" w:rsidRDefault="00000000">
      <w:hyperlink r:id="rId253">
        <w:r>
          <w:rPr>
            <w:color w:val="0000FF"/>
            <w:u w:val="single"/>
          </w:rPr>
          <w:t>Church of the Holy Cross, 04/19/2024 9:00 am - 3:00 pm</w:t>
        </w:r>
      </w:hyperlink>
    </w:p>
    <w:p w14:paraId="463F8496" w14:textId="77777777" w:rsidR="00EC1321" w:rsidRDefault="00000000">
      <w:hyperlink r:id="rId254">
        <w:r>
          <w:rPr>
            <w:color w:val="0000FF"/>
            <w:u w:val="single"/>
          </w:rPr>
          <w:t>Orangetheory Fitness Bothell, 04/22/2024 9:00 am - 3:00 pm</w:t>
        </w:r>
      </w:hyperlink>
    </w:p>
    <w:p w14:paraId="0DCE44F6" w14:textId="77777777" w:rsidR="00EC1321" w:rsidRDefault="00000000">
      <w:hyperlink r:id="rId255">
        <w:r>
          <w:rPr>
            <w:color w:val="0000FF"/>
            <w:u w:val="single"/>
          </w:rPr>
          <w:t>UW Bothell/Cascadia College, 04/25/2024 10:00 am - 4:00 pm</w:t>
        </w:r>
      </w:hyperlink>
    </w:p>
    <w:p w14:paraId="3D385C5F" w14:textId="77777777" w:rsidR="00EC1321" w:rsidRDefault="00000000">
      <w:hyperlink r:id="rId256">
        <w:r>
          <w:rPr>
            <w:color w:val="0000FF"/>
            <w:u w:val="single"/>
          </w:rPr>
          <w:t>City of Bothell, 04/29/2024 9:00 am - 4:00 pm</w:t>
        </w:r>
      </w:hyperlink>
    </w:p>
    <w:p w14:paraId="363C7B88" w14:textId="77777777" w:rsidR="00EC1321" w:rsidRDefault="00000000">
      <w:hyperlink r:id="rId257">
        <w:r>
          <w:rPr>
            <w:color w:val="0000FF"/>
            <w:u w:val="single"/>
          </w:rPr>
          <w:t>City of Bothell, 04/30/2024 8:30 am - 2:30 pm</w:t>
        </w:r>
      </w:hyperlink>
    </w:p>
    <w:p w14:paraId="495BF423" w14:textId="77777777" w:rsidR="00EC1321" w:rsidRDefault="00000000">
      <w:hyperlink r:id="rId258">
        <w:r>
          <w:rPr>
            <w:color w:val="0000FF"/>
            <w:u w:val="single"/>
          </w:rPr>
          <w:t>Northshore School District, 05/01/2024 9:00 am - 3:00 pm</w:t>
        </w:r>
      </w:hyperlink>
    </w:p>
    <w:p w14:paraId="67B1B37C" w14:textId="77777777" w:rsidR="00EC1321" w:rsidRDefault="00000000">
      <w:pPr>
        <w:rPr>
          <w:color w:val="0000FF"/>
          <w:u w:val="single"/>
        </w:rPr>
      </w:pPr>
      <w:hyperlink r:id="rId259">
        <w:r>
          <w:rPr>
            <w:color w:val="0000FF"/>
            <w:u w:val="single"/>
          </w:rPr>
          <w:t>LyFE Manufacturing/Lyell, 05/02/2024 9:00 am - 3:00 pm</w:t>
        </w:r>
      </w:hyperlink>
    </w:p>
    <w:p w14:paraId="36375D5C" w14:textId="77777777" w:rsidR="00830A4F" w:rsidRDefault="00830A4F" w:rsidP="00830A4F">
      <w:r>
        <w:lastRenderedPageBreak/>
        <w:t>Howdy @channel, it's the first of the month (or so), so here is your monthly list of upcoming blood drives!</w:t>
      </w:r>
    </w:p>
    <w:p w14:paraId="05056512" w14:textId="77777777" w:rsidR="00830A4F" w:rsidRDefault="00830A4F" w:rsidP="00830A4F"/>
    <w:p w14:paraId="3B03246D" w14:textId="77777777" w:rsidR="00830A4F" w:rsidRDefault="00830A4F" w:rsidP="00830A4F">
      <w:r>
        <w:t>Alpines Blood Drives through 5/2/2024</w:t>
      </w:r>
    </w:p>
    <w:p w14:paraId="02994EFB" w14:textId="77777777" w:rsidR="00830A4F" w:rsidRDefault="00830A4F" w:rsidP="00830A4F">
      <w:r>
        <w:t>Issaquah Highlands - Blakely Hall, 04/05/2024 9:00 am - 3:00 pm</w:t>
      </w:r>
    </w:p>
    <w:p w14:paraId="4E779D71" w14:textId="77777777" w:rsidR="00830A4F" w:rsidRDefault="00830A4F" w:rsidP="00830A4F">
      <w:r>
        <w:t>Swedish Medical Ctr Issaquah, 04/22/2024 9:00 am - 3:00 pm</w:t>
      </w:r>
    </w:p>
    <w:p w14:paraId="5DDFE2F9" w14:textId="77777777" w:rsidR="00830A4F" w:rsidRDefault="00830A4F" w:rsidP="00830A4F">
      <w:r>
        <w:t>Eastside Fire &amp; Rescue HQ, 04/29/2024 9:00 am - 3:00 pm</w:t>
      </w:r>
    </w:p>
    <w:p w14:paraId="71136304" w14:textId="77777777" w:rsidR="00830A4F" w:rsidRDefault="00830A4F" w:rsidP="00830A4F"/>
    <w:p w14:paraId="0FCA7443" w14:textId="77777777" w:rsidR="00830A4F" w:rsidRDefault="00830A4F" w:rsidP="00830A4F">
      <w:r>
        <w:t>Angmar Blood Drives through 5/2/2024</w:t>
      </w:r>
    </w:p>
    <w:p w14:paraId="64DADFB7" w14:textId="77777777" w:rsidR="00830A4F" w:rsidRDefault="00830A4F" w:rsidP="00830A4F">
      <w:proofErr w:type="spellStart"/>
      <w:r>
        <w:t>Thermo</w:t>
      </w:r>
      <w:proofErr w:type="spellEnd"/>
      <w:r>
        <w:t xml:space="preserve"> Fisher Scientific, 04/04/2024 9:00 am - 3:00 pm</w:t>
      </w:r>
    </w:p>
    <w:p w14:paraId="3BC56438" w14:textId="77777777" w:rsidR="00830A4F" w:rsidRDefault="00830A4F" w:rsidP="00830A4F">
      <w:r>
        <w:t>North Creek Presbyterian Church, 04/09/2024 10:30 am - 4:30 pm</w:t>
      </w:r>
    </w:p>
    <w:p w14:paraId="1EA29209" w14:textId="77777777" w:rsidR="00830A4F" w:rsidRDefault="00830A4F" w:rsidP="00830A4F">
      <w:r>
        <w:t>Genie, A Terex Brand, 04/17/2024 8:00 am - 2:00 pm</w:t>
      </w:r>
    </w:p>
    <w:p w14:paraId="5DC92701" w14:textId="77777777" w:rsidR="00830A4F" w:rsidRDefault="00830A4F" w:rsidP="00830A4F">
      <w:r>
        <w:t>Orangetheory Fitness Bothell, 04/22/2024 9:00 am - 3:00 pm</w:t>
      </w:r>
    </w:p>
    <w:p w14:paraId="08EA3300" w14:textId="77777777" w:rsidR="00830A4F" w:rsidRDefault="00830A4F" w:rsidP="00830A4F">
      <w:r>
        <w:t>City of Mountlake Terrace, 04/24/2024 9:30 am - 3:30 pm</w:t>
      </w:r>
    </w:p>
    <w:p w14:paraId="1BB32E1D" w14:textId="77777777" w:rsidR="00830A4F" w:rsidRDefault="00830A4F" w:rsidP="00830A4F">
      <w:r>
        <w:t>UW Bothell/Cascadia College, 04/25/2024 10:00 am - 4:00 pm</w:t>
      </w:r>
    </w:p>
    <w:p w14:paraId="43FCE155" w14:textId="77777777" w:rsidR="00830A4F" w:rsidRDefault="00830A4F" w:rsidP="00830A4F">
      <w:r>
        <w:t>City of Bothell, 04/29/2024 9:00 am - 4:00 pm</w:t>
      </w:r>
    </w:p>
    <w:p w14:paraId="575D48B4" w14:textId="77777777" w:rsidR="00830A4F" w:rsidRDefault="00830A4F" w:rsidP="00830A4F">
      <w:r>
        <w:t>City of Bothell, 04/30/2024 8:30 am - 2:30 pm</w:t>
      </w:r>
    </w:p>
    <w:p w14:paraId="30BAFE87" w14:textId="77777777" w:rsidR="00830A4F" w:rsidRDefault="00830A4F" w:rsidP="00830A4F">
      <w:r>
        <w:t>Northshore School District, 05/01/2024 9:00 am - 3:00 pm</w:t>
      </w:r>
    </w:p>
    <w:p w14:paraId="10C3526B" w14:textId="77777777" w:rsidR="00830A4F" w:rsidRDefault="00830A4F" w:rsidP="00830A4F">
      <w:proofErr w:type="spellStart"/>
      <w:r>
        <w:t>LyFE</w:t>
      </w:r>
      <w:proofErr w:type="spellEnd"/>
      <w:r>
        <w:t xml:space="preserve"> Manufacturing/Lyell, 05/02/2024 9:00 am - 3:00 pm</w:t>
      </w:r>
    </w:p>
    <w:p w14:paraId="303D9063" w14:textId="77777777" w:rsidR="00830A4F" w:rsidRDefault="00830A4F" w:rsidP="00830A4F">
      <w:proofErr w:type="spellStart"/>
      <w:r>
        <w:t>Bloodsport</w:t>
      </w:r>
      <w:proofErr w:type="spellEnd"/>
      <w:r>
        <w:t xml:space="preserve"> Blood Drives through 5/2/2024</w:t>
      </w:r>
    </w:p>
    <w:p w14:paraId="44D904AD" w14:textId="77777777" w:rsidR="00830A4F" w:rsidRDefault="00830A4F" w:rsidP="00830A4F">
      <w:proofErr w:type="spellStart"/>
      <w:r>
        <w:t>Thermo</w:t>
      </w:r>
      <w:proofErr w:type="spellEnd"/>
      <w:r>
        <w:t xml:space="preserve"> Fisher Scientific, 04/04/2024 9:00 am - 3:00 pm</w:t>
      </w:r>
    </w:p>
    <w:p w14:paraId="54952B1A" w14:textId="77777777" w:rsidR="00830A4F" w:rsidRDefault="00830A4F" w:rsidP="00830A4F">
      <w:r>
        <w:t>North Creek Presbyterian Church, 04/09/2024 10:30 am - 4:30 pm</w:t>
      </w:r>
    </w:p>
    <w:p w14:paraId="79A35E82" w14:textId="77777777" w:rsidR="00830A4F" w:rsidRDefault="00830A4F" w:rsidP="00830A4F">
      <w:r>
        <w:t>Orangetheory Fitness Bothell, 04/22/2024 9:00 am - 3:00 pm</w:t>
      </w:r>
    </w:p>
    <w:p w14:paraId="0B6D87CF" w14:textId="77777777" w:rsidR="00830A4F" w:rsidRDefault="00830A4F" w:rsidP="00830A4F">
      <w:r>
        <w:t>City of Mountlake Terrace, 04/24/2024 9:30 am - 3:30 pm</w:t>
      </w:r>
    </w:p>
    <w:p w14:paraId="03FFB6F1" w14:textId="77777777" w:rsidR="00830A4F" w:rsidRDefault="00830A4F" w:rsidP="00830A4F">
      <w:r>
        <w:t>Pop-Up @ Edmonds, 04/29/2024 9:30 am - 4:30 pm</w:t>
      </w:r>
    </w:p>
    <w:p w14:paraId="0419EB82" w14:textId="77777777" w:rsidR="00830A4F" w:rsidRDefault="00830A4F" w:rsidP="00830A4F">
      <w:r>
        <w:t>Pop-Up @ Edmonds, 04/30/2024 9:30 am - 4:30 pm</w:t>
      </w:r>
    </w:p>
    <w:p w14:paraId="716C974A" w14:textId="77777777" w:rsidR="00830A4F" w:rsidRDefault="00830A4F" w:rsidP="00830A4F">
      <w:proofErr w:type="spellStart"/>
      <w:r>
        <w:lastRenderedPageBreak/>
        <w:t>LyFE</w:t>
      </w:r>
      <w:proofErr w:type="spellEnd"/>
      <w:r>
        <w:t xml:space="preserve"> Manufacturing/Lyell, 05/02/2024 9:00 am - 3:00 pm</w:t>
      </w:r>
    </w:p>
    <w:p w14:paraId="6DF4F382" w14:textId="77777777" w:rsidR="00830A4F" w:rsidRDefault="00830A4F" w:rsidP="00830A4F">
      <w:r>
        <w:t xml:space="preserve">Bobcat, </w:t>
      </w:r>
      <w:proofErr w:type="spellStart"/>
      <w:r>
        <w:t>Grasslawn</w:t>
      </w:r>
      <w:proofErr w:type="spellEnd"/>
      <w:r>
        <w:t xml:space="preserve"> Blood Drives through 5/2/2024</w:t>
      </w:r>
    </w:p>
    <w:p w14:paraId="692EA55B" w14:textId="77777777" w:rsidR="00830A4F" w:rsidRDefault="00830A4F" w:rsidP="00830A4F">
      <w:r>
        <w:t>Kenworth Kirkland, 04/08/2024 9:00 am - 3:00 pm</w:t>
      </w:r>
    </w:p>
    <w:p w14:paraId="3D8A79E3" w14:textId="77777777" w:rsidR="00830A4F" w:rsidRDefault="00830A4F" w:rsidP="00830A4F">
      <w:proofErr w:type="spellStart"/>
      <w:r>
        <w:t>EvergreenHealth</w:t>
      </w:r>
      <w:proofErr w:type="spellEnd"/>
      <w:r>
        <w:t xml:space="preserve"> Kirkland, 04/11/2024 12:00 pm - 6:00 pm</w:t>
      </w:r>
    </w:p>
    <w:p w14:paraId="0472CD8A" w14:textId="77777777" w:rsidR="00830A4F" w:rsidRDefault="00830A4F" w:rsidP="00830A4F">
      <w:r>
        <w:t>City of Redmond, 04/18/2024 9:00 am - 3:00 pm</w:t>
      </w:r>
    </w:p>
    <w:p w14:paraId="4343D2F7" w14:textId="77777777" w:rsidR="00830A4F" w:rsidRDefault="00830A4F" w:rsidP="00830A4F">
      <w:r>
        <w:t>Church of the Holy Cross, 04/19/2024 9:00 am - 3:00 pm</w:t>
      </w:r>
    </w:p>
    <w:p w14:paraId="1C01318A" w14:textId="77777777" w:rsidR="00830A4F" w:rsidRDefault="00830A4F" w:rsidP="00830A4F">
      <w:r>
        <w:t>Jain Society of Seattle, 04/20/2024 11:00 am - 5:00 pm</w:t>
      </w:r>
    </w:p>
    <w:p w14:paraId="74D62C82" w14:textId="77777777" w:rsidR="00830A4F" w:rsidRDefault="00830A4F" w:rsidP="00830A4F">
      <w:r>
        <w:t>St Louise Catholic Church, 04/22/2024 12:00 pm - 6:00 pm</w:t>
      </w:r>
    </w:p>
    <w:p w14:paraId="57766BF7" w14:textId="77777777" w:rsidR="00830A4F" w:rsidRDefault="00830A4F" w:rsidP="00830A4F">
      <w:r>
        <w:t>City of Kirkland, 04/23/2024 9:00 am - 4:00 pm</w:t>
      </w:r>
    </w:p>
    <w:p w14:paraId="7518BC91" w14:textId="77777777" w:rsidR="00830A4F" w:rsidRDefault="00830A4F" w:rsidP="00830A4F">
      <w:r>
        <w:t>City of Kirkland, 04/24/2024 9:00 am - 4:00 pm</w:t>
      </w:r>
    </w:p>
    <w:p w14:paraId="5106FEB6" w14:textId="77777777" w:rsidR="00830A4F" w:rsidRDefault="00830A4F" w:rsidP="00830A4F">
      <w:r>
        <w:t xml:space="preserve">Bonsai Blood Drives through </w:t>
      </w:r>
      <w:proofErr w:type="gramStart"/>
      <w:r>
        <w:t>5/2/2024</w:t>
      </w:r>
      <w:proofErr w:type="gramEnd"/>
    </w:p>
    <w:p w14:paraId="146665A9" w14:textId="77777777" w:rsidR="00830A4F" w:rsidRDefault="00830A4F" w:rsidP="00830A4F">
      <w:r>
        <w:t>Pop-Up @ UW Tower, 04/02/2024 9:00 am - 4:00 pm</w:t>
      </w:r>
    </w:p>
    <w:p w14:paraId="3756BA32" w14:textId="77777777" w:rsidR="00830A4F" w:rsidRDefault="00830A4F" w:rsidP="00830A4F">
      <w:r>
        <w:t>Pop-Up @ UW Tower, 04/03/2024 9:00 am - 4:00 pm</w:t>
      </w:r>
    </w:p>
    <w:p w14:paraId="1531D3AD" w14:textId="77777777" w:rsidR="00830A4F" w:rsidRDefault="00830A4F" w:rsidP="00830A4F">
      <w:r>
        <w:t>1111 3rd Avenue Building, 04/03/2024 9:00 am - 3:00 pm</w:t>
      </w:r>
    </w:p>
    <w:p w14:paraId="33926093" w14:textId="77777777" w:rsidR="00830A4F" w:rsidRDefault="00830A4F" w:rsidP="00830A4F">
      <w:r>
        <w:t>Kenworth Kirkland, 04/08/2024 9:00 am - 3:00 pm</w:t>
      </w:r>
    </w:p>
    <w:p w14:paraId="118FC13F" w14:textId="77777777" w:rsidR="00830A4F" w:rsidRDefault="00830A4F" w:rsidP="00830A4F">
      <w:r>
        <w:t>Pop-Up @ UW Business School, 04/09/2024 10:00 am - 5:00 pm</w:t>
      </w:r>
    </w:p>
    <w:p w14:paraId="52F53932" w14:textId="77777777" w:rsidR="00830A4F" w:rsidRDefault="00830A4F" w:rsidP="00830A4F">
      <w:r>
        <w:t>Pop-Up @ UW Business School, 04/10/2024 10:00 am - 5:00 pm</w:t>
      </w:r>
    </w:p>
    <w:p w14:paraId="24A00C8E" w14:textId="77777777" w:rsidR="00830A4F" w:rsidRDefault="00830A4F" w:rsidP="00830A4F">
      <w:r>
        <w:t>Seattle Mariners, 04/11/2024 10:00 am - 4:00 pm</w:t>
      </w:r>
    </w:p>
    <w:p w14:paraId="2B0E71D0" w14:textId="77777777" w:rsidR="00830A4F" w:rsidRDefault="00830A4F" w:rsidP="00830A4F">
      <w:r>
        <w:t>UW Health Sciences, 04/12/2024 10:00 am - 4:00 pm</w:t>
      </w:r>
    </w:p>
    <w:p w14:paraId="64310450" w14:textId="77777777" w:rsidR="00830A4F" w:rsidRDefault="00830A4F" w:rsidP="00830A4F">
      <w:r>
        <w:t>One and Two Union Square, 04/15/2024 9:00 am - 3:00 pm</w:t>
      </w:r>
    </w:p>
    <w:p w14:paraId="477F6367" w14:textId="77777777" w:rsidR="00830A4F" w:rsidRDefault="00830A4F" w:rsidP="00830A4F">
      <w:r>
        <w:t>Swedish Medical Center, Cherry Hill Campus, 04/15/2024 10:00 am - 4:00 pm</w:t>
      </w:r>
    </w:p>
    <w:p w14:paraId="7D15474C" w14:textId="77777777" w:rsidR="00830A4F" w:rsidRDefault="00830A4F" w:rsidP="00830A4F">
      <w:r>
        <w:t>Rainier Tower, 04/16/2024 9:00 am - 3:00 pm</w:t>
      </w:r>
    </w:p>
    <w:p w14:paraId="345D297E" w14:textId="77777777" w:rsidR="00830A4F" w:rsidRDefault="00830A4F" w:rsidP="00830A4F">
      <w:r>
        <w:t>4th &amp; Madison Building, 04/16/2024 9:00 am - 3:00 pm</w:t>
      </w:r>
    </w:p>
    <w:p w14:paraId="750D9C6A" w14:textId="77777777" w:rsidR="00830A4F" w:rsidRDefault="00830A4F" w:rsidP="00830A4F">
      <w:r>
        <w:t>Rainier Tower, 04/17/2024 9:00 am - 3:00 pm</w:t>
      </w:r>
    </w:p>
    <w:p w14:paraId="26367FF3" w14:textId="77777777" w:rsidR="00830A4F" w:rsidRDefault="00830A4F" w:rsidP="00830A4F">
      <w:r>
        <w:t>UW Health Sciences, 04/19/2024 10:00 am - 4:00 pm</w:t>
      </w:r>
    </w:p>
    <w:p w14:paraId="13D7676B" w14:textId="77777777" w:rsidR="00830A4F" w:rsidRDefault="00830A4F" w:rsidP="00830A4F">
      <w:r>
        <w:t>UW Health Sciences, 04/22/2024 10:00 am - 4:00 pm</w:t>
      </w:r>
    </w:p>
    <w:p w14:paraId="49A73B0D" w14:textId="77777777" w:rsidR="00830A4F" w:rsidRDefault="00830A4F" w:rsidP="00830A4F">
      <w:r>
        <w:lastRenderedPageBreak/>
        <w:t>Assumption Catholic Church, 04/22/2024 11:00 am - 6:00 pm</w:t>
      </w:r>
    </w:p>
    <w:p w14:paraId="2F9150FE" w14:textId="77777777" w:rsidR="00830A4F" w:rsidRDefault="00830A4F" w:rsidP="00830A4F">
      <w:r>
        <w:t>Assumption Catholic Church, 04/23/2024 11:00 am - 6:00 pm</w:t>
      </w:r>
    </w:p>
    <w:p w14:paraId="74DCEFFF" w14:textId="77777777" w:rsidR="00830A4F" w:rsidRDefault="00830A4F" w:rsidP="00830A4F">
      <w:r>
        <w:t>Providence Swedish Ballard, 04/25/2024 9:00 am - 3:00 pm</w:t>
      </w:r>
    </w:p>
    <w:p w14:paraId="5AEFEDAA" w14:textId="77777777" w:rsidR="00830A4F" w:rsidRDefault="00830A4F" w:rsidP="00830A4F">
      <w:r>
        <w:t>UW HUB, 04/26/2024 10:00 am - 4:00 pm</w:t>
      </w:r>
    </w:p>
    <w:p w14:paraId="417D7F7B" w14:textId="77777777" w:rsidR="00830A4F" w:rsidRDefault="00830A4F" w:rsidP="00830A4F">
      <w:r>
        <w:t>UW Health Sciences, 04/29/2024 10:00 am - 4:00 pm</w:t>
      </w:r>
    </w:p>
    <w:p w14:paraId="06905AAB" w14:textId="77777777" w:rsidR="00830A4F" w:rsidRDefault="00830A4F" w:rsidP="00830A4F">
      <w:r>
        <w:t>Kaiser Permanente-Capitol Hill Campus, 04/30/2024 9:00 am - 3:00 pm</w:t>
      </w:r>
    </w:p>
    <w:p w14:paraId="6AF30273" w14:textId="77777777" w:rsidR="00830A4F" w:rsidRDefault="00830A4F" w:rsidP="00830A4F">
      <w:r>
        <w:t>King County Chinook &amp; Admin Bldgs., 05/02/2024 9:00 am - 3:00 pm</w:t>
      </w:r>
    </w:p>
    <w:p w14:paraId="07B1D5B0" w14:textId="77777777" w:rsidR="00830A4F" w:rsidRDefault="00830A4F" w:rsidP="00830A4F">
      <w:r>
        <w:t>Seattle Mariners, 05/02/2024 10:00 am - 4:00 pm</w:t>
      </w:r>
    </w:p>
    <w:p w14:paraId="4C5F8798" w14:textId="77777777" w:rsidR="00830A4F" w:rsidRDefault="00830A4F" w:rsidP="00830A4F">
      <w:r>
        <w:t>Columbia City, Counterbalance Blood Drives through 5/2/2024</w:t>
      </w:r>
    </w:p>
    <w:p w14:paraId="07E1B713" w14:textId="77777777" w:rsidR="00830A4F" w:rsidRDefault="00830A4F" w:rsidP="00830A4F">
      <w:r>
        <w:t>Seattle Mariners, 04/11/2024 10:00 am - 4:00 pm</w:t>
      </w:r>
    </w:p>
    <w:p w14:paraId="79391A1B" w14:textId="77777777" w:rsidR="00830A4F" w:rsidRDefault="00830A4F" w:rsidP="00830A4F">
      <w:r>
        <w:t>Swedish Medical Center, Cherry Hill Campus, 04/15/2024 10:00 am - 4:00 pm</w:t>
      </w:r>
    </w:p>
    <w:p w14:paraId="1EAB8595" w14:textId="77777777" w:rsidR="00830A4F" w:rsidRDefault="00830A4F" w:rsidP="00830A4F">
      <w:r>
        <w:t>King County Chinook &amp; Admin Bldgs., 05/02/2024 9:00 am - 3:00 pm</w:t>
      </w:r>
    </w:p>
    <w:p w14:paraId="35305DB3" w14:textId="77777777" w:rsidR="00830A4F" w:rsidRDefault="00830A4F" w:rsidP="00830A4F">
      <w:r>
        <w:t>Seattle Mariners, 05/02/2024 10:00 am - 4:00 pm</w:t>
      </w:r>
    </w:p>
    <w:p w14:paraId="1B877B30" w14:textId="77777777" w:rsidR="00830A4F" w:rsidRDefault="00830A4F" w:rsidP="00830A4F">
      <w:r>
        <w:t>The Combine Blood Drives through 5/2/2024</w:t>
      </w:r>
    </w:p>
    <w:p w14:paraId="378DAE24" w14:textId="77777777" w:rsidR="00830A4F" w:rsidRDefault="00830A4F" w:rsidP="00830A4F">
      <w:r>
        <w:t>Pop-Up @ UW Tower, 04/02/2024 9:00 am - 4:00 pm</w:t>
      </w:r>
    </w:p>
    <w:p w14:paraId="515E5C6A" w14:textId="77777777" w:rsidR="00830A4F" w:rsidRDefault="00830A4F" w:rsidP="00830A4F">
      <w:r>
        <w:t>UW Medical Center -- Northwest, 04/03/2024 9:00 am - 3:00 pm</w:t>
      </w:r>
    </w:p>
    <w:p w14:paraId="2C0C3756" w14:textId="77777777" w:rsidR="00830A4F" w:rsidRDefault="00830A4F" w:rsidP="00830A4F">
      <w:r>
        <w:t>Pop-Up @ UW Tower, 04/03/2024 9:00 am - 4:00 pm</w:t>
      </w:r>
    </w:p>
    <w:p w14:paraId="6BB39623" w14:textId="77777777" w:rsidR="00830A4F" w:rsidRDefault="00830A4F" w:rsidP="00830A4F">
      <w:r>
        <w:t>Ballard Eagleson VFW Post 3063, 04/04/2024 11:00 am - 5:00 pm</w:t>
      </w:r>
    </w:p>
    <w:p w14:paraId="6393A9E2" w14:textId="77777777" w:rsidR="00830A4F" w:rsidRDefault="00830A4F" w:rsidP="00830A4F">
      <w:r>
        <w:t>Pop-Up @ UW Business School, 04/09/2024 10:00 am - 5:00 pm</w:t>
      </w:r>
    </w:p>
    <w:p w14:paraId="32E935F8" w14:textId="77777777" w:rsidR="00830A4F" w:rsidRDefault="00830A4F" w:rsidP="00830A4F">
      <w:r>
        <w:t>Pop-Up @ UW Business School, 04/10/2024 10:00 am - 5:00 pm</w:t>
      </w:r>
    </w:p>
    <w:p w14:paraId="37C83007" w14:textId="77777777" w:rsidR="00830A4F" w:rsidRDefault="00830A4F" w:rsidP="00830A4F">
      <w:r>
        <w:t>UW Health Sciences, 04/12/2024 10:00 am - 4:00 pm</w:t>
      </w:r>
    </w:p>
    <w:p w14:paraId="15E75A95" w14:textId="77777777" w:rsidR="00830A4F" w:rsidRDefault="00830A4F" w:rsidP="00830A4F">
      <w:r>
        <w:t>UW Health Sciences, 04/19/2024 10:00 am - 4:00 pm</w:t>
      </w:r>
    </w:p>
    <w:p w14:paraId="678AB807" w14:textId="77777777" w:rsidR="00830A4F" w:rsidRDefault="00830A4F" w:rsidP="00830A4F">
      <w:r>
        <w:t>UW Health Sciences, 04/22/2024 10:00 am - 4:00 pm</w:t>
      </w:r>
    </w:p>
    <w:p w14:paraId="4FC2E3B2" w14:textId="77777777" w:rsidR="00830A4F" w:rsidRDefault="00830A4F" w:rsidP="00830A4F">
      <w:r>
        <w:t>Assumption Catholic Church, 04/22/2024 11:00 am - 6:00 pm</w:t>
      </w:r>
    </w:p>
    <w:p w14:paraId="02A606E0" w14:textId="77777777" w:rsidR="00830A4F" w:rsidRDefault="00830A4F" w:rsidP="00830A4F">
      <w:r>
        <w:t>Assumption Catholic Church, 04/23/2024 11:00 am - 6:00 pm</w:t>
      </w:r>
    </w:p>
    <w:p w14:paraId="36625F5F" w14:textId="77777777" w:rsidR="00830A4F" w:rsidRDefault="00830A4F" w:rsidP="00830A4F">
      <w:r>
        <w:t>Providence Swedish Ballard, 04/25/2024 9:00 am - 3:00 pm</w:t>
      </w:r>
    </w:p>
    <w:p w14:paraId="76F1887E" w14:textId="77777777" w:rsidR="00830A4F" w:rsidRDefault="00830A4F" w:rsidP="00830A4F">
      <w:r>
        <w:lastRenderedPageBreak/>
        <w:t>UW HUB, 04/26/2024 10:00 am - 4:00 pm</w:t>
      </w:r>
    </w:p>
    <w:p w14:paraId="2B0E3778" w14:textId="77777777" w:rsidR="00830A4F" w:rsidRDefault="00830A4F" w:rsidP="00830A4F">
      <w:r>
        <w:t>UW Health Sciences, 04/29/2024 10:00 am - 4:00 pm</w:t>
      </w:r>
    </w:p>
    <w:p w14:paraId="5B72CD6F" w14:textId="77777777" w:rsidR="00830A4F" w:rsidRDefault="00830A4F" w:rsidP="00830A4F">
      <w:r>
        <w:t>Pop-Up @ Sunset Hill Community Association, 05/02/2024 11:00 am - 6:00 pm</w:t>
      </w:r>
    </w:p>
    <w:p w14:paraId="5E40092B" w14:textId="77777777" w:rsidR="00830A4F" w:rsidRDefault="00830A4F" w:rsidP="00830A4F">
      <w:r>
        <w:t xml:space="preserve">Doom, Log Boom, PBJ - Doom, Soft Trot Blood Drives through </w:t>
      </w:r>
      <w:proofErr w:type="gramStart"/>
      <w:r>
        <w:t>5/2/2024</w:t>
      </w:r>
      <w:proofErr w:type="gramEnd"/>
    </w:p>
    <w:p w14:paraId="59AC9B66" w14:textId="77777777" w:rsidR="00830A4F" w:rsidRDefault="00830A4F" w:rsidP="00830A4F">
      <w:proofErr w:type="spellStart"/>
      <w:r>
        <w:t>Thermo</w:t>
      </w:r>
      <w:proofErr w:type="spellEnd"/>
      <w:r>
        <w:t xml:space="preserve"> Fisher Scientific, 04/04/2024 9:00 am - 3:00 pm</w:t>
      </w:r>
    </w:p>
    <w:p w14:paraId="4DD27DA8" w14:textId="77777777" w:rsidR="00830A4F" w:rsidRDefault="00830A4F" w:rsidP="00830A4F">
      <w:proofErr w:type="spellStart"/>
      <w:r>
        <w:t>EvergreenHealth</w:t>
      </w:r>
      <w:proofErr w:type="spellEnd"/>
      <w:r>
        <w:t xml:space="preserve"> Kirkland, 04/11/2024 12:00 pm - 6:00 pm</w:t>
      </w:r>
    </w:p>
    <w:p w14:paraId="1F2B7B90" w14:textId="77777777" w:rsidR="00830A4F" w:rsidRDefault="00830A4F" w:rsidP="00830A4F">
      <w:r>
        <w:t>Genie, A Terex Brand, 04/17/2024 8:00 am - 2:00 pm</w:t>
      </w:r>
    </w:p>
    <w:p w14:paraId="622FFB82" w14:textId="77777777" w:rsidR="00830A4F" w:rsidRDefault="00830A4F" w:rsidP="00830A4F">
      <w:r>
        <w:t>Orangetheory Fitness Bothell, 04/22/2024 9:00 am - 3:00 pm</w:t>
      </w:r>
    </w:p>
    <w:p w14:paraId="65D08CE8" w14:textId="77777777" w:rsidR="00830A4F" w:rsidRDefault="00830A4F" w:rsidP="00830A4F">
      <w:r>
        <w:t>City of Mountlake Terrace, 04/24/2024 9:30 am - 3:30 pm</w:t>
      </w:r>
    </w:p>
    <w:p w14:paraId="0CBA8297" w14:textId="77777777" w:rsidR="00830A4F" w:rsidRDefault="00830A4F" w:rsidP="00830A4F">
      <w:r>
        <w:t>UW Bothell/Cascadia College, 04/25/2024 10:00 am - 4:00 pm</w:t>
      </w:r>
    </w:p>
    <w:p w14:paraId="6A309A51" w14:textId="77777777" w:rsidR="00830A4F" w:rsidRDefault="00830A4F" w:rsidP="00830A4F">
      <w:r>
        <w:t>City of Bothell, 04/29/2024 9:00 am - 4:00 pm</w:t>
      </w:r>
    </w:p>
    <w:p w14:paraId="659D0FDB" w14:textId="77777777" w:rsidR="00830A4F" w:rsidRDefault="00830A4F" w:rsidP="00830A4F">
      <w:r>
        <w:t>City of Bothell, 04/30/2024 8:30 am - 2:30 pm</w:t>
      </w:r>
    </w:p>
    <w:p w14:paraId="55763D1E" w14:textId="77777777" w:rsidR="00830A4F" w:rsidRDefault="00830A4F" w:rsidP="00830A4F">
      <w:r>
        <w:t>Northshore School District, 05/01/2024 9:00 am - 3:00 pm</w:t>
      </w:r>
    </w:p>
    <w:p w14:paraId="34138BB4" w14:textId="77777777" w:rsidR="00830A4F" w:rsidRDefault="00830A4F" w:rsidP="00830A4F">
      <w:proofErr w:type="spellStart"/>
      <w:r>
        <w:t>LyFE</w:t>
      </w:r>
      <w:proofErr w:type="spellEnd"/>
      <w:r>
        <w:t xml:space="preserve"> Manufacturing/Lyell, 05/02/2024 9:00 am - 3:00 pm</w:t>
      </w:r>
    </w:p>
    <w:p w14:paraId="6CE35021" w14:textId="77777777" w:rsidR="00830A4F" w:rsidRDefault="00830A4F" w:rsidP="00830A4F">
      <w:r>
        <w:t xml:space="preserve">Flash, Valhalla Blood Drives through </w:t>
      </w:r>
      <w:proofErr w:type="gramStart"/>
      <w:r>
        <w:t>5/2/2024</w:t>
      </w:r>
      <w:proofErr w:type="gramEnd"/>
    </w:p>
    <w:p w14:paraId="6785F6B9" w14:textId="77777777" w:rsidR="00830A4F" w:rsidRDefault="00830A4F" w:rsidP="00830A4F">
      <w:r>
        <w:t>Pop-Up @ UW Tower, 04/02/2024 9:00 am - 4:00 pm</w:t>
      </w:r>
    </w:p>
    <w:p w14:paraId="19571769" w14:textId="77777777" w:rsidR="00830A4F" w:rsidRDefault="00830A4F" w:rsidP="00830A4F">
      <w:r>
        <w:t>Pop-Up @ UW Tower, 04/03/2024 9:00 am - 4:00 pm</w:t>
      </w:r>
    </w:p>
    <w:p w14:paraId="3D29E8D1" w14:textId="77777777" w:rsidR="00830A4F" w:rsidRDefault="00830A4F" w:rsidP="00830A4F">
      <w:r>
        <w:t>UW Medical Center -- Northwest, 04/03/2024 9:00 am - 3:00 pm</w:t>
      </w:r>
    </w:p>
    <w:p w14:paraId="0BD57352" w14:textId="77777777" w:rsidR="00830A4F" w:rsidRDefault="00830A4F" w:rsidP="00830A4F">
      <w:r>
        <w:t>Ballard Eagleson VFW Post 3063, 04/04/2024 11:00 am - 5:00 pm</w:t>
      </w:r>
    </w:p>
    <w:p w14:paraId="16B5B8A7" w14:textId="77777777" w:rsidR="00830A4F" w:rsidRDefault="00830A4F" w:rsidP="00830A4F">
      <w:r>
        <w:t>Pop-Up @ UW Business School, 04/09/2024 10:00 am - 5:00 pm</w:t>
      </w:r>
    </w:p>
    <w:p w14:paraId="5479AA6B" w14:textId="77777777" w:rsidR="00830A4F" w:rsidRDefault="00830A4F" w:rsidP="00830A4F">
      <w:r>
        <w:t>Pop-Up @ UW Business School, 04/10/2024 10:00 am - 5:00 pm</w:t>
      </w:r>
    </w:p>
    <w:p w14:paraId="5A8BBD36" w14:textId="77777777" w:rsidR="00830A4F" w:rsidRDefault="00830A4F" w:rsidP="00830A4F">
      <w:r>
        <w:t>UW Health Sciences, 04/12/2024 10:00 am - 4:00 pm</w:t>
      </w:r>
    </w:p>
    <w:p w14:paraId="3DE6A180" w14:textId="77777777" w:rsidR="00830A4F" w:rsidRDefault="00830A4F" w:rsidP="00830A4F">
      <w:r>
        <w:t>UW Health Sciences, 04/19/2024 10:00 am - 4:00 pm</w:t>
      </w:r>
    </w:p>
    <w:p w14:paraId="53CE8005" w14:textId="77777777" w:rsidR="00830A4F" w:rsidRDefault="00830A4F" w:rsidP="00830A4F">
      <w:r>
        <w:t>UW Health Sciences, 04/22/2024 10:00 am - 4:00 pm</w:t>
      </w:r>
    </w:p>
    <w:p w14:paraId="34121576" w14:textId="77777777" w:rsidR="00830A4F" w:rsidRDefault="00830A4F" w:rsidP="00830A4F">
      <w:r>
        <w:t>Assumption Catholic Church, 04/22/2024 11:00 am - 6:00 pm</w:t>
      </w:r>
    </w:p>
    <w:p w14:paraId="34CE1AF2" w14:textId="77777777" w:rsidR="00830A4F" w:rsidRDefault="00830A4F" w:rsidP="00830A4F">
      <w:r>
        <w:t>City of Kirkland, 04/23/2024 9:00 am - 4:00 pm</w:t>
      </w:r>
    </w:p>
    <w:p w14:paraId="61EC8FE7" w14:textId="77777777" w:rsidR="00830A4F" w:rsidRDefault="00830A4F" w:rsidP="00830A4F">
      <w:r>
        <w:lastRenderedPageBreak/>
        <w:t>Assumption Catholic Church, 04/23/2024 11:00 am - 6:00 pm</w:t>
      </w:r>
    </w:p>
    <w:p w14:paraId="4B597087" w14:textId="77777777" w:rsidR="00830A4F" w:rsidRDefault="00830A4F" w:rsidP="00830A4F">
      <w:r>
        <w:t>City of Kirkland, 04/24/2024 9:00 am - 4:00 pm</w:t>
      </w:r>
    </w:p>
    <w:p w14:paraId="413EBC31" w14:textId="77777777" w:rsidR="00830A4F" w:rsidRDefault="00830A4F" w:rsidP="00830A4F">
      <w:r>
        <w:t>Providence Swedish Ballard, 04/25/2024 9:00 am - 3:00 pm</w:t>
      </w:r>
    </w:p>
    <w:p w14:paraId="1EC672C7" w14:textId="77777777" w:rsidR="00830A4F" w:rsidRDefault="00830A4F" w:rsidP="00830A4F">
      <w:r>
        <w:t>UW HUB, 04/26/2024 10:00 am - 4:00 pm</w:t>
      </w:r>
    </w:p>
    <w:p w14:paraId="3E2E0101" w14:textId="77777777" w:rsidR="00830A4F" w:rsidRDefault="00830A4F" w:rsidP="00830A4F">
      <w:r>
        <w:t>UW Health Sciences, 04/29/2024 10:00 am - 4:00 pm</w:t>
      </w:r>
    </w:p>
    <w:p w14:paraId="05E94C7F" w14:textId="77777777" w:rsidR="00830A4F" w:rsidRDefault="00830A4F" w:rsidP="00830A4F">
      <w:r>
        <w:t>Kaiser Permanente-Capitol Hill Campus, 04/30/2024 9:00 am - 3:00 pm</w:t>
      </w:r>
    </w:p>
    <w:p w14:paraId="62286266" w14:textId="77777777" w:rsidR="00830A4F" w:rsidRDefault="00830A4F" w:rsidP="00830A4F">
      <w:r>
        <w:t>Pop-Up @ Sunset Hill Community Association, 05/02/2024 11:00 am - 6:00 pm</w:t>
      </w:r>
    </w:p>
    <w:p w14:paraId="4253E116" w14:textId="77777777" w:rsidR="00830A4F" w:rsidRDefault="00830A4F" w:rsidP="00830A4F">
      <w:r>
        <w:t>Gasworks Blood Drives through 5/2/2024</w:t>
      </w:r>
    </w:p>
    <w:p w14:paraId="26EED067" w14:textId="77777777" w:rsidR="00830A4F" w:rsidRDefault="00830A4F" w:rsidP="00830A4F">
      <w:r>
        <w:t>Pop-Up @ UW Tower, 04/02/2024 9:00 am - 4:00 pm</w:t>
      </w:r>
    </w:p>
    <w:p w14:paraId="32BDB6DE" w14:textId="77777777" w:rsidR="00830A4F" w:rsidRDefault="00830A4F" w:rsidP="00830A4F">
      <w:r>
        <w:t>Pop-Up @ UW Tower, 04/03/2024 9:00 am - 4:00 pm</w:t>
      </w:r>
    </w:p>
    <w:p w14:paraId="331D2603" w14:textId="77777777" w:rsidR="00830A4F" w:rsidRDefault="00830A4F" w:rsidP="00830A4F">
      <w:r>
        <w:t>UW Medical Center -- Northwest, 04/03/2024 9:00 am - 3:00 pm</w:t>
      </w:r>
    </w:p>
    <w:p w14:paraId="0047FFE2" w14:textId="77777777" w:rsidR="00830A4F" w:rsidRDefault="00830A4F" w:rsidP="00830A4F">
      <w:r>
        <w:t>1111 3rd Avenue Building, 04/03/2024 9:00 am - 3:00 pm</w:t>
      </w:r>
    </w:p>
    <w:p w14:paraId="65303CD1" w14:textId="77777777" w:rsidR="00830A4F" w:rsidRDefault="00830A4F" w:rsidP="00830A4F">
      <w:r>
        <w:t>Ballard Eagleson VFW Post 3063, 04/04/2024 11:00 am - 5:00 pm</w:t>
      </w:r>
    </w:p>
    <w:p w14:paraId="069A1538" w14:textId="77777777" w:rsidR="00830A4F" w:rsidRDefault="00830A4F" w:rsidP="00830A4F">
      <w:r>
        <w:t>Pop-Up @ UW Business School, 04/09/2024 10:00 am - 5:00 pm</w:t>
      </w:r>
    </w:p>
    <w:p w14:paraId="602CA76F" w14:textId="77777777" w:rsidR="00830A4F" w:rsidRDefault="00830A4F" w:rsidP="00830A4F">
      <w:r>
        <w:t>Pop-Up @ UW Business School, 04/10/2024 10:00 am - 5:00 pm</w:t>
      </w:r>
    </w:p>
    <w:p w14:paraId="2C203FF7" w14:textId="77777777" w:rsidR="00830A4F" w:rsidRDefault="00830A4F" w:rsidP="00830A4F">
      <w:r>
        <w:t>UW Health Sciences, 04/12/2024 10:00 am - 4:00 pm</w:t>
      </w:r>
    </w:p>
    <w:p w14:paraId="6C42BD1F" w14:textId="77777777" w:rsidR="00830A4F" w:rsidRDefault="00830A4F" w:rsidP="00830A4F">
      <w:r>
        <w:t>One and Two Union Square, 04/15/2024 9:00 am - 3:00 pm</w:t>
      </w:r>
    </w:p>
    <w:p w14:paraId="575E38A9" w14:textId="77777777" w:rsidR="00830A4F" w:rsidRDefault="00830A4F" w:rsidP="00830A4F">
      <w:r>
        <w:t>Swedish Medical Center, Cherry Hill Campus, 04/15/2024 10:00 am - 4:00 pm</w:t>
      </w:r>
    </w:p>
    <w:p w14:paraId="54B08289" w14:textId="77777777" w:rsidR="00830A4F" w:rsidRDefault="00830A4F" w:rsidP="00830A4F">
      <w:r>
        <w:t>Rainier Tower, 04/16/2024 9:00 am - 3:00 pm</w:t>
      </w:r>
    </w:p>
    <w:p w14:paraId="128CA521" w14:textId="77777777" w:rsidR="00830A4F" w:rsidRDefault="00830A4F" w:rsidP="00830A4F">
      <w:r>
        <w:t>4th &amp; Madison Building, 04/16/2024 9:00 am - 3:00 pm</w:t>
      </w:r>
    </w:p>
    <w:p w14:paraId="38A790EC" w14:textId="77777777" w:rsidR="00830A4F" w:rsidRDefault="00830A4F" w:rsidP="00830A4F">
      <w:r>
        <w:t>Rainier Tower, 04/17/2024 9:00 am - 3:00 pm</w:t>
      </w:r>
    </w:p>
    <w:p w14:paraId="0F6F6E7A" w14:textId="77777777" w:rsidR="00830A4F" w:rsidRDefault="00830A4F" w:rsidP="00830A4F">
      <w:r>
        <w:t>UW Health Sciences, 04/19/2024 10:00 am - 4:00 pm</w:t>
      </w:r>
    </w:p>
    <w:p w14:paraId="40EDEF66" w14:textId="77777777" w:rsidR="00830A4F" w:rsidRDefault="00830A4F" w:rsidP="00830A4F">
      <w:r>
        <w:t>UW Health Sciences, 04/22/2024 10:00 am - 4:00 pm</w:t>
      </w:r>
    </w:p>
    <w:p w14:paraId="0305F4EC" w14:textId="77777777" w:rsidR="00830A4F" w:rsidRDefault="00830A4F" w:rsidP="00830A4F">
      <w:r>
        <w:t>Assumption Catholic Church, 04/22/2024 11:00 am - 6:00 pm</w:t>
      </w:r>
    </w:p>
    <w:p w14:paraId="1691C58C" w14:textId="77777777" w:rsidR="00830A4F" w:rsidRDefault="00830A4F" w:rsidP="00830A4F">
      <w:r>
        <w:t>Assumption Catholic Church, 04/23/2024 11:00 am - 6:00 pm</w:t>
      </w:r>
    </w:p>
    <w:p w14:paraId="71544E18" w14:textId="77777777" w:rsidR="00830A4F" w:rsidRDefault="00830A4F" w:rsidP="00830A4F">
      <w:r>
        <w:t>Providence Swedish Ballard, 04/25/2024 9:00 am - 3:00 pm</w:t>
      </w:r>
    </w:p>
    <w:p w14:paraId="4A44F571" w14:textId="77777777" w:rsidR="00830A4F" w:rsidRDefault="00830A4F" w:rsidP="00830A4F">
      <w:r>
        <w:lastRenderedPageBreak/>
        <w:t>UW HUB, 04/26/2024 10:00 am - 4:00 pm</w:t>
      </w:r>
    </w:p>
    <w:p w14:paraId="5288BA4E" w14:textId="77777777" w:rsidR="00830A4F" w:rsidRDefault="00830A4F" w:rsidP="00830A4F">
      <w:r>
        <w:t>UW Health Sciences, 04/29/2024 10:00 am - 4:00 pm</w:t>
      </w:r>
    </w:p>
    <w:p w14:paraId="62601C66" w14:textId="77777777" w:rsidR="00830A4F" w:rsidRDefault="00830A4F" w:rsidP="00830A4F">
      <w:r>
        <w:t>Kaiser Permanente-Capitol Hill Campus, 04/30/2024 9:00 am - 3:00 pm</w:t>
      </w:r>
    </w:p>
    <w:p w14:paraId="1C2E5BA2" w14:textId="77777777" w:rsidR="00830A4F" w:rsidRDefault="00830A4F" w:rsidP="00830A4F">
      <w:r>
        <w:t>King County Chinook &amp; Admin Bldgs., 05/02/2024 9:00 am - 3:00 pm</w:t>
      </w:r>
    </w:p>
    <w:p w14:paraId="54A515AD" w14:textId="397E22E1" w:rsidR="00830A4F" w:rsidRDefault="00830A4F" w:rsidP="00830A4F">
      <w:r>
        <w:t>Pop-Up @ Sunset Hill Community Association, 05/02/2024 11:00 am - 6:00 pm</w:t>
      </w:r>
    </w:p>
    <w:sectPr w:rsidR="00830A4F" w:rsidSect="00195E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EC2B66"/>
    <w:multiLevelType w:val="hybridMultilevel"/>
    <w:tmpl w:val="2922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350236">
    <w:abstractNumId w:val="8"/>
  </w:num>
  <w:num w:numId="2" w16cid:durableId="1323462767">
    <w:abstractNumId w:val="6"/>
  </w:num>
  <w:num w:numId="3" w16cid:durableId="1504710211">
    <w:abstractNumId w:val="5"/>
  </w:num>
  <w:num w:numId="4" w16cid:durableId="1919710234">
    <w:abstractNumId w:val="4"/>
  </w:num>
  <w:num w:numId="5" w16cid:durableId="366566296">
    <w:abstractNumId w:val="7"/>
  </w:num>
  <w:num w:numId="6" w16cid:durableId="1037584910">
    <w:abstractNumId w:val="3"/>
  </w:num>
  <w:num w:numId="7" w16cid:durableId="778790918">
    <w:abstractNumId w:val="2"/>
  </w:num>
  <w:num w:numId="8" w16cid:durableId="627975520">
    <w:abstractNumId w:val="1"/>
  </w:num>
  <w:num w:numId="9" w16cid:durableId="1828548030">
    <w:abstractNumId w:val="0"/>
  </w:num>
  <w:num w:numId="10" w16cid:durableId="17655658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047"/>
    <w:rsid w:val="00195E31"/>
    <w:rsid w:val="0029639D"/>
    <w:rsid w:val="00326F90"/>
    <w:rsid w:val="00830A4F"/>
    <w:rsid w:val="00AA1D8D"/>
    <w:rsid w:val="00B47730"/>
    <w:rsid w:val="00CB0664"/>
    <w:rsid w:val="00EC13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CF1D7"/>
  <w14:defaultImageDpi w14:val="300"/>
  <w15:docId w15:val="{790ADD4E-B1FF-40E7-805C-230D9A8B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nate.bloodworksnw.org/donor/schedules/drive_schedule/71402" TargetMode="External"/><Relationship Id="rId21" Type="http://schemas.openxmlformats.org/officeDocument/2006/relationships/hyperlink" Target="https://donate.bloodworksnw.org/donor/schedules/drive_schedule/78254" TargetMode="External"/><Relationship Id="rId63" Type="http://schemas.openxmlformats.org/officeDocument/2006/relationships/hyperlink" Target="https://donate.bloodworksnw.org/donor/schedules/drive_schedule/74905" TargetMode="External"/><Relationship Id="rId159" Type="http://schemas.openxmlformats.org/officeDocument/2006/relationships/hyperlink" Target="https://donate.bloodworksnw.org/donor/schedules/drive_schedule/71271" TargetMode="External"/><Relationship Id="rId170" Type="http://schemas.openxmlformats.org/officeDocument/2006/relationships/hyperlink" Target="https://donate.bloodworksnw.org/donor/schedules/drive_schedule/68904" TargetMode="External"/><Relationship Id="rId191" Type="http://schemas.openxmlformats.org/officeDocument/2006/relationships/hyperlink" Target="https://donate.bloodworksnw.org/donor/schedules/drive_schedule/69051" TargetMode="External"/><Relationship Id="rId205" Type="http://schemas.openxmlformats.org/officeDocument/2006/relationships/hyperlink" Target="https://donate.bloodworksnw.org/donor/schedules/drive_schedule/68923" TargetMode="External"/><Relationship Id="rId226" Type="http://schemas.openxmlformats.org/officeDocument/2006/relationships/hyperlink" Target="https://donate.bloodworksnw.org/donor/schedules/center/10" TargetMode="External"/><Relationship Id="rId247" Type="http://schemas.openxmlformats.org/officeDocument/2006/relationships/hyperlink" Target="https://donate.bloodworksnw.org/donor/schedules/drive_schedule/69486" TargetMode="External"/><Relationship Id="rId107" Type="http://schemas.openxmlformats.org/officeDocument/2006/relationships/hyperlink" Target="https://donate.bloodworksnw.org/donor/schedules/drive_schedule/68973" TargetMode="External"/><Relationship Id="rId11" Type="http://schemas.openxmlformats.org/officeDocument/2006/relationships/hyperlink" Target="https://donate.bloodworksnw.org/donor/schedules/drive_schedule/77861" TargetMode="External"/><Relationship Id="rId32" Type="http://schemas.openxmlformats.org/officeDocument/2006/relationships/hyperlink" Target="https://donate.bloodworksnw.org/donor/schedules/drive_schedule/71111" TargetMode="External"/><Relationship Id="rId53" Type="http://schemas.openxmlformats.org/officeDocument/2006/relationships/hyperlink" Target="https://donate.bloodworksnw.org/donor/schedules/drive_schedule/74682" TargetMode="External"/><Relationship Id="rId74" Type="http://schemas.openxmlformats.org/officeDocument/2006/relationships/hyperlink" Target="https://donate.bloodworksnw.org/donor/schedules/drive_schedule/69051" TargetMode="External"/><Relationship Id="rId128" Type="http://schemas.openxmlformats.org/officeDocument/2006/relationships/hyperlink" Target="https://donate.bloodworksnw.org/donor/schedules/drive_schedule/71641" TargetMode="External"/><Relationship Id="rId149" Type="http://schemas.openxmlformats.org/officeDocument/2006/relationships/hyperlink" Target="https://donate.bloodworksnw.org/donor/schedules/center/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donate.bloodworksnw.org/donor/schedules/drive_schedule/68924" TargetMode="External"/><Relationship Id="rId160" Type="http://schemas.openxmlformats.org/officeDocument/2006/relationships/hyperlink" Target="https://donate.bloodworksnw.org/donor/schedules/drive_schedule/70425" TargetMode="External"/><Relationship Id="rId181" Type="http://schemas.openxmlformats.org/officeDocument/2006/relationships/hyperlink" Target="https://donate.bloodworksnw.org/donor/schedules/drive_schedule/71402" TargetMode="External"/><Relationship Id="rId216" Type="http://schemas.openxmlformats.org/officeDocument/2006/relationships/hyperlink" Target="https://donate.bloodworksnw.org/donor/schedules/drive_schedule/69298" TargetMode="External"/><Relationship Id="rId237" Type="http://schemas.openxmlformats.org/officeDocument/2006/relationships/hyperlink" Target="https://donate.bloodworksnw.org/donor/schedules/center/1" TargetMode="External"/><Relationship Id="rId258" Type="http://schemas.openxmlformats.org/officeDocument/2006/relationships/hyperlink" Target="https://donate.bloodworksnw.org/donor/schedules/drive_schedule/74095" TargetMode="External"/><Relationship Id="rId22" Type="http://schemas.openxmlformats.org/officeDocument/2006/relationships/hyperlink" Target="https://donate.bloodworksnw.org/donor/schedules/drive_schedule/77457" TargetMode="External"/><Relationship Id="rId43" Type="http://schemas.openxmlformats.org/officeDocument/2006/relationships/hyperlink" Target="https://donate.bloodworksnw.org/donor/schedules/drive_schedule/71638" TargetMode="External"/><Relationship Id="rId64" Type="http://schemas.openxmlformats.org/officeDocument/2006/relationships/hyperlink" Target="https://donate.bloodworksnw.org/donor/schedules/drive_schedule/68904" TargetMode="External"/><Relationship Id="rId118" Type="http://schemas.openxmlformats.org/officeDocument/2006/relationships/hyperlink" Target="https://donate.bloodworksnw.org/donor/schedules/drive_schedule/70459" TargetMode="External"/><Relationship Id="rId139" Type="http://schemas.openxmlformats.org/officeDocument/2006/relationships/hyperlink" Target="https://donate.bloodworksnw.org/donor/schedules/drive_schedule/77735" TargetMode="External"/><Relationship Id="rId85" Type="http://schemas.openxmlformats.org/officeDocument/2006/relationships/hyperlink" Target="https://donate.bloodworksnw.org/donor/schedules/drive_schedule/77555" TargetMode="External"/><Relationship Id="rId150" Type="http://schemas.openxmlformats.org/officeDocument/2006/relationships/hyperlink" Target="https://donate.bloodworksnw.org/donor/schedules/drive_schedule/75525" TargetMode="External"/><Relationship Id="rId171" Type="http://schemas.openxmlformats.org/officeDocument/2006/relationships/hyperlink" Target="https://donate.bloodworksnw.org/donor/schedules/drive_schedule/75525" TargetMode="External"/><Relationship Id="rId192" Type="http://schemas.openxmlformats.org/officeDocument/2006/relationships/hyperlink" Target="https://donate.bloodworksnw.org/donor/schedules/drive_schedule/74682" TargetMode="External"/><Relationship Id="rId206" Type="http://schemas.openxmlformats.org/officeDocument/2006/relationships/hyperlink" Target="https://donate.bloodworksnw.org/donor/schedules/drive_schedule/68924" TargetMode="External"/><Relationship Id="rId227" Type="http://schemas.openxmlformats.org/officeDocument/2006/relationships/hyperlink" Target="https://donate.bloodworksnw.org/donor/schedules/drive_schedule/74940" TargetMode="External"/><Relationship Id="rId248" Type="http://schemas.openxmlformats.org/officeDocument/2006/relationships/hyperlink" Target="https://donate.bloodworksnw.org/donor/schedules/drive_schedule/74095" TargetMode="External"/><Relationship Id="rId12" Type="http://schemas.openxmlformats.org/officeDocument/2006/relationships/hyperlink" Target="https://donate.bloodworksnw.org/donor/schedules/drive_schedule/78254" TargetMode="External"/><Relationship Id="rId33" Type="http://schemas.openxmlformats.org/officeDocument/2006/relationships/hyperlink" Target="https://donate.bloodworksnw.org/donor/schedules/drive_schedule/69298" TargetMode="External"/><Relationship Id="rId108" Type="http://schemas.openxmlformats.org/officeDocument/2006/relationships/hyperlink" Target="https://donate.bloodworksnw.org/donor/schedules/center/7" TargetMode="External"/><Relationship Id="rId129" Type="http://schemas.openxmlformats.org/officeDocument/2006/relationships/hyperlink" Target="https://donate.bloodworksnw.org/donor/schedules/drive_schedule/70453" TargetMode="External"/><Relationship Id="rId54" Type="http://schemas.openxmlformats.org/officeDocument/2006/relationships/hyperlink" Target="https://donate.bloodworksnw.org/donor/schedules/drive_schedule/74219" TargetMode="External"/><Relationship Id="rId75" Type="http://schemas.openxmlformats.org/officeDocument/2006/relationships/hyperlink" Target="https://donate.bloodworksnw.org/donor/schedules/drive_schedule/74682" TargetMode="External"/><Relationship Id="rId96" Type="http://schemas.openxmlformats.org/officeDocument/2006/relationships/hyperlink" Target="https://donate.bloodworksnw.org/donor/schedules/drive_schedule/71638" TargetMode="External"/><Relationship Id="rId140" Type="http://schemas.openxmlformats.org/officeDocument/2006/relationships/hyperlink" Target="https://donate.bloodworksnw.org/donor/schedules/center/6" TargetMode="External"/><Relationship Id="rId161" Type="http://schemas.openxmlformats.org/officeDocument/2006/relationships/hyperlink" Target="https://donate.bloodworksnw.org/donor/schedules/drive_schedule/70426" TargetMode="External"/><Relationship Id="rId182" Type="http://schemas.openxmlformats.org/officeDocument/2006/relationships/hyperlink" Target="https://donate.bloodworksnw.org/donor/schedules/drive_schedule/67811" TargetMode="External"/><Relationship Id="rId217" Type="http://schemas.openxmlformats.org/officeDocument/2006/relationships/hyperlink" Target="https://donate.bloodworksnw.org/donor/schedules/drive_schedule/69051" TargetMode="External"/><Relationship Id="rId6" Type="http://schemas.openxmlformats.org/officeDocument/2006/relationships/hyperlink" Target="https://donate.bloodworksnw.org/donor/schedules/drive_schedule/70962" TargetMode="External"/><Relationship Id="rId238" Type="http://schemas.openxmlformats.org/officeDocument/2006/relationships/hyperlink" Target="https://donate.bloodworksnw.org/donor/schedules/drive_schedule/74940" TargetMode="External"/><Relationship Id="rId259" Type="http://schemas.openxmlformats.org/officeDocument/2006/relationships/hyperlink" Target="https://donate.bloodworksnw.org/donor/schedules/drive_schedule/77735" TargetMode="External"/><Relationship Id="rId23" Type="http://schemas.openxmlformats.org/officeDocument/2006/relationships/hyperlink" Target="https://donate.bloodworksnw.org/donor/schedules/drive_schedule/69040" TargetMode="External"/><Relationship Id="rId119" Type="http://schemas.openxmlformats.org/officeDocument/2006/relationships/hyperlink" Target="https://donate.bloodworksnw.org/donor/schedules/drive_schedule/70425" TargetMode="External"/><Relationship Id="rId44" Type="http://schemas.openxmlformats.org/officeDocument/2006/relationships/hyperlink" Target="https://donate.bloodworksnw.org/donor/schedules/drive_schedule/71402" TargetMode="External"/><Relationship Id="rId65" Type="http://schemas.openxmlformats.org/officeDocument/2006/relationships/hyperlink" Target="https://donate.bloodworksnw.org/donor/schedules/drive_schedule/71053" TargetMode="External"/><Relationship Id="rId86" Type="http://schemas.openxmlformats.org/officeDocument/2006/relationships/hyperlink" Target="https://donate.bloodworksnw.org/donor/schedules/drive_schedule/69485" TargetMode="External"/><Relationship Id="rId130" Type="http://schemas.openxmlformats.org/officeDocument/2006/relationships/hyperlink" Target="https://donate.bloodworksnw.org/donor/schedules/drive_schedule/77803" TargetMode="External"/><Relationship Id="rId151" Type="http://schemas.openxmlformats.org/officeDocument/2006/relationships/hyperlink" Target="https://donate.bloodworksnw.org/donor/schedules/drive_schedule/67808" TargetMode="External"/><Relationship Id="rId172" Type="http://schemas.openxmlformats.org/officeDocument/2006/relationships/hyperlink" Target="https://donate.bloodworksnw.org/donor/schedules/drive_schedule/68905" TargetMode="External"/><Relationship Id="rId193" Type="http://schemas.openxmlformats.org/officeDocument/2006/relationships/hyperlink" Target="https://donate.bloodworksnw.org/donor/schedules/drive_schedule/74219" TargetMode="External"/><Relationship Id="rId207" Type="http://schemas.openxmlformats.org/officeDocument/2006/relationships/hyperlink" Target="https://donate.bloodworksnw.org/donor/schedules/drive_schedule/71638" TargetMode="External"/><Relationship Id="rId228" Type="http://schemas.openxmlformats.org/officeDocument/2006/relationships/hyperlink" Target="https://donate.bloodworksnw.org/donor/schedules/drive_schedule/74222" TargetMode="External"/><Relationship Id="rId249" Type="http://schemas.openxmlformats.org/officeDocument/2006/relationships/hyperlink" Target="https://donate.bloodworksnw.org/donor/schedules/drive_schedule/72426" TargetMode="External"/><Relationship Id="rId13" Type="http://schemas.openxmlformats.org/officeDocument/2006/relationships/hyperlink" Target="https://donate.bloodworksnw.org/donor/schedules/drive_schedule/77457" TargetMode="External"/><Relationship Id="rId109" Type="http://schemas.openxmlformats.org/officeDocument/2006/relationships/hyperlink" Target="https://donate.bloodworksnw.org/donor/schedules/drive_schedule/68904" TargetMode="External"/><Relationship Id="rId260" Type="http://schemas.openxmlformats.org/officeDocument/2006/relationships/fontTable" Target="fontTable.xml"/><Relationship Id="rId34" Type="http://schemas.openxmlformats.org/officeDocument/2006/relationships/hyperlink" Target="https://donate.bloodworksnw.org/donor/schedules/drive_schedule/69299" TargetMode="External"/><Relationship Id="rId55" Type="http://schemas.openxmlformats.org/officeDocument/2006/relationships/hyperlink" Target="https://donate.bloodworksnw.org/donor/schedules/drive_schedule/71641" TargetMode="External"/><Relationship Id="rId76" Type="http://schemas.openxmlformats.org/officeDocument/2006/relationships/hyperlink" Target="https://donate.bloodworksnw.org/donor/schedules/drive_schedule/74219" TargetMode="External"/><Relationship Id="rId97" Type="http://schemas.openxmlformats.org/officeDocument/2006/relationships/hyperlink" Target="https://donate.bloodworksnw.org/donor/schedules/drive_schedule/71639" TargetMode="External"/><Relationship Id="rId120" Type="http://schemas.openxmlformats.org/officeDocument/2006/relationships/hyperlink" Target="https://donate.bloodworksnw.org/donor/schedules/drive_schedule/71271" TargetMode="External"/><Relationship Id="rId141" Type="http://schemas.openxmlformats.org/officeDocument/2006/relationships/hyperlink" Target="https://donate.bloodworksnw.org/donor/schedules/drive_schedule/74940" TargetMode="External"/><Relationship Id="rId7" Type="http://schemas.openxmlformats.org/officeDocument/2006/relationships/hyperlink" Target="https://donate.bloodworksnw.org/donor/schedules/drive_schedule/73445" TargetMode="External"/><Relationship Id="rId162" Type="http://schemas.openxmlformats.org/officeDocument/2006/relationships/hyperlink" Target="https://donate.bloodworksnw.org/donor/schedules/drive_schedule/70453" TargetMode="External"/><Relationship Id="rId183" Type="http://schemas.openxmlformats.org/officeDocument/2006/relationships/hyperlink" Target="https://donate.bloodworksnw.org/donor/schedules/drive_schedule/70459" TargetMode="External"/><Relationship Id="rId218" Type="http://schemas.openxmlformats.org/officeDocument/2006/relationships/hyperlink" Target="https://donate.bloodworksnw.org/donor/schedules/drive_schedule/69299" TargetMode="External"/><Relationship Id="rId239" Type="http://schemas.openxmlformats.org/officeDocument/2006/relationships/hyperlink" Target="https://donate.bloodworksnw.org/donor/schedules/drive_schedule/70535" TargetMode="External"/><Relationship Id="rId250" Type="http://schemas.openxmlformats.org/officeDocument/2006/relationships/hyperlink" Target="https://donate.bloodworksnw.org/donor/schedules/drive_schedule/70535" TargetMode="External"/><Relationship Id="rId24" Type="http://schemas.openxmlformats.org/officeDocument/2006/relationships/hyperlink" Target="https://donate.bloodworksnw.org/donor/schedules/drive_schedule/69041" TargetMode="External"/><Relationship Id="rId45" Type="http://schemas.openxmlformats.org/officeDocument/2006/relationships/hyperlink" Target="https://donate.bloodworksnw.org/donor/schedules/drive_schedule/70459" TargetMode="External"/><Relationship Id="rId66" Type="http://schemas.openxmlformats.org/officeDocument/2006/relationships/hyperlink" Target="https://donate.bloodworksnw.org/donor/schedules/drive_schedule/68905" TargetMode="External"/><Relationship Id="rId87" Type="http://schemas.openxmlformats.org/officeDocument/2006/relationships/hyperlink" Target="https://donate.bloodworksnw.org/donor/schedules/drive_schedule/69486" TargetMode="External"/><Relationship Id="rId110" Type="http://schemas.openxmlformats.org/officeDocument/2006/relationships/hyperlink" Target="https://donate.bloodworksnw.org/donor/schedules/drive_schedule/68905" TargetMode="External"/><Relationship Id="rId131" Type="http://schemas.openxmlformats.org/officeDocument/2006/relationships/hyperlink" Target="https://donate.bloodworksnw.org/donor/schedules/drive_schedule/68973" TargetMode="External"/><Relationship Id="rId152" Type="http://schemas.openxmlformats.org/officeDocument/2006/relationships/hyperlink" Target="https://donate.bloodworksnw.org/donor/schedules/drive_schedule/67809" TargetMode="External"/><Relationship Id="rId173" Type="http://schemas.openxmlformats.org/officeDocument/2006/relationships/hyperlink" Target="https://donate.bloodworksnw.org/donor/schedules/drive_schedule/73451" TargetMode="External"/><Relationship Id="rId194" Type="http://schemas.openxmlformats.org/officeDocument/2006/relationships/hyperlink" Target="https://donate.bloodworksnw.org/donor/schedules/drive_schedule/71641" TargetMode="External"/><Relationship Id="rId208" Type="http://schemas.openxmlformats.org/officeDocument/2006/relationships/hyperlink" Target="https://donate.bloodworksnw.org/donor/schedules/drive_schedule/71402" TargetMode="External"/><Relationship Id="rId229" Type="http://schemas.openxmlformats.org/officeDocument/2006/relationships/hyperlink" Target="https://donate.bloodworksnw.org/donor/schedules/drive_schedule/71111" TargetMode="External"/><Relationship Id="rId240" Type="http://schemas.openxmlformats.org/officeDocument/2006/relationships/hyperlink" Target="https://donate.bloodworksnw.org/donor/schedules/drive_schedule/77861" TargetMode="External"/><Relationship Id="rId261" Type="http://schemas.openxmlformats.org/officeDocument/2006/relationships/theme" Target="theme/theme1.xml"/><Relationship Id="rId14" Type="http://schemas.openxmlformats.org/officeDocument/2006/relationships/hyperlink" Target="https://donate.bloodworksnw.org/donor/schedules/drive_schedule/77555" TargetMode="External"/><Relationship Id="rId35" Type="http://schemas.openxmlformats.org/officeDocument/2006/relationships/hyperlink" Target="https://donate.bloodworksnw.org/donor/schedules/center/1" TargetMode="External"/><Relationship Id="rId56" Type="http://schemas.openxmlformats.org/officeDocument/2006/relationships/hyperlink" Target="https://donate.bloodworksnw.org/donor/schedules/drive_schedule/70453" TargetMode="External"/><Relationship Id="rId77" Type="http://schemas.openxmlformats.org/officeDocument/2006/relationships/hyperlink" Target="https://donate.bloodworksnw.org/donor/schedules/drive_schedule/71641" TargetMode="External"/><Relationship Id="rId100" Type="http://schemas.openxmlformats.org/officeDocument/2006/relationships/hyperlink" Target="https://donate.bloodworksnw.org/donor/schedules/drive_schedule/69298" TargetMode="External"/><Relationship Id="rId8" Type="http://schemas.openxmlformats.org/officeDocument/2006/relationships/hyperlink" Target="https://donate.bloodworksnw.org/donor/schedules/drive_schedule/72279" TargetMode="External"/><Relationship Id="rId98" Type="http://schemas.openxmlformats.org/officeDocument/2006/relationships/hyperlink" Target="https://donate.bloodworksnw.org/donor/schedules/drive_schedule/71640" TargetMode="External"/><Relationship Id="rId121" Type="http://schemas.openxmlformats.org/officeDocument/2006/relationships/hyperlink" Target="https://donate.bloodworksnw.org/donor/schedules/drive_schedule/70426" TargetMode="External"/><Relationship Id="rId142" Type="http://schemas.openxmlformats.org/officeDocument/2006/relationships/hyperlink" Target="https://donate.bloodworksnw.org/donor/schedules/drive_schedule/70535" TargetMode="External"/><Relationship Id="rId163" Type="http://schemas.openxmlformats.org/officeDocument/2006/relationships/hyperlink" Target="https://donate.bloodworksnw.org/donor/schedules/drive_schedule/77803" TargetMode="External"/><Relationship Id="rId184" Type="http://schemas.openxmlformats.org/officeDocument/2006/relationships/hyperlink" Target="https://donate.bloodworksnw.org/donor/schedules/drive_schedule/70425" TargetMode="External"/><Relationship Id="rId219" Type="http://schemas.openxmlformats.org/officeDocument/2006/relationships/hyperlink" Target="https://donate.bloodworksnw.org/donor/schedules/drive_schedule/74682" TargetMode="External"/><Relationship Id="rId230" Type="http://schemas.openxmlformats.org/officeDocument/2006/relationships/hyperlink" Target="https://donate.bloodworksnw.org/donor/schedules/drive_schedule/69298" TargetMode="External"/><Relationship Id="rId251" Type="http://schemas.openxmlformats.org/officeDocument/2006/relationships/hyperlink" Target="https://donate.bloodworksnw.org/donor/schedules/drive_schedule/77618" TargetMode="External"/><Relationship Id="rId25" Type="http://schemas.openxmlformats.org/officeDocument/2006/relationships/hyperlink" Target="https://donate.bloodworksnw.org/donor/schedules/drive_schedule/77735" TargetMode="External"/><Relationship Id="rId46" Type="http://schemas.openxmlformats.org/officeDocument/2006/relationships/hyperlink" Target="https://donate.bloodworksnw.org/donor/schedules/drive_schedule/70425" TargetMode="External"/><Relationship Id="rId67" Type="http://schemas.openxmlformats.org/officeDocument/2006/relationships/hyperlink" Target="https://donate.bloodworksnw.org/donor/schedules/drive_schedule/73451" TargetMode="External"/><Relationship Id="rId88" Type="http://schemas.openxmlformats.org/officeDocument/2006/relationships/hyperlink" Target="https://donate.bloodworksnw.org/donor/schedules/drive_schedule/74095" TargetMode="External"/><Relationship Id="rId111" Type="http://schemas.openxmlformats.org/officeDocument/2006/relationships/hyperlink" Target="https://donate.bloodworksnw.org/donor/schedules/drive_schedule/71053" TargetMode="External"/><Relationship Id="rId132" Type="http://schemas.openxmlformats.org/officeDocument/2006/relationships/hyperlink" Target="https://donate.bloodworksnw.org/donor/schedules/center/7" TargetMode="External"/><Relationship Id="rId153" Type="http://schemas.openxmlformats.org/officeDocument/2006/relationships/hyperlink" Target="https://donate.bloodworksnw.org/donor/schedules/drive_schedule/67810" TargetMode="External"/><Relationship Id="rId174" Type="http://schemas.openxmlformats.org/officeDocument/2006/relationships/hyperlink" Target="https://donate.bloodworksnw.org/donor/schedules/drive_schedule/67808" TargetMode="External"/><Relationship Id="rId195" Type="http://schemas.openxmlformats.org/officeDocument/2006/relationships/hyperlink" Target="https://donate.bloodworksnw.org/donor/schedules/drive_schedule/70453" TargetMode="External"/><Relationship Id="rId209" Type="http://schemas.openxmlformats.org/officeDocument/2006/relationships/hyperlink" Target="https://donate.bloodworksnw.org/donor/schedules/drive_schedule/70459" TargetMode="External"/><Relationship Id="rId220" Type="http://schemas.openxmlformats.org/officeDocument/2006/relationships/hyperlink" Target="https://donate.bloodworksnw.org/donor/schedules/drive_schedule/74219" TargetMode="External"/><Relationship Id="rId241" Type="http://schemas.openxmlformats.org/officeDocument/2006/relationships/hyperlink" Target="https://donate.bloodworksnw.org/donor/schedules/drive_schedule/74222" TargetMode="External"/><Relationship Id="rId15" Type="http://schemas.openxmlformats.org/officeDocument/2006/relationships/hyperlink" Target="https://donate.bloodworksnw.org/donor/schedules/drive_schedule/69485" TargetMode="External"/><Relationship Id="rId36" Type="http://schemas.openxmlformats.org/officeDocument/2006/relationships/hyperlink" Target="https://donate.bloodworksnw.org/donor/schedules/drive_schedule/68904" TargetMode="External"/><Relationship Id="rId57" Type="http://schemas.openxmlformats.org/officeDocument/2006/relationships/hyperlink" Target="https://donate.bloodworksnw.org/donor/schedules/drive_schedule/77803" TargetMode="External"/><Relationship Id="rId78" Type="http://schemas.openxmlformats.org/officeDocument/2006/relationships/hyperlink" Target="https://donate.bloodworksnw.org/donor/schedules/drive_schedule/68973" TargetMode="External"/><Relationship Id="rId99" Type="http://schemas.openxmlformats.org/officeDocument/2006/relationships/hyperlink" Target="https://donate.bloodworksnw.org/donor/schedules/drive_schedule/69050" TargetMode="External"/><Relationship Id="rId101" Type="http://schemas.openxmlformats.org/officeDocument/2006/relationships/hyperlink" Target="https://donate.bloodworksnw.org/donor/schedules/drive_schedule/69051" TargetMode="External"/><Relationship Id="rId122" Type="http://schemas.openxmlformats.org/officeDocument/2006/relationships/hyperlink" Target="https://donate.bloodworksnw.org/donor/schedules/drive_schedule/71639" TargetMode="External"/><Relationship Id="rId143" Type="http://schemas.openxmlformats.org/officeDocument/2006/relationships/hyperlink" Target="https://donate.bloodworksnw.org/donor/schedules/drive_schedule/74222" TargetMode="External"/><Relationship Id="rId164" Type="http://schemas.openxmlformats.org/officeDocument/2006/relationships/hyperlink" Target="https://donate.bloodworksnw.org/donor/schedules/drive_schedule/74905" TargetMode="External"/><Relationship Id="rId185" Type="http://schemas.openxmlformats.org/officeDocument/2006/relationships/hyperlink" Target="https://donate.bloodworksnw.org/donor/schedules/drive_schedule/71271" TargetMode="External"/><Relationship Id="rId9" Type="http://schemas.openxmlformats.org/officeDocument/2006/relationships/hyperlink" Target="https://donate.bloodworksnw.org/donor/schedules/drive_schedule/72426" TargetMode="External"/><Relationship Id="rId210" Type="http://schemas.openxmlformats.org/officeDocument/2006/relationships/hyperlink" Target="https://donate.bloodworksnw.org/donor/schedules/drive_schedule/70425" TargetMode="External"/><Relationship Id="rId26" Type="http://schemas.openxmlformats.org/officeDocument/2006/relationships/hyperlink" Target="https://donate.bloodworksnw.org/donor/schedules/center/6" TargetMode="External"/><Relationship Id="rId231" Type="http://schemas.openxmlformats.org/officeDocument/2006/relationships/hyperlink" Target="https://donate.bloodworksnw.org/donor/schedules/drive_schedule/69299" TargetMode="External"/><Relationship Id="rId252" Type="http://schemas.openxmlformats.org/officeDocument/2006/relationships/hyperlink" Target="https://donate.bloodworksnw.org/donor/schedules/drive_schedule/77861" TargetMode="External"/><Relationship Id="rId47" Type="http://schemas.openxmlformats.org/officeDocument/2006/relationships/hyperlink" Target="https://donate.bloodworksnw.org/donor/schedules/drive_schedule/71271" TargetMode="External"/><Relationship Id="rId68" Type="http://schemas.openxmlformats.org/officeDocument/2006/relationships/hyperlink" Target="https://donate.bloodworksnw.org/donor/schedules/drive_schedule/68923" TargetMode="External"/><Relationship Id="rId89" Type="http://schemas.openxmlformats.org/officeDocument/2006/relationships/hyperlink" Target="https://donate.bloodworksnw.org/donor/schedules/drive_schedule/77735" TargetMode="External"/><Relationship Id="rId112" Type="http://schemas.openxmlformats.org/officeDocument/2006/relationships/hyperlink" Target="https://donate.bloodworksnw.org/donor/schedules/drive_schedule/75525" TargetMode="External"/><Relationship Id="rId133" Type="http://schemas.openxmlformats.org/officeDocument/2006/relationships/hyperlink" Target="https://donate.bloodworksnw.org/donor/schedules/center/10" TargetMode="External"/><Relationship Id="rId154" Type="http://schemas.openxmlformats.org/officeDocument/2006/relationships/hyperlink" Target="https://donate.bloodworksnw.org/donor/schedules/drive_schedule/74904" TargetMode="External"/><Relationship Id="rId175" Type="http://schemas.openxmlformats.org/officeDocument/2006/relationships/hyperlink" Target="https://donate.bloodworksnw.org/donor/schedules/drive_schedule/67809" TargetMode="External"/><Relationship Id="rId196" Type="http://schemas.openxmlformats.org/officeDocument/2006/relationships/hyperlink" Target="https://donate.bloodworksnw.org/donor/schedules/drive_schedule/77803" TargetMode="External"/><Relationship Id="rId200" Type="http://schemas.openxmlformats.org/officeDocument/2006/relationships/hyperlink" Target="https://donate.bloodworksnw.org/donor/schedules/drive_schedule/68904" TargetMode="External"/><Relationship Id="rId16" Type="http://schemas.openxmlformats.org/officeDocument/2006/relationships/hyperlink" Target="https://donate.bloodworksnw.org/donor/schedules/drive_schedule/69486" TargetMode="External"/><Relationship Id="rId221" Type="http://schemas.openxmlformats.org/officeDocument/2006/relationships/hyperlink" Target="https://donate.bloodworksnw.org/donor/schedules/drive_schedule/71641" TargetMode="External"/><Relationship Id="rId242" Type="http://schemas.openxmlformats.org/officeDocument/2006/relationships/hyperlink" Target="https://donate.bloodworksnw.org/donor/schedules/drive_schedule/68804" TargetMode="External"/><Relationship Id="rId37" Type="http://schemas.openxmlformats.org/officeDocument/2006/relationships/hyperlink" Target="https://donate.bloodworksnw.org/donor/schedules/drive_schedule/68905" TargetMode="External"/><Relationship Id="rId58" Type="http://schemas.openxmlformats.org/officeDocument/2006/relationships/hyperlink" Target="https://donate.bloodworksnw.org/donor/schedules/drive_schedule/74905" TargetMode="External"/><Relationship Id="rId79" Type="http://schemas.openxmlformats.org/officeDocument/2006/relationships/hyperlink" Target="https://donate.bloodworksnw.org/donor/schedules/center/7" TargetMode="External"/><Relationship Id="rId102" Type="http://schemas.openxmlformats.org/officeDocument/2006/relationships/hyperlink" Target="https://donate.bloodworksnw.org/donor/schedules/drive_schedule/69299" TargetMode="External"/><Relationship Id="rId123" Type="http://schemas.openxmlformats.org/officeDocument/2006/relationships/hyperlink" Target="https://donate.bloodworksnw.org/donor/schedules/drive_schedule/71640" TargetMode="External"/><Relationship Id="rId144" Type="http://schemas.openxmlformats.org/officeDocument/2006/relationships/hyperlink" Target="https://donate.bloodworksnw.org/donor/schedules/drive_schedule/68804" TargetMode="External"/><Relationship Id="rId90" Type="http://schemas.openxmlformats.org/officeDocument/2006/relationships/hyperlink" Target="https://donate.bloodworksnw.org/donor/schedules/drive_schedule/68904" TargetMode="External"/><Relationship Id="rId165" Type="http://schemas.openxmlformats.org/officeDocument/2006/relationships/hyperlink" Target="https://donate.bloodworksnw.org/donor/schedules/center/10" TargetMode="External"/><Relationship Id="rId186" Type="http://schemas.openxmlformats.org/officeDocument/2006/relationships/hyperlink" Target="https://donate.bloodworksnw.org/donor/schedules/drive_schedule/67812" TargetMode="External"/><Relationship Id="rId211" Type="http://schemas.openxmlformats.org/officeDocument/2006/relationships/hyperlink" Target="https://donate.bloodworksnw.org/donor/schedules/drive_schedule/71271" TargetMode="External"/><Relationship Id="rId232" Type="http://schemas.openxmlformats.org/officeDocument/2006/relationships/hyperlink" Target="https://donate.bloodworksnw.org/donor/schedules/center/1" TargetMode="External"/><Relationship Id="rId253" Type="http://schemas.openxmlformats.org/officeDocument/2006/relationships/hyperlink" Target="https://donate.bloodworksnw.org/donor/schedules/drive_schedule/68804" TargetMode="External"/><Relationship Id="rId27" Type="http://schemas.openxmlformats.org/officeDocument/2006/relationships/hyperlink" Target="https://donate.bloodworksnw.org/donor/schedules/drive_schedule/74940" TargetMode="External"/><Relationship Id="rId48" Type="http://schemas.openxmlformats.org/officeDocument/2006/relationships/hyperlink" Target="https://donate.bloodworksnw.org/donor/schedules/drive_schedule/70426" TargetMode="External"/><Relationship Id="rId69" Type="http://schemas.openxmlformats.org/officeDocument/2006/relationships/hyperlink" Target="https://donate.bloodworksnw.org/donor/schedules/drive_schedule/68924" TargetMode="External"/><Relationship Id="rId113" Type="http://schemas.openxmlformats.org/officeDocument/2006/relationships/hyperlink" Target="https://donate.bloodworksnw.org/donor/schedules/drive_schedule/73451" TargetMode="External"/><Relationship Id="rId134" Type="http://schemas.openxmlformats.org/officeDocument/2006/relationships/hyperlink" Target="https://donate.bloodworksnw.org/donor/schedules/drive_schedule/72426" TargetMode="External"/><Relationship Id="rId80" Type="http://schemas.openxmlformats.org/officeDocument/2006/relationships/hyperlink" Target="https://donate.bloodworksnw.org/donor/schedules/drive_schedule/72426" TargetMode="External"/><Relationship Id="rId155" Type="http://schemas.openxmlformats.org/officeDocument/2006/relationships/hyperlink" Target="https://donate.bloodworksnw.org/donor/schedules/drive_schedule/71402" TargetMode="External"/><Relationship Id="rId176" Type="http://schemas.openxmlformats.org/officeDocument/2006/relationships/hyperlink" Target="https://donate.bloodworksnw.org/donor/schedules/drive_schedule/68923" TargetMode="External"/><Relationship Id="rId197" Type="http://schemas.openxmlformats.org/officeDocument/2006/relationships/hyperlink" Target="https://donate.bloodworksnw.org/donor/schedules/drive_schedule/74905" TargetMode="External"/><Relationship Id="rId201" Type="http://schemas.openxmlformats.org/officeDocument/2006/relationships/hyperlink" Target="https://donate.bloodworksnw.org/donor/schedules/drive_schedule/68905" TargetMode="External"/><Relationship Id="rId222" Type="http://schemas.openxmlformats.org/officeDocument/2006/relationships/hyperlink" Target="https://donate.bloodworksnw.org/donor/schedules/drive_schedule/70453" TargetMode="External"/><Relationship Id="rId243" Type="http://schemas.openxmlformats.org/officeDocument/2006/relationships/hyperlink" Target="https://donate.bloodworksnw.org/donor/schedules/drive_schedule/69298" TargetMode="External"/><Relationship Id="rId17" Type="http://schemas.openxmlformats.org/officeDocument/2006/relationships/hyperlink" Target="https://donate.bloodworksnw.org/donor/schedules/drive_schedule/74095" TargetMode="External"/><Relationship Id="rId38" Type="http://schemas.openxmlformats.org/officeDocument/2006/relationships/hyperlink" Target="https://donate.bloodworksnw.org/donor/schedules/drive_schedule/75525" TargetMode="External"/><Relationship Id="rId59" Type="http://schemas.openxmlformats.org/officeDocument/2006/relationships/hyperlink" Target="https://donate.bloodworksnw.org/donor/schedules/center/10" TargetMode="External"/><Relationship Id="rId103" Type="http://schemas.openxmlformats.org/officeDocument/2006/relationships/hyperlink" Target="https://donate.bloodworksnw.org/donor/schedules/drive_schedule/74682" TargetMode="External"/><Relationship Id="rId124" Type="http://schemas.openxmlformats.org/officeDocument/2006/relationships/hyperlink" Target="https://donate.bloodworksnw.org/donor/schedules/drive_schedule/69050" TargetMode="External"/><Relationship Id="rId70" Type="http://schemas.openxmlformats.org/officeDocument/2006/relationships/hyperlink" Target="https://donate.bloodworksnw.org/donor/schedules/drive_schedule/71638" TargetMode="External"/><Relationship Id="rId91" Type="http://schemas.openxmlformats.org/officeDocument/2006/relationships/hyperlink" Target="https://donate.bloodworksnw.org/donor/schedules/drive_schedule/68905" TargetMode="External"/><Relationship Id="rId145" Type="http://schemas.openxmlformats.org/officeDocument/2006/relationships/hyperlink" Target="https://donate.bloodworksnw.org/donor/schedules/drive_schedule/69050" TargetMode="External"/><Relationship Id="rId166" Type="http://schemas.openxmlformats.org/officeDocument/2006/relationships/hyperlink" Target="https://donate.bloodworksnw.org/donor/schedules/drive_schedule/70962" TargetMode="External"/><Relationship Id="rId187" Type="http://schemas.openxmlformats.org/officeDocument/2006/relationships/hyperlink" Target="https://donate.bloodworksnw.org/donor/schedules/drive_schedule/70426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donate.bloodworksnw.org/donor/schedules/drive_schedule/70426" TargetMode="External"/><Relationship Id="rId233" Type="http://schemas.openxmlformats.org/officeDocument/2006/relationships/hyperlink" Target="https://donate.bloodworksnw.org/donor/schedules/drive_schedule/71269" TargetMode="External"/><Relationship Id="rId254" Type="http://schemas.openxmlformats.org/officeDocument/2006/relationships/hyperlink" Target="https://donate.bloodworksnw.org/donor/schedules/drive_schedule/78254" TargetMode="External"/><Relationship Id="rId28" Type="http://schemas.openxmlformats.org/officeDocument/2006/relationships/hyperlink" Target="https://donate.bloodworksnw.org/donor/schedules/drive_schedule/70535" TargetMode="External"/><Relationship Id="rId49" Type="http://schemas.openxmlformats.org/officeDocument/2006/relationships/hyperlink" Target="https://donate.bloodworksnw.org/donor/schedules/drive_schedule/71639" TargetMode="External"/><Relationship Id="rId114" Type="http://schemas.openxmlformats.org/officeDocument/2006/relationships/hyperlink" Target="https://donate.bloodworksnw.org/donor/schedules/drive_schedule/68923" TargetMode="External"/><Relationship Id="rId60" Type="http://schemas.openxmlformats.org/officeDocument/2006/relationships/hyperlink" Target="https://donate.bloodworksnw.org/donor/schedules/drive_schedule/74904" TargetMode="External"/><Relationship Id="rId81" Type="http://schemas.openxmlformats.org/officeDocument/2006/relationships/hyperlink" Target="https://donate.bloodworksnw.org/donor/schedules/drive_schedule/70535" TargetMode="External"/><Relationship Id="rId135" Type="http://schemas.openxmlformats.org/officeDocument/2006/relationships/hyperlink" Target="https://donate.bloodworksnw.org/donor/schedules/drive_schedule/78254" TargetMode="External"/><Relationship Id="rId156" Type="http://schemas.openxmlformats.org/officeDocument/2006/relationships/hyperlink" Target="https://donate.bloodworksnw.org/donor/schedules/drive_schedule/67811" TargetMode="External"/><Relationship Id="rId177" Type="http://schemas.openxmlformats.org/officeDocument/2006/relationships/hyperlink" Target="https://donate.bloodworksnw.org/donor/schedules/drive_schedule/67810" TargetMode="External"/><Relationship Id="rId198" Type="http://schemas.openxmlformats.org/officeDocument/2006/relationships/hyperlink" Target="https://donate.bloodworksnw.org/donor/schedules/drive_schedule/68973" TargetMode="External"/><Relationship Id="rId202" Type="http://schemas.openxmlformats.org/officeDocument/2006/relationships/hyperlink" Target="https://donate.bloodworksnw.org/donor/schedules/drive_schedule/71053" TargetMode="External"/><Relationship Id="rId223" Type="http://schemas.openxmlformats.org/officeDocument/2006/relationships/hyperlink" Target="https://donate.bloodworksnw.org/donor/schedules/drive_schedule/77803" TargetMode="External"/><Relationship Id="rId244" Type="http://schemas.openxmlformats.org/officeDocument/2006/relationships/hyperlink" Target="https://donate.bloodworksnw.org/donor/schedules/drive_schedule/69299" TargetMode="External"/><Relationship Id="rId18" Type="http://schemas.openxmlformats.org/officeDocument/2006/relationships/hyperlink" Target="https://donate.bloodworksnw.org/donor/schedules/drive_schedule/77735" TargetMode="External"/><Relationship Id="rId39" Type="http://schemas.openxmlformats.org/officeDocument/2006/relationships/hyperlink" Target="https://donate.bloodworksnw.org/donor/schedules/drive_schedule/74940" TargetMode="External"/><Relationship Id="rId50" Type="http://schemas.openxmlformats.org/officeDocument/2006/relationships/hyperlink" Target="https://donate.bloodworksnw.org/donor/schedules/drive_schedule/71640" TargetMode="External"/><Relationship Id="rId104" Type="http://schemas.openxmlformats.org/officeDocument/2006/relationships/hyperlink" Target="https://donate.bloodworksnw.org/donor/schedules/drive_schedule/74219" TargetMode="External"/><Relationship Id="rId125" Type="http://schemas.openxmlformats.org/officeDocument/2006/relationships/hyperlink" Target="https://donate.bloodworksnw.org/donor/schedules/drive_schedule/69051" TargetMode="External"/><Relationship Id="rId146" Type="http://schemas.openxmlformats.org/officeDocument/2006/relationships/hyperlink" Target="https://donate.bloodworksnw.org/donor/schedules/drive_schedule/69298" TargetMode="External"/><Relationship Id="rId167" Type="http://schemas.openxmlformats.org/officeDocument/2006/relationships/hyperlink" Target="https://donate.bloodworksnw.org/donor/schedules/drive_schedule/77453" TargetMode="External"/><Relationship Id="rId188" Type="http://schemas.openxmlformats.org/officeDocument/2006/relationships/hyperlink" Target="https://donate.bloodworksnw.org/donor/schedules/drive_schedule/71639" TargetMode="External"/><Relationship Id="rId71" Type="http://schemas.openxmlformats.org/officeDocument/2006/relationships/hyperlink" Target="https://donate.bloodworksnw.org/donor/schedules/drive_schedule/71639" TargetMode="External"/><Relationship Id="rId92" Type="http://schemas.openxmlformats.org/officeDocument/2006/relationships/hyperlink" Target="https://donate.bloodworksnw.org/donor/schedules/drive_schedule/71053" TargetMode="External"/><Relationship Id="rId213" Type="http://schemas.openxmlformats.org/officeDocument/2006/relationships/hyperlink" Target="https://donate.bloodworksnw.org/donor/schedules/drive_schedule/71639" TargetMode="External"/><Relationship Id="rId234" Type="http://schemas.openxmlformats.org/officeDocument/2006/relationships/hyperlink" Target="https://donate.bloodworksnw.org/donor/schedules/drive_schedule/7494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nate.bloodworksnw.org/donor/schedules/drive_schedule/74222" TargetMode="External"/><Relationship Id="rId255" Type="http://schemas.openxmlformats.org/officeDocument/2006/relationships/hyperlink" Target="https://donate.bloodworksnw.org/donor/schedules/drive_schedule/77555" TargetMode="External"/><Relationship Id="rId40" Type="http://schemas.openxmlformats.org/officeDocument/2006/relationships/hyperlink" Target="https://donate.bloodworksnw.org/donor/schedules/drive_schedule/68923" TargetMode="External"/><Relationship Id="rId115" Type="http://schemas.openxmlformats.org/officeDocument/2006/relationships/hyperlink" Target="https://donate.bloodworksnw.org/donor/schedules/drive_schedule/68924" TargetMode="External"/><Relationship Id="rId136" Type="http://schemas.openxmlformats.org/officeDocument/2006/relationships/hyperlink" Target="https://donate.bloodworksnw.org/donor/schedules/drive_schedule/77457" TargetMode="External"/><Relationship Id="rId157" Type="http://schemas.openxmlformats.org/officeDocument/2006/relationships/hyperlink" Target="https://donate.bloodworksnw.org/donor/schedules/drive_schedule/70459" TargetMode="External"/><Relationship Id="rId178" Type="http://schemas.openxmlformats.org/officeDocument/2006/relationships/hyperlink" Target="https://donate.bloodworksnw.org/donor/schedules/drive_schedule/68924" TargetMode="External"/><Relationship Id="rId61" Type="http://schemas.openxmlformats.org/officeDocument/2006/relationships/hyperlink" Target="https://donate.bloodworksnw.org/donor/schedules/drive_schedule/70459" TargetMode="External"/><Relationship Id="rId82" Type="http://schemas.openxmlformats.org/officeDocument/2006/relationships/hyperlink" Target="https://donate.bloodworksnw.org/donor/schedules/drive_schedule/77861" TargetMode="External"/><Relationship Id="rId199" Type="http://schemas.openxmlformats.org/officeDocument/2006/relationships/hyperlink" Target="https://donate.bloodworksnw.org/donor/schedules/center/10" TargetMode="External"/><Relationship Id="rId203" Type="http://schemas.openxmlformats.org/officeDocument/2006/relationships/hyperlink" Target="https://donate.bloodworksnw.org/donor/schedules/drive_schedule/75525" TargetMode="External"/><Relationship Id="rId19" Type="http://schemas.openxmlformats.org/officeDocument/2006/relationships/hyperlink" Target="https://donate.bloodworksnw.org/donor/schedules/drive_schedule/72426" TargetMode="External"/><Relationship Id="rId224" Type="http://schemas.openxmlformats.org/officeDocument/2006/relationships/hyperlink" Target="https://donate.bloodworksnw.org/donor/schedules/drive_schedule/68973" TargetMode="External"/><Relationship Id="rId245" Type="http://schemas.openxmlformats.org/officeDocument/2006/relationships/hyperlink" Target="https://donate.bloodworksnw.org/donor/schedules/drive_schedule/77555" TargetMode="External"/><Relationship Id="rId30" Type="http://schemas.openxmlformats.org/officeDocument/2006/relationships/hyperlink" Target="https://donate.bloodworksnw.org/donor/schedules/drive_schedule/68804" TargetMode="External"/><Relationship Id="rId105" Type="http://schemas.openxmlformats.org/officeDocument/2006/relationships/hyperlink" Target="https://donate.bloodworksnw.org/donor/schedules/drive_schedule/71641" TargetMode="External"/><Relationship Id="rId126" Type="http://schemas.openxmlformats.org/officeDocument/2006/relationships/hyperlink" Target="https://donate.bloodworksnw.org/donor/schedules/drive_schedule/74682" TargetMode="External"/><Relationship Id="rId147" Type="http://schemas.openxmlformats.org/officeDocument/2006/relationships/hyperlink" Target="https://donate.bloodworksnw.org/donor/schedules/drive_schedule/69051" TargetMode="External"/><Relationship Id="rId168" Type="http://schemas.openxmlformats.org/officeDocument/2006/relationships/hyperlink" Target="https://donate.bloodworksnw.org/donor/schedules/drive_schedule/73445" TargetMode="External"/><Relationship Id="rId51" Type="http://schemas.openxmlformats.org/officeDocument/2006/relationships/hyperlink" Target="https://donate.bloodworksnw.org/donor/schedules/drive_schedule/69050" TargetMode="External"/><Relationship Id="rId72" Type="http://schemas.openxmlformats.org/officeDocument/2006/relationships/hyperlink" Target="https://donate.bloodworksnw.org/donor/schedules/drive_schedule/71640" TargetMode="External"/><Relationship Id="rId93" Type="http://schemas.openxmlformats.org/officeDocument/2006/relationships/hyperlink" Target="https://donate.bloodworksnw.org/donor/schedules/drive_schedule/73451" TargetMode="External"/><Relationship Id="rId189" Type="http://schemas.openxmlformats.org/officeDocument/2006/relationships/hyperlink" Target="https://donate.bloodworksnw.org/donor/schedules/drive_schedule/71640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nate.bloodworksnw.org/donor/schedules/drive_schedule/71640" TargetMode="External"/><Relationship Id="rId235" Type="http://schemas.openxmlformats.org/officeDocument/2006/relationships/hyperlink" Target="https://donate.bloodworksnw.org/donor/schedules/drive_schedule/74222" TargetMode="External"/><Relationship Id="rId256" Type="http://schemas.openxmlformats.org/officeDocument/2006/relationships/hyperlink" Target="https://donate.bloodworksnw.org/donor/schedules/drive_schedule/69485" TargetMode="External"/><Relationship Id="rId116" Type="http://schemas.openxmlformats.org/officeDocument/2006/relationships/hyperlink" Target="https://donate.bloodworksnw.org/donor/schedules/drive_schedule/71638" TargetMode="External"/><Relationship Id="rId137" Type="http://schemas.openxmlformats.org/officeDocument/2006/relationships/hyperlink" Target="https://donate.bloodworksnw.org/donor/schedules/drive_schedule/69040" TargetMode="External"/><Relationship Id="rId158" Type="http://schemas.openxmlformats.org/officeDocument/2006/relationships/hyperlink" Target="https://donate.bloodworksnw.org/donor/schedules/drive_schedule/67812" TargetMode="External"/><Relationship Id="rId20" Type="http://schemas.openxmlformats.org/officeDocument/2006/relationships/hyperlink" Target="https://donate.bloodworksnw.org/donor/schedules/drive_schedule/77660" TargetMode="External"/><Relationship Id="rId41" Type="http://schemas.openxmlformats.org/officeDocument/2006/relationships/hyperlink" Target="https://donate.bloodworksnw.org/donor/schedules/drive_schedule/68924" TargetMode="External"/><Relationship Id="rId62" Type="http://schemas.openxmlformats.org/officeDocument/2006/relationships/hyperlink" Target="https://donate.bloodworksnw.org/donor/schedules/drive_schedule/77803" TargetMode="External"/><Relationship Id="rId83" Type="http://schemas.openxmlformats.org/officeDocument/2006/relationships/hyperlink" Target="https://donate.bloodworksnw.org/donor/schedules/drive_schedule/78254" TargetMode="External"/><Relationship Id="rId179" Type="http://schemas.openxmlformats.org/officeDocument/2006/relationships/hyperlink" Target="https://donate.bloodworksnw.org/donor/schedules/drive_schedule/74904" TargetMode="External"/><Relationship Id="rId190" Type="http://schemas.openxmlformats.org/officeDocument/2006/relationships/hyperlink" Target="https://donate.bloodworksnw.org/donor/schedules/drive_schedule/69050" TargetMode="External"/><Relationship Id="rId204" Type="http://schemas.openxmlformats.org/officeDocument/2006/relationships/hyperlink" Target="https://donate.bloodworksnw.org/donor/schedules/drive_schedule/73451" TargetMode="External"/><Relationship Id="rId225" Type="http://schemas.openxmlformats.org/officeDocument/2006/relationships/hyperlink" Target="https://donate.bloodworksnw.org/donor/schedules/center/7" TargetMode="External"/><Relationship Id="rId246" Type="http://schemas.openxmlformats.org/officeDocument/2006/relationships/hyperlink" Target="https://donate.bloodworksnw.org/donor/schedules/drive_schedule/69485" TargetMode="External"/><Relationship Id="rId106" Type="http://schemas.openxmlformats.org/officeDocument/2006/relationships/hyperlink" Target="https://donate.bloodworksnw.org/donor/schedules/drive_schedule/70453" TargetMode="External"/><Relationship Id="rId127" Type="http://schemas.openxmlformats.org/officeDocument/2006/relationships/hyperlink" Target="https://donate.bloodworksnw.org/donor/schedules/drive_schedule/74219" TargetMode="External"/><Relationship Id="rId10" Type="http://schemas.openxmlformats.org/officeDocument/2006/relationships/hyperlink" Target="https://donate.bloodworksnw.org/donor/schedules/drive_schedule/77660" TargetMode="External"/><Relationship Id="rId31" Type="http://schemas.openxmlformats.org/officeDocument/2006/relationships/hyperlink" Target="https://donate.bloodworksnw.org/donor/schedules/drive_schedule/76809" TargetMode="External"/><Relationship Id="rId52" Type="http://schemas.openxmlformats.org/officeDocument/2006/relationships/hyperlink" Target="https://donate.bloodworksnw.org/donor/schedules/drive_schedule/69051" TargetMode="External"/><Relationship Id="rId73" Type="http://schemas.openxmlformats.org/officeDocument/2006/relationships/hyperlink" Target="https://donate.bloodworksnw.org/donor/schedules/drive_schedule/69050" TargetMode="External"/><Relationship Id="rId94" Type="http://schemas.openxmlformats.org/officeDocument/2006/relationships/hyperlink" Target="https://donate.bloodworksnw.org/donor/schedules/drive_schedule/68923" TargetMode="External"/><Relationship Id="rId148" Type="http://schemas.openxmlformats.org/officeDocument/2006/relationships/hyperlink" Target="https://donate.bloodworksnw.org/donor/schedules/drive_schedule/69299" TargetMode="External"/><Relationship Id="rId169" Type="http://schemas.openxmlformats.org/officeDocument/2006/relationships/hyperlink" Target="https://donate.bloodworksnw.org/donor/schedules/drive_schedule/72279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donate.bloodworksnw.org/donor/schedules/drive_schedule/71638" TargetMode="External"/><Relationship Id="rId215" Type="http://schemas.openxmlformats.org/officeDocument/2006/relationships/hyperlink" Target="https://donate.bloodworksnw.org/donor/schedules/drive_schedule/69050" TargetMode="External"/><Relationship Id="rId236" Type="http://schemas.openxmlformats.org/officeDocument/2006/relationships/hyperlink" Target="https://donate.bloodworksnw.org/donor/schedules/drive_schedule/71111" TargetMode="External"/><Relationship Id="rId257" Type="http://schemas.openxmlformats.org/officeDocument/2006/relationships/hyperlink" Target="https://donate.bloodworksnw.org/donor/schedules/drive_schedule/69486" TargetMode="External"/><Relationship Id="rId42" Type="http://schemas.openxmlformats.org/officeDocument/2006/relationships/hyperlink" Target="https://donate.bloodworksnw.org/donor/schedules/drive_schedule/74904" TargetMode="External"/><Relationship Id="rId84" Type="http://schemas.openxmlformats.org/officeDocument/2006/relationships/hyperlink" Target="https://donate.bloodworksnw.org/donor/schedules/drive_schedule/77457" TargetMode="External"/><Relationship Id="rId138" Type="http://schemas.openxmlformats.org/officeDocument/2006/relationships/hyperlink" Target="https://donate.bloodworksnw.org/donor/schedules/drive_schedule/690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6510</Words>
  <Characters>37110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 Aronchick (Cat Daddy)</cp:lastModifiedBy>
  <cp:revision>3</cp:revision>
  <dcterms:created xsi:type="dcterms:W3CDTF">2013-12-23T23:15:00Z</dcterms:created>
  <dcterms:modified xsi:type="dcterms:W3CDTF">2024-04-04T01:57:00Z</dcterms:modified>
  <cp:category/>
</cp:coreProperties>
</file>