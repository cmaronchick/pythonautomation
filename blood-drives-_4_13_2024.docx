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AlpinesBlood Drives through /4/13/2024</w:t>
      </w:r>
    </w:p>
    <w:p>
      <w:pPr>
        <w:pStyle w:val="ListBullet"/>
      </w:pPr>
      <w:hyperlink r:id="rId9">
        <w:r>
          <w:rPr>
            <w:color w:val="0000FF"/>
            <w:u w:val="single"/>
          </w:rPr>
          <w:t>Alpines, Issaquah Highlands - Blakely Hall</w:t>
        </w:r>
      </w:hyperlink>
    </w:p>
    <w:p>
      <w:pPr>
        <w:pStyle w:val="Heading1"/>
      </w:pPr>
      <w:r>
        <w:t>AngmarBlood Drives through /4/13/2024</w:t>
      </w:r>
    </w:p>
    <w:p>
      <w:pPr>
        <w:pStyle w:val="ListBullet"/>
      </w:pPr>
      <w:hyperlink r:id="rId10">
        <w:r>
          <w:rPr>
            <w:color w:val="0000FF"/>
            <w:u w:val="single"/>
          </w:rPr>
          <w:t>Angmar, Town &amp; Country Markets-Mill Creek</w:t>
        </w:r>
      </w:hyperlink>
    </w:p>
    <w:p>
      <w:pPr>
        <w:pStyle w:val="ListBullet"/>
      </w:pPr>
      <w:hyperlink r:id="rId11">
        <w:r>
          <w:rPr>
            <w:color w:val="0000FF"/>
            <w:u w:val="single"/>
          </w:rPr>
          <w:t>Angmar, Northshore YMCA</w:t>
        </w:r>
      </w:hyperlink>
    </w:p>
    <w:p>
      <w:pPr>
        <w:pStyle w:val="ListBullet"/>
      </w:pPr>
      <w:hyperlink r:id="rId12">
        <w:r>
          <w:rPr>
            <w:color w:val="0000FF"/>
            <w:u w:val="single"/>
          </w:rPr>
          <w:t>Angmar, Lake Forest Park Town Center</w:t>
        </w:r>
      </w:hyperlink>
    </w:p>
    <w:p>
      <w:pPr>
        <w:pStyle w:val="ListBullet"/>
      </w:pPr>
      <w:hyperlink r:id="rId13">
        <w:r>
          <w:rPr>
            <w:color w:val="0000FF"/>
            <w:u w:val="single"/>
          </w:rPr>
          <w:t>Angmar, Thermo Fisher Scientific</w:t>
        </w:r>
      </w:hyperlink>
    </w:p>
    <w:p>
      <w:pPr>
        <w:pStyle w:val="ListBullet"/>
      </w:pPr>
      <w:hyperlink r:id="rId14">
        <w:r>
          <w:rPr>
            <w:color w:val="0000FF"/>
            <w:u w:val="single"/>
          </w:rPr>
          <w:t>Angmar, North Creek Presbyterian Church</w:t>
        </w:r>
      </w:hyperlink>
    </w:p>
    <w:p>
      <w:pPr>
        <w:pStyle w:val="Heading1"/>
      </w:pPr>
      <w:r>
        <w:t>BloodsportBlood Drives through /4/13/2024</w:t>
      </w:r>
    </w:p>
    <w:p>
      <w:pPr>
        <w:pStyle w:val="ListBullet"/>
      </w:pPr>
      <w:hyperlink r:id="rId10">
        <w:r>
          <w:rPr>
            <w:color w:val="0000FF"/>
            <w:u w:val="single"/>
          </w:rPr>
          <w:t>Bloodsport, Town &amp; Country Markets-Mill Creek</w:t>
        </w:r>
      </w:hyperlink>
    </w:p>
    <w:p>
      <w:pPr>
        <w:pStyle w:val="ListBullet"/>
      </w:pPr>
      <w:hyperlink r:id="rId12">
        <w:r>
          <w:rPr>
            <w:color w:val="0000FF"/>
            <w:u w:val="single"/>
          </w:rPr>
          <w:t>Bloodsport, Lake Forest Park Town Center</w:t>
        </w:r>
      </w:hyperlink>
    </w:p>
    <w:p>
      <w:pPr>
        <w:pStyle w:val="ListBullet"/>
      </w:pPr>
      <w:hyperlink r:id="rId13">
        <w:r>
          <w:rPr>
            <w:color w:val="0000FF"/>
            <w:u w:val="single"/>
          </w:rPr>
          <w:t>Bloodsport, Thermo Fisher Scientific</w:t>
        </w:r>
      </w:hyperlink>
    </w:p>
    <w:p>
      <w:pPr>
        <w:pStyle w:val="ListBullet"/>
      </w:pPr>
      <w:hyperlink r:id="rId14">
        <w:r>
          <w:rPr>
            <w:color w:val="0000FF"/>
            <w:u w:val="single"/>
          </w:rPr>
          <w:t>Bloodsport, North Creek Presbyterian Church</w:t>
        </w:r>
      </w:hyperlink>
    </w:p>
    <w:p>
      <w:pPr>
        <w:pStyle w:val="ListBullet"/>
      </w:pPr>
      <w:hyperlink r:id="rId15">
        <w:r>
          <w:rPr>
            <w:color w:val="0000FF"/>
            <w:u w:val="single"/>
          </w:rPr>
          <w:t>Bloodsport, Lynnwood Center</w:t>
        </w:r>
      </w:hyperlink>
    </w:p>
    <w:p>
      <w:pPr>
        <w:pStyle w:val="Heading1"/>
      </w:pPr>
      <w:r>
        <w:t>Bobcat, GrasslawnBlood Drives through /4/13/2024</w:t>
      </w:r>
    </w:p>
    <w:p>
      <w:pPr>
        <w:pStyle w:val="ListBullet"/>
      </w:pPr>
      <w:hyperlink r:id="rId16">
        <w:r>
          <w:rPr>
            <w:color w:val="0000FF"/>
            <w:u w:val="single"/>
          </w:rPr>
          <w:t>Bobcat, Grasslawn, Sequoyah Electric</w:t>
        </w:r>
      </w:hyperlink>
    </w:p>
    <w:p>
      <w:pPr>
        <w:pStyle w:val="ListBullet"/>
      </w:pPr>
      <w:hyperlink r:id="rId17">
        <w:r>
          <w:rPr>
            <w:color w:val="0000FF"/>
            <w:u w:val="single"/>
          </w:rPr>
          <w:t>Bobcat, Grasslawn, Holy Family-Kirkland</w:t>
        </w:r>
      </w:hyperlink>
    </w:p>
    <w:p>
      <w:pPr>
        <w:pStyle w:val="ListBullet"/>
      </w:pPr>
      <w:hyperlink r:id="rId18">
        <w:r>
          <w:rPr>
            <w:color w:val="0000FF"/>
            <w:u w:val="single"/>
          </w:rPr>
          <w:t>Bobcat, Grasslawn, Union Hill Church - Redmond</w:t>
        </w:r>
      </w:hyperlink>
    </w:p>
    <w:p>
      <w:pPr>
        <w:pStyle w:val="ListBullet"/>
      </w:pPr>
      <w:hyperlink r:id="rId19">
        <w:r>
          <w:rPr>
            <w:color w:val="0000FF"/>
            <w:u w:val="single"/>
          </w:rPr>
          <w:t>Bobcat, Grasslawn, Cornerstone Christian Fellowship</w:t>
        </w:r>
      </w:hyperlink>
    </w:p>
    <w:p>
      <w:pPr>
        <w:pStyle w:val="ListBullet"/>
      </w:pPr>
      <w:hyperlink r:id="rId20">
        <w:r>
          <w:rPr>
            <w:color w:val="0000FF"/>
            <w:u w:val="single"/>
          </w:rPr>
          <w:t>Bobcat, Grasslawn, Monolith Productions</w:t>
        </w:r>
      </w:hyperlink>
    </w:p>
    <w:p>
      <w:pPr>
        <w:pStyle w:val="ListBullet"/>
      </w:pPr>
      <w:hyperlink r:id="rId21">
        <w:r>
          <w:rPr>
            <w:color w:val="0000FF"/>
            <w:u w:val="single"/>
          </w:rPr>
          <w:t>Bobcat, Grasslawn, Mana America Telugu Association Seattle</w:t>
        </w:r>
      </w:hyperlink>
    </w:p>
    <w:p>
      <w:pPr>
        <w:pStyle w:val="ListBullet"/>
      </w:pPr>
      <w:hyperlink r:id="rId22">
        <w:r>
          <w:rPr>
            <w:color w:val="0000FF"/>
            <w:u w:val="single"/>
          </w:rPr>
          <w:t>Bobcat, Grasslawn, Kenworth Kirkland</w:t>
        </w:r>
      </w:hyperlink>
    </w:p>
    <w:p>
      <w:pPr>
        <w:pStyle w:val="ListBullet"/>
      </w:pPr>
      <w:hyperlink r:id="rId23">
        <w:r>
          <w:rPr>
            <w:color w:val="0000FF"/>
            <w:u w:val="single"/>
          </w:rPr>
          <w:t>Bobcat, Grasslawn, EvergreenHealth Kirkland</w:t>
        </w:r>
      </w:hyperlink>
    </w:p>
    <w:p>
      <w:pPr>
        <w:pStyle w:val="ListBullet"/>
      </w:pPr>
      <w:hyperlink r:id="rId15">
        <w:r>
          <w:rPr>
            <w:color w:val="0000FF"/>
            <w:u w:val="single"/>
          </w:rPr>
          <w:t>Bobcat, Grasslawn, Bellevue Center</w:t>
        </w:r>
      </w:hyperlink>
    </w:p>
    <w:p>
      <w:pPr>
        <w:pStyle w:val="Heading1"/>
      </w:pPr>
      <w:r>
        <w:t>BonsaiBlood Drives through /4/13/2024</w:t>
      </w:r>
    </w:p>
    <w:p>
      <w:pPr>
        <w:pStyle w:val="ListBullet"/>
      </w:pPr>
      <w:hyperlink r:id="rId24">
        <w:r>
          <w:rPr>
            <w:color w:val="0000FF"/>
            <w:u w:val="single"/>
          </w:rPr>
          <w:t>Bonsai, UW Health Sciences</w:t>
        </w:r>
      </w:hyperlink>
    </w:p>
    <w:p>
      <w:pPr>
        <w:pStyle w:val="ListBullet"/>
      </w:pPr>
      <w:hyperlink r:id="rId25">
        <w:r>
          <w:rPr>
            <w:color w:val="0000FF"/>
            <w:u w:val="single"/>
          </w:rPr>
          <w:t>Bonsai, UW Health Sciences</w:t>
        </w:r>
      </w:hyperlink>
    </w:p>
    <w:p>
      <w:pPr>
        <w:pStyle w:val="ListBullet"/>
      </w:pPr>
      <w:hyperlink r:id="rId26">
        <w:r>
          <w:rPr>
            <w:color w:val="0000FF"/>
            <w:u w:val="single"/>
          </w:rPr>
          <w:t>Bonsai, Pop-Up @ Amazon Seattle</w:t>
        </w:r>
      </w:hyperlink>
    </w:p>
    <w:p>
      <w:pPr>
        <w:pStyle w:val="ListBullet"/>
      </w:pPr>
      <w:hyperlink r:id="rId27">
        <w:r>
          <w:rPr>
            <w:color w:val="0000FF"/>
            <w:u w:val="single"/>
          </w:rPr>
          <w:t>Bonsai, Pop-Up @ Amazon Seattle</w:t>
        </w:r>
      </w:hyperlink>
    </w:p>
    <w:p>
      <w:pPr>
        <w:pStyle w:val="ListBullet"/>
      </w:pPr>
      <w:hyperlink r:id="rId28">
        <w:r>
          <w:rPr>
            <w:color w:val="0000FF"/>
            <w:u w:val="single"/>
          </w:rPr>
          <w:t>Bonsai, UW Health Sciences</w:t>
        </w:r>
      </w:hyperlink>
    </w:p>
    <w:p>
      <w:pPr>
        <w:pStyle w:val="ListBullet"/>
      </w:pPr>
      <w:hyperlink r:id="rId29">
        <w:r>
          <w:rPr>
            <w:color w:val="0000FF"/>
            <w:u w:val="single"/>
          </w:rPr>
          <w:t>Bonsai, Providence Swedish Ballard</w:t>
        </w:r>
      </w:hyperlink>
    </w:p>
    <w:p>
      <w:pPr>
        <w:pStyle w:val="ListBullet"/>
      </w:pPr>
      <w:hyperlink r:id="rId30">
        <w:r>
          <w:rPr>
            <w:color w:val="0000FF"/>
            <w:u w:val="single"/>
          </w:rPr>
          <w:t>Bonsai, 400 Fairview Ave Building</w:t>
        </w:r>
      </w:hyperlink>
    </w:p>
    <w:p>
      <w:pPr>
        <w:pStyle w:val="ListBullet"/>
      </w:pPr>
      <w:hyperlink r:id="rId30">
        <w:r>
          <w:rPr>
            <w:color w:val="0000FF"/>
            <w:u w:val="single"/>
          </w:rPr>
          <w:t>Bonsai, 901 Fifth Avenue Building</w:t>
        </w:r>
      </w:hyperlink>
    </w:p>
    <w:p>
      <w:pPr>
        <w:pStyle w:val="ListBullet"/>
      </w:pPr>
      <w:hyperlink r:id="rId20">
        <w:r>
          <w:rPr>
            <w:color w:val="0000FF"/>
            <w:u w:val="single"/>
          </w:rPr>
          <w:t>Bonsai, Seattle Public Schools John Stanford Center for Educational Excellence</w:t>
        </w:r>
      </w:hyperlink>
    </w:p>
    <w:p>
      <w:pPr>
        <w:pStyle w:val="ListBullet"/>
      </w:pPr>
      <w:hyperlink r:id="rId31">
        <w:r>
          <w:rPr>
            <w:color w:val="0000FF"/>
            <w:u w:val="single"/>
          </w:rPr>
          <w:t>Bonsai, UW HUB</w:t>
        </w:r>
      </w:hyperlink>
    </w:p>
    <w:p>
      <w:pPr>
        <w:pStyle w:val="ListBullet"/>
      </w:pPr>
      <w:hyperlink r:id="rId12">
        <w:r>
          <w:rPr>
            <w:color w:val="0000FF"/>
            <w:u w:val="single"/>
          </w:rPr>
          <w:t>Bonsai, UW Health Sciences</w:t>
        </w:r>
      </w:hyperlink>
    </w:p>
    <w:p>
      <w:pPr>
        <w:pStyle w:val="ListBullet"/>
      </w:pPr>
      <w:hyperlink r:id="rId12">
        <w:r>
          <w:rPr>
            <w:color w:val="0000FF"/>
            <w:u w:val="single"/>
          </w:rPr>
          <w:t>Bonsai, Seattle Opera</w:t>
        </w:r>
      </w:hyperlink>
    </w:p>
    <w:p>
      <w:pPr>
        <w:pStyle w:val="ListBullet"/>
      </w:pPr>
      <w:hyperlink r:id="rId32">
        <w:r>
          <w:rPr>
            <w:color w:val="0000FF"/>
            <w:u w:val="single"/>
          </w:rPr>
          <w:t>Bonsai, Pop-Up @ UW Tower</w:t>
        </w:r>
      </w:hyperlink>
    </w:p>
    <w:p>
      <w:pPr>
        <w:pStyle w:val="ListBullet"/>
      </w:pPr>
      <w:hyperlink r:id="rId33">
        <w:r>
          <w:rPr>
            <w:color w:val="0000FF"/>
            <w:u w:val="single"/>
          </w:rPr>
          <w:t>Bonsai, Pop-Up @ UW Tower</w:t>
        </w:r>
      </w:hyperlink>
    </w:p>
    <w:p>
      <w:pPr>
        <w:pStyle w:val="ListBullet"/>
      </w:pPr>
      <w:hyperlink r:id="rId34">
        <w:r>
          <w:rPr>
            <w:color w:val="0000FF"/>
            <w:u w:val="single"/>
          </w:rPr>
          <w:t>Bonsai, 1111 3rd Avenue Building</w:t>
        </w:r>
      </w:hyperlink>
    </w:p>
    <w:p>
      <w:pPr>
        <w:pStyle w:val="ListBullet"/>
      </w:pPr>
      <w:hyperlink r:id="rId22">
        <w:r>
          <w:rPr>
            <w:color w:val="0000FF"/>
            <w:u w:val="single"/>
          </w:rPr>
          <w:t>Bonsai, Kenworth Kirkland</w:t>
        </w:r>
      </w:hyperlink>
    </w:p>
    <w:p>
      <w:pPr>
        <w:pStyle w:val="ListBullet"/>
      </w:pPr>
      <w:hyperlink r:id="rId35">
        <w:r>
          <w:rPr>
            <w:color w:val="0000FF"/>
            <w:u w:val="single"/>
          </w:rPr>
          <w:t>Bonsai, Pop-Up @ UW Business School</w:t>
        </w:r>
      </w:hyperlink>
    </w:p>
    <w:p>
      <w:pPr>
        <w:pStyle w:val="ListBullet"/>
      </w:pPr>
      <w:hyperlink r:id="rId36">
        <w:r>
          <w:rPr>
            <w:color w:val="0000FF"/>
            <w:u w:val="single"/>
          </w:rPr>
          <w:t>Bonsai, Pop-Up @ UW Business School</w:t>
        </w:r>
      </w:hyperlink>
    </w:p>
    <w:p>
      <w:pPr>
        <w:pStyle w:val="ListBullet"/>
      </w:pPr>
      <w:hyperlink r:id="rId37">
        <w:r>
          <w:rPr>
            <w:color w:val="0000FF"/>
            <w:u w:val="single"/>
          </w:rPr>
          <w:t>Bonsai, Seattle Mariners</w:t>
        </w:r>
      </w:hyperlink>
    </w:p>
    <w:p>
      <w:pPr>
        <w:pStyle w:val="ListBullet"/>
      </w:pPr>
      <w:hyperlink r:id="rId38">
        <w:r>
          <w:rPr>
            <w:color w:val="0000FF"/>
            <w:u w:val="single"/>
          </w:rPr>
          <w:t>Bonsai, UW Health Sciences</w:t>
        </w:r>
      </w:hyperlink>
    </w:p>
    <w:p>
      <w:pPr>
        <w:pStyle w:val="ListBullet"/>
      </w:pPr>
      <w:hyperlink r:id="rId15">
        <w:r>
          <w:rPr>
            <w:color w:val="0000FF"/>
            <w:u w:val="single"/>
          </w:rPr>
          <w:t>Bonsai, Seattle Central Center</w:t>
        </w:r>
      </w:hyperlink>
    </w:p>
    <w:p>
      <w:pPr>
        <w:pStyle w:val="Heading1"/>
      </w:pPr>
      <w:r>
        <w:t>Columbia City, CounterbalanceBlood Drives through /4/13/2024</w:t>
      </w:r>
    </w:p>
    <w:p>
      <w:pPr>
        <w:pStyle w:val="ListBullet"/>
      </w:pPr>
      <w:hyperlink r:id="rId18">
        <w:r>
          <w:rPr>
            <w:color w:val="0000FF"/>
            <w:u w:val="single"/>
          </w:rPr>
          <w:t>Columbia City, Counterbalance, Elysian Brewing Company</w:t>
        </w:r>
      </w:hyperlink>
    </w:p>
    <w:p>
      <w:pPr>
        <w:pStyle w:val="ListBullet"/>
      </w:pPr>
      <w:hyperlink r:id="rId20">
        <w:r>
          <w:rPr>
            <w:color w:val="0000FF"/>
            <w:u w:val="single"/>
          </w:rPr>
          <w:t>Columbia City, Counterbalance, Seattle Public Schools John Stanford Center for Educational Excellence</w:t>
        </w:r>
      </w:hyperlink>
    </w:p>
    <w:p>
      <w:pPr>
        <w:pStyle w:val="ListBullet"/>
      </w:pPr>
      <w:hyperlink r:id="rId37">
        <w:r>
          <w:rPr>
            <w:color w:val="0000FF"/>
            <w:u w:val="single"/>
          </w:rPr>
          <w:t>Columbia City, Counterbalance, Seattle Mariners</w:t>
        </w:r>
      </w:hyperlink>
    </w:p>
    <w:p>
      <w:pPr>
        <w:pStyle w:val="Heading1"/>
      </w:pPr>
      <w:r>
        <w:t>The CombineBlood Drives through /4/13/2024</w:t>
      </w:r>
    </w:p>
    <w:p>
      <w:pPr>
        <w:pStyle w:val="ListBullet"/>
      </w:pPr>
      <w:hyperlink r:id="rId24">
        <w:r>
          <w:rPr>
            <w:color w:val="0000FF"/>
            <w:u w:val="single"/>
          </w:rPr>
          <w:t>The Combine, UW Health Sciences</w:t>
        </w:r>
      </w:hyperlink>
    </w:p>
    <w:p>
      <w:pPr>
        <w:pStyle w:val="ListBullet"/>
      </w:pPr>
      <w:hyperlink r:id="rId25">
        <w:r>
          <w:rPr>
            <w:color w:val="0000FF"/>
            <w:u w:val="single"/>
          </w:rPr>
          <w:t>The Combine, UW Health Sciences</w:t>
        </w:r>
      </w:hyperlink>
    </w:p>
    <w:p>
      <w:pPr>
        <w:pStyle w:val="ListBullet"/>
      </w:pPr>
      <w:hyperlink r:id="rId39">
        <w:r>
          <w:rPr>
            <w:color w:val="0000FF"/>
            <w:u w:val="single"/>
          </w:rPr>
          <w:t>The Combine, Fircrest School - WA State of Social &amp; Health Services Dept</w:t>
        </w:r>
      </w:hyperlink>
    </w:p>
    <w:p>
      <w:pPr>
        <w:pStyle w:val="ListBullet"/>
      </w:pPr>
      <w:hyperlink r:id="rId26">
        <w:r>
          <w:rPr>
            <w:color w:val="0000FF"/>
            <w:u w:val="single"/>
          </w:rPr>
          <w:t>The Combine, Pop-Up @ Amazon Seattle</w:t>
        </w:r>
      </w:hyperlink>
    </w:p>
    <w:p>
      <w:pPr>
        <w:pStyle w:val="ListBullet"/>
      </w:pPr>
      <w:hyperlink r:id="rId27">
        <w:r>
          <w:rPr>
            <w:color w:val="0000FF"/>
            <w:u w:val="single"/>
          </w:rPr>
          <w:t>The Combine, Pop-Up @ Amazon Seattle</w:t>
        </w:r>
      </w:hyperlink>
    </w:p>
    <w:p>
      <w:pPr>
        <w:pStyle w:val="ListBullet"/>
      </w:pPr>
      <w:hyperlink r:id="rId28">
        <w:r>
          <w:rPr>
            <w:color w:val="0000FF"/>
            <w:u w:val="single"/>
          </w:rPr>
          <w:t>The Combine, Ballard Elks Lodge 827</w:t>
        </w:r>
      </w:hyperlink>
    </w:p>
    <w:p>
      <w:pPr>
        <w:pStyle w:val="ListBullet"/>
      </w:pPr>
      <w:hyperlink r:id="rId28">
        <w:r>
          <w:rPr>
            <w:color w:val="0000FF"/>
            <w:u w:val="single"/>
          </w:rPr>
          <w:t>The Combine, UW Health Sciences</w:t>
        </w:r>
      </w:hyperlink>
    </w:p>
    <w:p>
      <w:pPr>
        <w:pStyle w:val="ListBullet"/>
      </w:pPr>
      <w:hyperlink r:id="rId29">
        <w:r>
          <w:rPr>
            <w:color w:val="0000FF"/>
            <w:u w:val="single"/>
          </w:rPr>
          <w:t>The Combine, Providence Swedish Ballard</w:t>
        </w:r>
      </w:hyperlink>
    </w:p>
    <w:p>
      <w:pPr>
        <w:pStyle w:val="ListBullet"/>
      </w:pPr>
      <w:hyperlink r:id="rId30">
        <w:r>
          <w:rPr>
            <w:color w:val="0000FF"/>
            <w:u w:val="single"/>
          </w:rPr>
          <w:t>The Combine, 400 Fairview Ave Building</w:t>
        </w:r>
      </w:hyperlink>
    </w:p>
    <w:p>
      <w:pPr>
        <w:pStyle w:val="ListBullet"/>
      </w:pPr>
      <w:hyperlink r:id="rId31">
        <w:r>
          <w:rPr>
            <w:color w:val="0000FF"/>
            <w:u w:val="single"/>
          </w:rPr>
          <w:t>The Combine, UW HUB</w:t>
        </w:r>
      </w:hyperlink>
    </w:p>
    <w:p>
      <w:pPr>
        <w:pStyle w:val="ListBullet"/>
      </w:pPr>
      <w:hyperlink r:id="rId12">
        <w:r>
          <w:rPr>
            <w:color w:val="0000FF"/>
            <w:u w:val="single"/>
          </w:rPr>
          <w:t>The Combine, UW Health Sciences</w:t>
        </w:r>
      </w:hyperlink>
    </w:p>
    <w:p>
      <w:pPr>
        <w:pStyle w:val="ListBullet"/>
      </w:pPr>
      <w:hyperlink r:id="rId12">
        <w:r>
          <w:rPr>
            <w:color w:val="0000FF"/>
            <w:u w:val="single"/>
          </w:rPr>
          <w:t>The Combine, Seattle Opera</w:t>
        </w:r>
      </w:hyperlink>
    </w:p>
    <w:p>
      <w:pPr>
        <w:pStyle w:val="ListBullet"/>
      </w:pPr>
      <w:hyperlink r:id="rId32">
        <w:r>
          <w:rPr>
            <w:color w:val="0000FF"/>
            <w:u w:val="single"/>
          </w:rPr>
          <w:t>The Combine, Pop-Up @ UW Tower</w:t>
        </w:r>
      </w:hyperlink>
    </w:p>
    <w:p>
      <w:pPr>
        <w:pStyle w:val="ListBullet"/>
      </w:pPr>
      <w:hyperlink r:id="rId34">
        <w:r>
          <w:rPr>
            <w:color w:val="0000FF"/>
            <w:u w:val="single"/>
          </w:rPr>
          <w:t>The Combine, UW Medical Center -- Northwest</w:t>
        </w:r>
      </w:hyperlink>
    </w:p>
    <w:p>
      <w:pPr>
        <w:pStyle w:val="ListBullet"/>
      </w:pPr>
      <w:hyperlink r:id="rId33">
        <w:r>
          <w:rPr>
            <w:color w:val="0000FF"/>
            <w:u w:val="single"/>
          </w:rPr>
          <w:t>The Combine, Pop-Up @ UW Tower</w:t>
        </w:r>
      </w:hyperlink>
    </w:p>
    <w:p>
      <w:pPr>
        <w:pStyle w:val="ListBullet"/>
      </w:pPr>
      <w:hyperlink r:id="rId40">
        <w:r>
          <w:rPr>
            <w:color w:val="0000FF"/>
            <w:u w:val="single"/>
          </w:rPr>
          <w:t>The Combine, Ballard Eagleson VFW Post 3063</w:t>
        </w:r>
      </w:hyperlink>
    </w:p>
    <w:p>
      <w:pPr>
        <w:pStyle w:val="ListBullet"/>
      </w:pPr>
      <w:hyperlink r:id="rId35">
        <w:r>
          <w:rPr>
            <w:color w:val="0000FF"/>
            <w:u w:val="single"/>
          </w:rPr>
          <w:t>The Combine, Pop-Up @ UW Business School</w:t>
        </w:r>
      </w:hyperlink>
    </w:p>
    <w:p>
      <w:pPr>
        <w:pStyle w:val="ListBullet"/>
      </w:pPr>
      <w:hyperlink r:id="rId36">
        <w:r>
          <w:rPr>
            <w:color w:val="0000FF"/>
            <w:u w:val="single"/>
          </w:rPr>
          <w:t>The Combine, Pop-Up @ UW Business School</w:t>
        </w:r>
      </w:hyperlink>
    </w:p>
    <w:p>
      <w:pPr>
        <w:pStyle w:val="ListBullet"/>
      </w:pPr>
      <w:hyperlink r:id="rId38">
        <w:r>
          <w:rPr>
            <w:color w:val="0000FF"/>
            <w:u w:val="single"/>
          </w:rPr>
          <w:t>The Combine, UW Health Sciences</w:t>
        </w:r>
      </w:hyperlink>
    </w:p>
    <w:p>
      <w:pPr>
        <w:pStyle w:val="ListBullet"/>
      </w:pPr>
      <w:hyperlink r:id="rId15">
        <w:r>
          <w:rPr>
            <w:color w:val="0000FF"/>
            <w:u w:val="single"/>
          </w:rPr>
          <w:t>The Combine, North Seattle Center</w:t>
        </w:r>
      </w:hyperlink>
    </w:p>
    <w:p>
      <w:pPr>
        <w:pStyle w:val="Heading1"/>
      </w:pPr>
      <w:r>
        <w:t>Doom, Log Boom, PBJ - Doom, Soft TrotBlood Drives through /4/13/2024</w:t>
      </w:r>
    </w:p>
    <w:p>
      <w:pPr>
        <w:pStyle w:val="ListBullet"/>
      </w:pPr>
      <w:hyperlink r:id="rId39">
        <w:r>
          <w:rPr>
            <w:color w:val="0000FF"/>
            <w:u w:val="single"/>
          </w:rPr>
          <w:t>Doom, Log Boom, PBJ - Doom, Soft Trot, Fircrest School - WA State of Social &amp; Health Services Dept</w:t>
        </w:r>
      </w:hyperlink>
    </w:p>
    <w:p>
      <w:pPr>
        <w:pStyle w:val="ListBullet"/>
      </w:pPr>
      <w:hyperlink r:id="rId11">
        <w:r>
          <w:rPr>
            <w:color w:val="0000FF"/>
            <w:u w:val="single"/>
          </w:rPr>
          <w:t>Doom, Log Boom, PBJ - Doom, Soft Trot, Northshore YMCA</w:t>
        </w:r>
      </w:hyperlink>
    </w:p>
    <w:p>
      <w:pPr>
        <w:pStyle w:val="ListBullet"/>
      </w:pPr>
      <w:hyperlink r:id="rId20">
        <w:r>
          <w:rPr>
            <w:color w:val="0000FF"/>
            <w:u w:val="single"/>
          </w:rPr>
          <w:t>Doom, Log Boom, PBJ - Doom, Soft Trot, Monolith Productions</w:t>
        </w:r>
      </w:hyperlink>
    </w:p>
    <w:p>
      <w:pPr>
        <w:pStyle w:val="ListBullet"/>
      </w:pPr>
      <w:hyperlink r:id="rId12">
        <w:r>
          <w:rPr>
            <w:color w:val="0000FF"/>
            <w:u w:val="single"/>
          </w:rPr>
          <w:t>Doom, Log Boom, PBJ - Doom, Soft Trot, Lake Forest Park Town Center</w:t>
        </w:r>
      </w:hyperlink>
    </w:p>
    <w:p>
      <w:pPr>
        <w:pStyle w:val="ListBullet"/>
      </w:pPr>
      <w:hyperlink r:id="rId13">
        <w:r>
          <w:rPr>
            <w:color w:val="0000FF"/>
            <w:u w:val="single"/>
          </w:rPr>
          <w:t>Doom, Log Boom, PBJ - Doom, Soft Trot, Thermo Fisher Scientific</w:t>
        </w:r>
      </w:hyperlink>
    </w:p>
    <w:p>
      <w:pPr>
        <w:pStyle w:val="ListBullet"/>
      </w:pPr>
      <w:hyperlink r:id="rId23">
        <w:r>
          <w:rPr>
            <w:color w:val="0000FF"/>
            <w:u w:val="single"/>
          </w:rPr>
          <w:t>Doom, Log Boom, PBJ - Doom, Soft Trot, EvergreenHealth Kirkland</w:t>
        </w:r>
      </w:hyperlink>
    </w:p>
    <w:p>
      <w:pPr>
        <w:pStyle w:val="Heading1"/>
      </w:pPr>
      <w:r>
        <w:t>Flash, ValhallaBlood Drives through /4/13/2024</w:t>
      </w:r>
    </w:p>
    <w:p>
      <w:pPr>
        <w:pStyle w:val="ListBullet"/>
      </w:pPr>
      <w:hyperlink r:id="rId24">
        <w:r>
          <w:rPr>
            <w:color w:val="0000FF"/>
            <w:u w:val="single"/>
          </w:rPr>
          <w:t>Flash, Valhalla, UW Health Sciences</w:t>
        </w:r>
      </w:hyperlink>
    </w:p>
    <w:p>
      <w:pPr>
        <w:pStyle w:val="ListBullet"/>
      </w:pPr>
      <w:hyperlink r:id="rId25">
        <w:r>
          <w:rPr>
            <w:color w:val="0000FF"/>
            <w:u w:val="single"/>
          </w:rPr>
          <w:t>Flash, Valhalla, UW Health Sciences</w:t>
        </w:r>
      </w:hyperlink>
    </w:p>
    <w:p>
      <w:pPr>
        <w:pStyle w:val="ListBullet"/>
      </w:pPr>
      <w:hyperlink r:id="rId39">
        <w:r>
          <w:rPr>
            <w:color w:val="0000FF"/>
            <w:u w:val="single"/>
          </w:rPr>
          <w:t>Flash, Valhalla, Fircrest School - WA State of Social &amp; Health Services Dept</w:t>
        </w:r>
      </w:hyperlink>
    </w:p>
    <w:p>
      <w:pPr>
        <w:pStyle w:val="ListBullet"/>
      </w:pPr>
      <w:hyperlink r:id="rId26">
        <w:r>
          <w:rPr>
            <w:color w:val="0000FF"/>
            <w:u w:val="single"/>
          </w:rPr>
          <w:t>Flash, Valhalla, Pop-Up @ Amazon Seattle</w:t>
        </w:r>
      </w:hyperlink>
    </w:p>
    <w:p>
      <w:pPr>
        <w:pStyle w:val="ListBullet"/>
      </w:pPr>
      <w:hyperlink r:id="rId27">
        <w:r>
          <w:rPr>
            <w:color w:val="0000FF"/>
            <w:u w:val="single"/>
          </w:rPr>
          <w:t>Flash, Valhalla, Pop-Up @ Amazon Seattle</w:t>
        </w:r>
      </w:hyperlink>
    </w:p>
    <w:p>
      <w:pPr>
        <w:pStyle w:val="ListBullet"/>
      </w:pPr>
      <w:hyperlink r:id="rId28">
        <w:r>
          <w:rPr>
            <w:color w:val="0000FF"/>
            <w:u w:val="single"/>
          </w:rPr>
          <w:t>Flash, Valhalla, UW Health Sciences</w:t>
        </w:r>
      </w:hyperlink>
    </w:p>
    <w:p>
      <w:pPr>
        <w:pStyle w:val="ListBullet"/>
      </w:pPr>
      <w:hyperlink r:id="rId29">
        <w:r>
          <w:rPr>
            <w:color w:val="0000FF"/>
            <w:u w:val="single"/>
          </w:rPr>
          <w:t>Flash, Valhalla, Providence Swedish Ballard</w:t>
        </w:r>
      </w:hyperlink>
    </w:p>
    <w:p>
      <w:pPr>
        <w:pStyle w:val="ListBullet"/>
      </w:pPr>
      <w:hyperlink r:id="rId30">
        <w:r>
          <w:rPr>
            <w:color w:val="0000FF"/>
            <w:u w:val="single"/>
          </w:rPr>
          <w:t>Flash, Valhalla, 400 Fairview Ave Building</w:t>
        </w:r>
      </w:hyperlink>
    </w:p>
    <w:p>
      <w:pPr>
        <w:pStyle w:val="ListBullet"/>
      </w:pPr>
      <w:hyperlink r:id="rId31">
        <w:r>
          <w:rPr>
            <w:color w:val="0000FF"/>
            <w:u w:val="single"/>
          </w:rPr>
          <w:t>Flash, Valhalla, UW HUB</w:t>
        </w:r>
      </w:hyperlink>
    </w:p>
    <w:p>
      <w:pPr>
        <w:pStyle w:val="ListBullet"/>
      </w:pPr>
      <w:hyperlink r:id="rId12">
        <w:r>
          <w:rPr>
            <w:color w:val="0000FF"/>
            <w:u w:val="single"/>
          </w:rPr>
          <w:t>Flash, Valhalla, UW Health Sciences</w:t>
        </w:r>
      </w:hyperlink>
    </w:p>
    <w:p>
      <w:pPr>
        <w:pStyle w:val="ListBullet"/>
      </w:pPr>
      <w:hyperlink r:id="rId12">
        <w:r>
          <w:rPr>
            <w:color w:val="0000FF"/>
            <w:u w:val="single"/>
          </w:rPr>
          <w:t>Flash, Valhalla, Seattle Opera</w:t>
        </w:r>
      </w:hyperlink>
    </w:p>
    <w:p>
      <w:pPr>
        <w:pStyle w:val="ListBullet"/>
      </w:pPr>
      <w:hyperlink r:id="rId12">
        <w:r>
          <w:rPr>
            <w:color w:val="0000FF"/>
            <w:u w:val="single"/>
          </w:rPr>
          <w:t>Flash, Valhalla, Lake Forest Park Town Center</w:t>
        </w:r>
      </w:hyperlink>
    </w:p>
    <w:p>
      <w:pPr>
        <w:pStyle w:val="ListBullet"/>
      </w:pPr>
      <w:hyperlink r:id="rId32">
        <w:r>
          <w:rPr>
            <w:color w:val="0000FF"/>
            <w:u w:val="single"/>
          </w:rPr>
          <w:t>Flash, Valhalla, Pop-Up @ UW Tower</w:t>
        </w:r>
      </w:hyperlink>
    </w:p>
    <w:p>
      <w:pPr>
        <w:pStyle w:val="ListBullet"/>
      </w:pPr>
      <w:hyperlink r:id="rId33">
        <w:r>
          <w:rPr>
            <w:color w:val="0000FF"/>
            <w:u w:val="single"/>
          </w:rPr>
          <w:t>Flash, Valhalla, Pop-Up @ UW Tower</w:t>
        </w:r>
      </w:hyperlink>
    </w:p>
    <w:p>
      <w:pPr>
        <w:pStyle w:val="ListBullet"/>
      </w:pPr>
      <w:hyperlink r:id="rId34">
        <w:r>
          <w:rPr>
            <w:color w:val="0000FF"/>
            <w:u w:val="single"/>
          </w:rPr>
          <w:t>Flash, Valhalla, UW Medical Center -- Northwest</w:t>
        </w:r>
      </w:hyperlink>
    </w:p>
    <w:p>
      <w:pPr>
        <w:pStyle w:val="ListBullet"/>
      </w:pPr>
      <w:hyperlink r:id="rId40">
        <w:r>
          <w:rPr>
            <w:color w:val="0000FF"/>
            <w:u w:val="single"/>
          </w:rPr>
          <w:t>Flash, Valhalla, Ballard Eagleson VFW Post 3063</w:t>
        </w:r>
      </w:hyperlink>
    </w:p>
    <w:p>
      <w:pPr>
        <w:pStyle w:val="ListBullet"/>
      </w:pPr>
      <w:hyperlink r:id="rId35">
        <w:r>
          <w:rPr>
            <w:color w:val="0000FF"/>
            <w:u w:val="single"/>
          </w:rPr>
          <w:t>Flash, Valhalla, Pop-Up @ UW Business School</w:t>
        </w:r>
      </w:hyperlink>
    </w:p>
    <w:p>
      <w:pPr>
        <w:pStyle w:val="ListBullet"/>
      </w:pPr>
      <w:hyperlink r:id="rId36">
        <w:r>
          <w:rPr>
            <w:color w:val="0000FF"/>
            <w:u w:val="single"/>
          </w:rPr>
          <w:t>Flash, Valhalla, Pop-Up @ UW Business School</w:t>
        </w:r>
      </w:hyperlink>
    </w:p>
    <w:p>
      <w:pPr>
        <w:pStyle w:val="ListBullet"/>
      </w:pPr>
      <w:hyperlink r:id="rId38">
        <w:r>
          <w:rPr>
            <w:color w:val="0000FF"/>
            <w:u w:val="single"/>
          </w:rPr>
          <w:t>Flash, Valhalla, UW Health Sciences</w:t>
        </w:r>
      </w:hyperlink>
    </w:p>
    <w:p>
      <w:pPr>
        <w:pStyle w:val="ListBullet"/>
      </w:pPr>
      <w:hyperlink r:id="rId15">
        <w:r>
          <w:rPr>
            <w:color w:val="0000FF"/>
            <w:u w:val="single"/>
          </w:rPr>
          <w:t>Flash, Valhalla, North Seattle Center</w:t>
        </w:r>
      </w:hyperlink>
    </w:p>
    <w:p>
      <w:pPr>
        <w:pStyle w:val="Heading1"/>
      </w:pPr>
      <w:r>
        <w:t>GasworksBlood Drives through /4/13/2024</w:t>
      </w:r>
    </w:p>
    <w:p>
      <w:pPr>
        <w:pStyle w:val="ListBullet"/>
      </w:pPr>
      <w:hyperlink r:id="rId24">
        <w:r>
          <w:rPr>
            <w:color w:val="0000FF"/>
            <w:u w:val="single"/>
          </w:rPr>
          <w:t>Gasworks, UW Health Sciences</w:t>
        </w:r>
      </w:hyperlink>
    </w:p>
    <w:p>
      <w:pPr>
        <w:pStyle w:val="ListBullet"/>
      </w:pPr>
      <w:hyperlink r:id="rId25">
        <w:r>
          <w:rPr>
            <w:color w:val="0000FF"/>
            <w:u w:val="single"/>
          </w:rPr>
          <w:t>Gasworks, UW Health Sciences</w:t>
        </w:r>
      </w:hyperlink>
    </w:p>
    <w:p>
      <w:pPr>
        <w:pStyle w:val="ListBullet"/>
      </w:pPr>
      <w:hyperlink r:id="rId26">
        <w:r>
          <w:rPr>
            <w:color w:val="0000FF"/>
            <w:u w:val="single"/>
          </w:rPr>
          <w:t>Gasworks, Pop-Up @ Amazon Seattle</w:t>
        </w:r>
      </w:hyperlink>
    </w:p>
    <w:p>
      <w:pPr>
        <w:pStyle w:val="ListBullet"/>
      </w:pPr>
      <w:hyperlink r:id="rId27">
        <w:r>
          <w:rPr>
            <w:color w:val="0000FF"/>
            <w:u w:val="single"/>
          </w:rPr>
          <w:t>Gasworks, Pop-Up @ Amazon Seattle</w:t>
        </w:r>
      </w:hyperlink>
    </w:p>
    <w:p>
      <w:pPr>
        <w:pStyle w:val="ListBullet"/>
      </w:pPr>
      <w:hyperlink r:id="rId28">
        <w:r>
          <w:rPr>
            <w:color w:val="0000FF"/>
            <w:u w:val="single"/>
          </w:rPr>
          <w:t>Gasworks, UW Health Sciences</w:t>
        </w:r>
      </w:hyperlink>
    </w:p>
    <w:p>
      <w:pPr>
        <w:pStyle w:val="ListBullet"/>
      </w:pPr>
      <w:hyperlink r:id="rId28">
        <w:r>
          <w:rPr>
            <w:color w:val="0000FF"/>
            <w:u w:val="single"/>
          </w:rPr>
          <w:t>Gasworks, Ballard Elks Lodge 827</w:t>
        </w:r>
      </w:hyperlink>
    </w:p>
    <w:p>
      <w:pPr>
        <w:pStyle w:val="ListBullet"/>
      </w:pPr>
      <w:hyperlink r:id="rId29">
        <w:r>
          <w:rPr>
            <w:color w:val="0000FF"/>
            <w:u w:val="single"/>
          </w:rPr>
          <w:t>Gasworks, Providence Swedish Ballard</w:t>
        </w:r>
      </w:hyperlink>
    </w:p>
    <w:p>
      <w:pPr>
        <w:pStyle w:val="ListBullet"/>
      </w:pPr>
      <w:hyperlink r:id="rId30">
        <w:r>
          <w:rPr>
            <w:color w:val="0000FF"/>
            <w:u w:val="single"/>
          </w:rPr>
          <w:t>Gasworks, 400 Fairview Ave Building</w:t>
        </w:r>
      </w:hyperlink>
    </w:p>
    <w:p>
      <w:pPr>
        <w:pStyle w:val="ListBullet"/>
      </w:pPr>
      <w:hyperlink r:id="rId30">
        <w:r>
          <w:rPr>
            <w:color w:val="0000FF"/>
            <w:u w:val="single"/>
          </w:rPr>
          <w:t>Gasworks, 901 Fifth Avenue Building</w:t>
        </w:r>
      </w:hyperlink>
    </w:p>
    <w:p>
      <w:pPr>
        <w:pStyle w:val="ListBullet"/>
      </w:pPr>
      <w:hyperlink r:id="rId31">
        <w:r>
          <w:rPr>
            <w:color w:val="0000FF"/>
            <w:u w:val="single"/>
          </w:rPr>
          <w:t>Gasworks, UW HUB</w:t>
        </w:r>
      </w:hyperlink>
    </w:p>
    <w:p>
      <w:pPr>
        <w:pStyle w:val="ListBullet"/>
      </w:pPr>
      <w:hyperlink r:id="rId12">
        <w:r>
          <w:rPr>
            <w:color w:val="0000FF"/>
            <w:u w:val="single"/>
          </w:rPr>
          <w:t>Gasworks, UW Health Sciences</w:t>
        </w:r>
      </w:hyperlink>
    </w:p>
    <w:p>
      <w:pPr>
        <w:pStyle w:val="ListBullet"/>
      </w:pPr>
      <w:hyperlink r:id="rId12">
        <w:r>
          <w:rPr>
            <w:color w:val="0000FF"/>
            <w:u w:val="single"/>
          </w:rPr>
          <w:t>Gasworks, Seattle Opera</w:t>
        </w:r>
      </w:hyperlink>
    </w:p>
    <w:p>
      <w:pPr>
        <w:pStyle w:val="ListBullet"/>
      </w:pPr>
      <w:hyperlink r:id="rId32">
        <w:r>
          <w:rPr>
            <w:color w:val="0000FF"/>
            <w:u w:val="single"/>
          </w:rPr>
          <w:t>Gasworks, Pop-Up @ UW Tower</w:t>
        </w:r>
      </w:hyperlink>
    </w:p>
    <w:p>
      <w:pPr>
        <w:pStyle w:val="ListBullet"/>
      </w:pPr>
      <w:hyperlink r:id="rId33">
        <w:r>
          <w:rPr>
            <w:color w:val="0000FF"/>
            <w:u w:val="single"/>
          </w:rPr>
          <w:t>Gasworks, Pop-Up @ UW Tower</w:t>
        </w:r>
      </w:hyperlink>
    </w:p>
    <w:p>
      <w:pPr>
        <w:pStyle w:val="ListBullet"/>
      </w:pPr>
      <w:hyperlink r:id="rId34">
        <w:r>
          <w:rPr>
            <w:color w:val="0000FF"/>
            <w:u w:val="single"/>
          </w:rPr>
          <w:t>Gasworks, UW Medical Center -- Northwest</w:t>
        </w:r>
      </w:hyperlink>
    </w:p>
    <w:p>
      <w:pPr>
        <w:pStyle w:val="ListBullet"/>
      </w:pPr>
      <w:hyperlink r:id="rId34">
        <w:r>
          <w:rPr>
            <w:color w:val="0000FF"/>
            <w:u w:val="single"/>
          </w:rPr>
          <w:t>Gasworks, 1111 3rd Avenue Building</w:t>
        </w:r>
      </w:hyperlink>
    </w:p>
    <w:p>
      <w:pPr>
        <w:pStyle w:val="ListBullet"/>
      </w:pPr>
      <w:hyperlink r:id="rId40">
        <w:r>
          <w:rPr>
            <w:color w:val="0000FF"/>
            <w:u w:val="single"/>
          </w:rPr>
          <w:t>Gasworks, Ballard Eagleson VFW Post 3063</w:t>
        </w:r>
      </w:hyperlink>
    </w:p>
    <w:p>
      <w:pPr>
        <w:pStyle w:val="ListBullet"/>
      </w:pPr>
      <w:hyperlink r:id="rId35">
        <w:r>
          <w:rPr>
            <w:color w:val="0000FF"/>
            <w:u w:val="single"/>
          </w:rPr>
          <w:t>Gasworks, Pop-Up @ UW Business School</w:t>
        </w:r>
      </w:hyperlink>
    </w:p>
    <w:p>
      <w:pPr>
        <w:pStyle w:val="ListBullet"/>
      </w:pPr>
      <w:hyperlink r:id="rId36">
        <w:r>
          <w:rPr>
            <w:color w:val="0000FF"/>
            <w:u w:val="single"/>
          </w:rPr>
          <w:t>Gasworks, Pop-Up @ UW Business School</w:t>
        </w:r>
      </w:hyperlink>
    </w:p>
    <w:p>
      <w:pPr>
        <w:pStyle w:val="ListBullet"/>
      </w:pPr>
      <w:hyperlink r:id="rId38">
        <w:r>
          <w:rPr>
            <w:color w:val="0000FF"/>
            <w:u w:val="single"/>
          </w:rPr>
          <w:t>Gasworks, UW Health Sciences</w:t>
        </w:r>
      </w:hyperlink>
    </w:p>
    <w:p>
      <w:pPr>
        <w:pStyle w:val="ListBullet"/>
      </w:pPr>
      <w:hyperlink r:id="rId15">
        <w:r>
          <w:rPr>
            <w:color w:val="0000FF"/>
            <w:u w:val="single"/>
          </w:rPr>
          <w:t>Gasworks, North Seattle Center</w:t>
        </w:r>
      </w:hyperlink>
    </w:p>
    <w:p>
      <w:pPr>
        <w:pStyle w:val="ListBullet"/>
      </w:pPr>
      <w:hyperlink r:id="rId15">
        <w:r>
          <w:rPr>
            <w:color w:val="0000FF"/>
            <w:u w:val="single"/>
          </w:rPr>
          <w:t>Gasworks, Seattle Central Center</w:t>
        </w:r>
      </w:hyperlink>
    </w:p>
    <w:p>
      <w:pPr>
        <w:pStyle w:val="Heading1"/>
      </w:pPr>
      <w:r>
        <w:t>Hawks NestBlood Drives through /4/13/2024</w:t>
      </w:r>
    </w:p>
    <w:p>
      <w:pPr>
        <w:pStyle w:val="ListBullet"/>
      </w:pPr>
      <w:hyperlink r:id="rId39">
        <w:r>
          <w:rPr>
            <w:color w:val="0000FF"/>
            <w:u w:val="single"/>
          </w:rPr>
          <w:t>Hawks Nest, Fircrest School - WA State of Social &amp; Health Services Dept</w:t>
        </w:r>
      </w:hyperlink>
    </w:p>
    <w:p>
      <w:pPr>
        <w:pStyle w:val="ListBullet"/>
      </w:pPr>
      <w:hyperlink r:id="rId12">
        <w:r>
          <w:rPr>
            <w:color w:val="0000FF"/>
            <w:u w:val="single"/>
          </w:rPr>
          <w:t>Hawks Nest, Lake Forest Park Town Center</w:t>
        </w:r>
      </w:hyperlink>
    </w:p>
    <w:p>
      <w:pPr>
        <w:pStyle w:val="ListBullet"/>
      </w:pPr>
      <w:hyperlink r:id="rId13">
        <w:r>
          <w:rPr>
            <w:color w:val="0000FF"/>
            <w:u w:val="single"/>
          </w:rPr>
          <w:t>Hawks Nest, Thermo Fisher Scientific</w:t>
        </w:r>
      </w:hyperlink>
    </w:p>
    <w:p>
      <w:pPr>
        <w:pStyle w:val="ListBullet"/>
      </w:pPr>
      <w:hyperlink r:id="rId15">
        <w:r>
          <w:rPr>
            <w:color w:val="0000FF"/>
            <w:u w:val="single"/>
          </w:rPr>
          <w:t>Hawks Nest, Lynnwood Center</w:t>
        </w:r>
      </w:hyperlink>
    </w:p>
    <w:p>
      <w:pPr>
        <w:pStyle w:val="Heading1"/>
      </w:pPr>
      <w:r>
        <w:t>Heritage, KiMS, PBJ - City Hall, PBJ - Google Mondaya, PBJ - Google Thursday, Ruck Mountain, TorqueBlood Drives through /4/13/2024</w:t>
      </w:r>
    </w:p>
    <w:p>
      <w:pPr>
        <w:pStyle w:val="ListBullet"/>
      </w:pPr>
      <w:hyperlink r:id="rId16">
        <w:r>
          <w:rPr>
            <w:color w:val="0000FF"/>
            <w:u w:val="single"/>
          </w:rPr>
          <w:t>Heritage, KiMS, PBJ - City Hall, PBJ - Google Mondaya, PBJ - Google Thursday, Ruck Mountain, Torque, Sequoyah Electric</w:t>
        </w:r>
      </w:hyperlink>
    </w:p>
    <w:p>
      <w:pPr>
        <w:pStyle w:val="ListBullet"/>
      </w:pPr>
      <w:hyperlink r:id="rId17">
        <w:r>
          <w:rPr>
            <w:color w:val="0000FF"/>
            <w:u w:val="single"/>
          </w:rPr>
          <w:t>Heritage, KiMS, PBJ - City Hall, PBJ - Google Mondaya, PBJ - Google Thursday, Ruck Mountain, Torque, Holy Family-Kirkland</w:t>
        </w:r>
      </w:hyperlink>
    </w:p>
    <w:p>
      <w:pPr>
        <w:pStyle w:val="ListBullet"/>
      </w:pPr>
      <w:hyperlink r:id="rId19">
        <w:r>
          <w:rPr>
            <w:color w:val="0000FF"/>
            <w:u w:val="single"/>
          </w:rPr>
          <w:t>Heritage, KiMS, PBJ - City Hall, PBJ - Google Mondaya, PBJ - Google Thursday, Ruck Mountain, Torque, Cornerstone Christian Fellowship</w:t>
        </w:r>
      </w:hyperlink>
    </w:p>
    <w:p>
      <w:pPr>
        <w:pStyle w:val="ListBullet"/>
      </w:pPr>
      <w:hyperlink r:id="rId20">
        <w:r>
          <w:rPr>
            <w:color w:val="0000FF"/>
            <w:u w:val="single"/>
          </w:rPr>
          <w:t>Heritage, KiMS, PBJ - City Hall, PBJ - Google Mondaya, PBJ - Google Thursday, Ruck Mountain, Torque, Monolith Productions</w:t>
        </w:r>
      </w:hyperlink>
    </w:p>
    <w:p>
      <w:pPr>
        <w:pStyle w:val="ListBullet"/>
      </w:pPr>
      <w:hyperlink r:id="rId21">
        <w:r>
          <w:rPr>
            <w:color w:val="0000FF"/>
            <w:u w:val="single"/>
          </w:rPr>
          <w:t>Heritage, KiMS, PBJ - City Hall, PBJ - Google Mondaya, PBJ - Google Thursday, Ruck Mountain, Torque, Mana America Telugu Association Seattle</w:t>
        </w:r>
      </w:hyperlink>
    </w:p>
    <w:p>
      <w:pPr>
        <w:pStyle w:val="ListBullet"/>
      </w:pPr>
      <w:hyperlink r:id="rId22">
        <w:r>
          <w:rPr>
            <w:color w:val="0000FF"/>
            <w:u w:val="single"/>
          </w:rPr>
          <w:t>Heritage, KiMS, PBJ - City Hall, PBJ - Google Mondaya, PBJ - Google Thursday, Ruck Mountain, Torque, Kenworth Kirkland</w:t>
        </w:r>
      </w:hyperlink>
    </w:p>
    <w:p>
      <w:pPr>
        <w:pStyle w:val="ListBullet"/>
      </w:pPr>
      <w:hyperlink r:id="rId23">
        <w:r>
          <w:rPr>
            <w:color w:val="0000FF"/>
            <w:u w:val="single"/>
          </w:rPr>
          <w:t>Heritage, KiMS, PBJ - City Hall, PBJ - Google Mondaya, PBJ - Google Thursday, Ruck Mountain, Torque, EvergreenHealth Kirkland</w:t>
        </w:r>
      </w:hyperlink>
    </w:p>
    <w:p>
      <w:pPr>
        <w:pStyle w:val="ListBullet"/>
      </w:pPr>
      <w:hyperlink r:id="rId15">
        <w:r>
          <w:rPr>
            <w:color w:val="0000FF"/>
            <w:u w:val="single"/>
          </w:rPr>
          <w:t>Heritage, KiMS, PBJ - City Hall, PBJ - Google Mondaya, PBJ - Google Thursday, Ruck Mountain, Torque, Bellevue Center</w:t>
        </w:r>
      </w:hyperlink>
    </w:p>
    <w:p>
      <w:pPr>
        <w:pStyle w:val="Heading1"/>
      </w:pPr>
      <w:r>
        <w:t>HiawathaBlood Drives through /4/13/2024</w:t>
      </w:r>
    </w:p>
    <w:p>
      <w:pPr>
        <w:pStyle w:val="ListBullet"/>
      </w:pPr>
      <w:hyperlink r:id="rId26">
        <w:r>
          <w:rPr>
            <w:color w:val="0000FF"/>
            <w:u w:val="single"/>
          </w:rPr>
          <w:t>Hiawatha, Pop-Up @ Amazon Seattle</w:t>
        </w:r>
      </w:hyperlink>
    </w:p>
    <w:p>
      <w:pPr>
        <w:pStyle w:val="ListBullet"/>
      </w:pPr>
      <w:hyperlink r:id="rId18">
        <w:r>
          <w:rPr>
            <w:color w:val="0000FF"/>
            <w:u w:val="single"/>
          </w:rPr>
          <w:t>Hiawatha, Elysian Brewing Company</w:t>
        </w:r>
      </w:hyperlink>
    </w:p>
    <w:p>
      <w:pPr>
        <w:pStyle w:val="ListBullet"/>
      </w:pPr>
      <w:hyperlink r:id="rId27">
        <w:r>
          <w:rPr>
            <w:color w:val="0000FF"/>
            <w:u w:val="single"/>
          </w:rPr>
          <w:t>Hiawatha, Pop-Up @ Amazon Seattle</w:t>
        </w:r>
      </w:hyperlink>
    </w:p>
    <w:p>
      <w:pPr>
        <w:pStyle w:val="ListBullet"/>
      </w:pPr>
      <w:hyperlink r:id="rId30">
        <w:r>
          <w:rPr>
            <w:color w:val="0000FF"/>
            <w:u w:val="single"/>
          </w:rPr>
          <w:t>Hiawatha, 901 Fifth Avenue Building</w:t>
        </w:r>
      </w:hyperlink>
    </w:p>
    <w:p>
      <w:pPr>
        <w:pStyle w:val="ListBullet"/>
      </w:pPr>
      <w:hyperlink r:id="rId30">
        <w:r>
          <w:rPr>
            <w:color w:val="0000FF"/>
            <w:u w:val="single"/>
          </w:rPr>
          <w:t>Hiawatha, 400 Fairview Ave Building</w:t>
        </w:r>
      </w:hyperlink>
    </w:p>
    <w:p>
      <w:pPr>
        <w:pStyle w:val="ListBullet"/>
      </w:pPr>
      <w:hyperlink r:id="rId20">
        <w:r>
          <w:rPr>
            <w:color w:val="0000FF"/>
            <w:u w:val="single"/>
          </w:rPr>
          <w:t>Hiawatha, Seattle Public Schools John Stanford Center for Educational Excellence</w:t>
        </w:r>
      </w:hyperlink>
    </w:p>
    <w:p>
      <w:pPr>
        <w:pStyle w:val="ListBullet"/>
      </w:pPr>
      <w:hyperlink r:id="rId12">
        <w:r>
          <w:rPr>
            <w:color w:val="0000FF"/>
            <w:u w:val="single"/>
          </w:rPr>
          <w:t>Hiawatha, Seattle Opera</w:t>
        </w:r>
      </w:hyperlink>
    </w:p>
    <w:p>
      <w:pPr>
        <w:pStyle w:val="ListBullet"/>
      </w:pPr>
      <w:hyperlink r:id="rId34">
        <w:r>
          <w:rPr>
            <w:color w:val="0000FF"/>
            <w:u w:val="single"/>
          </w:rPr>
          <w:t>Hiawatha, 1111 3rd Avenue Building</w:t>
        </w:r>
      </w:hyperlink>
    </w:p>
    <w:p>
      <w:pPr>
        <w:pStyle w:val="ListBullet"/>
      </w:pPr>
      <w:hyperlink r:id="rId41">
        <w:r>
          <w:rPr>
            <w:color w:val="0000FF"/>
            <w:u w:val="single"/>
          </w:rPr>
          <w:t>Hiawatha, Pop-Up @ West Seattle</w:t>
        </w:r>
      </w:hyperlink>
    </w:p>
    <w:p>
      <w:pPr>
        <w:pStyle w:val="ListBullet"/>
      </w:pPr>
      <w:hyperlink r:id="rId42">
        <w:r>
          <w:rPr>
            <w:color w:val="0000FF"/>
            <w:u w:val="single"/>
          </w:rPr>
          <w:t>Hiawatha, Pop-Up @ West Seattle</w:t>
        </w:r>
      </w:hyperlink>
    </w:p>
    <w:p>
      <w:pPr>
        <w:pStyle w:val="ListBullet"/>
      </w:pPr>
      <w:hyperlink r:id="rId43">
        <w:r>
          <w:rPr>
            <w:color w:val="0000FF"/>
            <w:u w:val="single"/>
          </w:rPr>
          <w:t>Hiawatha, Pop-Up @ West Seattle</w:t>
        </w:r>
      </w:hyperlink>
    </w:p>
    <w:p>
      <w:pPr>
        <w:pStyle w:val="ListBullet"/>
      </w:pPr>
      <w:hyperlink r:id="rId37">
        <w:r>
          <w:rPr>
            <w:color w:val="0000FF"/>
            <w:u w:val="single"/>
          </w:rPr>
          <w:t>Hiawatha, Seattle Mariners</w:t>
        </w:r>
      </w:hyperlink>
    </w:p>
    <w:p>
      <w:pPr>
        <w:pStyle w:val="ListBullet"/>
      </w:pPr>
      <w:hyperlink r:id="rId15">
        <w:r>
          <w:rPr>
            <w:color w:val="0000FF"/>
            <w:u w:val="single"/>
          </w:rPr>
          <w:t>Hiawatha, Seattle Central Center</w:t>
        </w:r>
      </w:hyperlink>
    </w:p>
    <w:p>
      <w:pPr>
        <w:pStyle w:val="Heading1"/>
      </w:pPr>
      <w:r>
        <w:t>Hurricane RidgeBlood Drives through /4/13/2024</w:t>
      </w:r>
    </w:p>
    <w:p>
      <w:pPr>
        <w:pStyle w:val="ListBullet"/>
      </w:pPr>
      <w:hyperlink r:id="rId9">
        <w:r>
          <w:rPr>
            <w:color w:val="0000FF"/>
            <w:u w:val="single"/>
          </w:rPr>
          <w:t>Hurricane Ridge, Issaquah Highlands - Blakely Hall</w:t>
        </w:r>
      </w:hyperlink>
    </w:p>
    <w:p>
      <w:pPr>
        <w:pStyle w:val="ListBullet"/>
      </w:pPr>
      <w:hyperlink r:id="rId44">
        <w:r>
          <w:rPr>
            <w:color w:val="0000FF"/>
            <w:u w:val="single"/>
          </w:rPr>
          <w:t>Hurricane Ridge, Sammamish Hills Lutheran Church</w:t>
        </w:r>
      </w:hyperlink>
    </w:p>
    <w:p>
      <w:pPr>
        <w:pStyle w:val="Heading1"/>
      </w:pPr>
      <w:r>
        <w:t>Mohai, Space NeedleBlood Drives through /4/13/2024</w:t>
      </w:r>
    </w:p>
    <w:p>
      <w:pPr>
        <w:pStyle w:val="ListBullet"/>
      </w:pPr>
      <w:hyperlink r:id="rId24">
        <w:r>
          <w:rPr>
            <w:color w:val="0000FF"/>
            <w:u w:val="single"/>
          </w:rPr>
          <w:t>Mohai, Space Needle, UW Health Sciences</w:t>
        </w:r>
      </w:hyperlink>
    </w:p>
    <w:p>
      <w:pPr>
        <w:pStyle w:val="ListBullet"/>
      </w:pPr>
      <w:hyperlink r:id="rId25">
        <w:r>
          <w:rPr>
            <w:color w:val="0000FF"/>
            <w:u w:val="single"/>
          </w:rPr>
          <w:t>Mohai, Space Needle, UW Health Sciences</w:t>
        </w:r>
      </w:hyperlink>
    </w:p>
    <w:p>
      <w:pPr>
        <w:pStyle w:val="ListBullet"/>
      </w:pPr>
      <w:hyperlink r:id="rId26">
        <w:r>
          <w:rPr>
            <w:color w:val="0000FF"/>
            <w:u w:val="single"/>
          </w:rPr>
          <w:t>Mohai, Space Needle, Pop-Up @ Amazon Seattle</w:t>
        </w:r>
      </w:hyperlink>
    </w:p>
    <w:p>
      <w:pPr>
        <w:pStyle w:val="ListBullet"/>
      </w:pPr>
      <w:hyperlink r:id="rId27">
        <w:r>
          <w:rPr>
            <w:color w:val="0000FF"/>
            <w:u w:val="single"/>
          </w:rPr>
          <w:t>Mohai, Space Needle, Pop-Up @ Amazon Seattle</w:t>
        </w:r>
      </w:hyperlink>
    </w:p>
    <w:p>
      <w:pPr>
        <w:pStyle w:val="ListBullet"/>
      </w:pPr>
      <w:hyperlink r:id="rId28">
        <w:r>
          <w:rPr>
            <w:color w:val="0000FF"/>
            <w:u w:val="single"/>
          </w:rPr>
          <w:t>Mohai, Space Needle, UW Health Sciences</w:t>
        </w:r>
      </w:hyperlink>
    </w:p>
    <w:p>
      <w:pPr>
        <w:pStyle w:val="ListBullet"/>
      </w:pPr>
      <w:hyperlink r:id="rId28">
        <w:r>
          <w:rPr>
            <w:color w:val="0000FF"/>
            <w:u w:val="single"/>
          </w:rPr>
          <w:t>Mohai, Space Needle, Ballard Elks Lodge 827</w:t>
        </w:r>
      </w:hyperlink>
    </w:p>
    <w:p>
      <w:pPr>
        <w:pStyle w:val="ListBullet"/>
      </w:pPr>
      <w:hyperlink r:id="rId29">
        <w:r>
          <w:rPr>
            <w:color w:val="0000FF"/>
            <w:u w:val="single"/>
          </w:rPr>
          <w:t>Mohai, Space Needle, Providence Swedish Ballard</w:t>
        </w:r>
      </w:hyperlink>
    </w:p>
    <w:p>
      <w:pPr>
        <w:pStyle w:val="ListBullet"/>
      </w:pPr>
      <w:hyperlink r:id="rId30">
        <w:r>
          <w:rPr>
            <w:color w:val="0000FF"/>
            <w:u w:val="single"/>
          </w:rPr>
          <w:t>Mohai, Space Needle, 400 Fairview Ave Building</w:t>
        </w:r>
      </w:hyperlink>
    </w:p>
    <w:p>
      <w:pPr>
        <w:pStyle w:val="ListBullet"/>
      </w:pPr>
      <w:hyperlink r:id="rId30">
        <w:r>
          <w:rPr>
            <w:color w:val="0000FF"/>
            <w:u w:val="single"/>
          </w:rPr>
          <w:t>Mohai, Space Needle, 901 Fifth Avenue Building</w:t>
        </w:r>
      </w:hyperlink>
    </w:p>
    <w:p>
      <w:pPr>
        <w:pStyle w:val="ListBullet"/>
      </w:pPr>
      <w:hyperlink r:id="rId20">
        <w:r>
          <w:rPr>
            <w:color w:val="0000FF"/>
            <w:u w:val="single"/>
          </w:rPr>
          <w:t>Mohai, Space Needle, Seattle Public Schools John Stanford Center for Educational Excellence</w:t>
        </w:r>
      </w:hyperlink>
    </w:p>
    <w:p>
      <w:pPr>
        <w:pStyle w:val="ListBullet"/>
      </w:pPr>
      <w:hyperlink r:id="rId31">
        <w:r>
          <w:rPr>
            <w:color w:val="0000FF"/>
            <w:u w:val="single"/>
          </w:rPr>
          <w:t>Mohai, Space Needle, UW HUB</w:t>
        </w:r>
      </w:hyperlink>
    </w:p>
    <w:p>
      <w:pPr>
        <w:pStyle w:val="ListBullet"/>
      </w:pPr>
      <w:hyperlink r:id="rId12">
        <w:r>
          <w:rPr>
            <w:color w:val="0000FF"/>
            <w:u w:val="single"/>
          </w:rPr>
          <w:t>Mohai, Space Needle, Seattle Opera</w:t>
        </w:r>
      </w:hyperlink>
    </w:p>
    <w:p>
      <w:pPr>
        <w:pStyle w:val="ListBullet"/>
      </w:pPr>
      <w:hyperlink r:id="rId12">
        <w:r>
          <w:rPr>
            <w:color w:val="0000FF"/>
            <w:u w:val="single"/>
          </w:rPr>
          <w:t>Mohai, Space Needle, UW Health Sciences</w:t>
        </w:r>
      </w:hyperlink>
    </w:p>
    <w:p>
      <w:pPr>
        <w:pStyle w:val="ListBullet"/>
      </w:pPr>
      <w:hyperlink r:id="rId32">
        <w:r>
          <w:rPr>
            <w:color w:val="0000FF"/>
            <w:u w:val="single"/>
          </w:rPr>
          <w:t>Mohai, Space Needle, Pop-Up @ UW Tower</w:t>
        </w:r>
      </w:hyperlink>
    </w:p>
    <w:p>
      <w:pPr>
        <w:pStyle w:val="ListBullet"/>
      </w:pPr>
      <w:hyperlink r:id="rId34">
        <w:r>
          <w:rPr>
            <w:color w:val="0000FF"/>
            <w:u w:val="single"/>
          </w:rPr>
          <w:t>Mohai, Space Needle, 1111 3rd Avenue Building</w:t>
        </w:r>
      </w:hyperlink>
    </w:p>
    <w:p>
      <w:pPr>
        <w:pStyle w:val="ListBullet"/>
      </w:pPr>
      <w:hyperlink r:id="rId33">
        <w:r>
          <w:rPr>
            <w:color w:val="0000FF"/>
            <w:u w:val="single"/>
          </w:rPr>
          <w:t>Mohai, Space Needle, Pop-Up @ UW Tower</w:t>
        </w:r>
      </w:hyperlink>
    </w:p>
    <w:p>
      <w:pPr>
        <w:pStyle w:val="ListBullet"/>
      </w:pPr>
      <w:hyperlink r:id="rId40">
        <w:r>
          <w:rPr>
            <w:color w:val="0000FF"/>
            <w:u w:val="single"/>
          </w:rPr>
          <w:t>Mohai, Space Needle, Ballard Eagleson VFW Post 3063</w:t>
        </w:r>
      </w:hyperlink>
    </w:p>
    <w:p>
      <w:pPr>
        <w:pStyle w:val="ListBullet"/>
      </w:pPr>
      <w:hyperlink r:id="rId41">
        <w:r>
          <w:rPr>
            <w:color w:val="0000FF"/>
            <w:u w:val="single"/>
          </w:rPr>
          <w:t>Mohai, Space Needle, Pop-Up @ West Seattle</w:t>
        </w:r>
      </w:hyperlink>
    </w:p>
    <w:p>
      <w:pPr>
        <w:pStyle w:val="ListBullet"/>
      </w:pPr>
      <w:hyperlink r:id="rId42">
        <w:r>
          <w:rPr>
            <w:color w:val="0000FF"/>
            <w:u w:val="single"/>
          </w:rPr>
          <w:t>Mohai, Space Needle, Pop-Up @ West Seattle</w:t>
        </w:r>
      </w:hyperlink>
    </w:p>
    <w:p>
      <w:pPr>
        <w:pStyle w:val="ListBullet"/>
      </w:pPr>
      <w:hyperlink r:id="rId35">
        <w:r>
          <w:rPr>
            <w:color w:val="0000FF"/>
            <w:u w:val="single"/>
          </w:rPr>
          <w:t>Mohai, Space Needle, Pop-Up @ UW Business School</w:t>
        </w:r>
      </w:hyperlink>
    </w:p>
    <w:p>
      <w:pPr>
        <w:pStyle w:val="ListBullet"/>
      </w:pPr>
      <w:hyperlink r:id="rId43">
        <w:r>
          <w:rPr>
            <w:color w:val="0000FF"/>
            <w:u w:val="single"/>
          </w:rPr>
          <w:t>Mohai, Space Needle, Pop-Up @ West Seattle</w:t>
        </w:r>
      </w:hyperlink>
    </w:p>
    <w:p>
      <w:pPr>
        <w:pStyle w:val="ListBullet"/>
      </w:pPr>
      <w:hyperlink r:id="rId36">
        <w:r>
          <w:rPr>
            <w:color w:val="0000FF"/>
            <w:u w:val="single"/>
          </w:rPr>
          <w:t>Mohai, Space Needle, Pop-Up @ UW Business School</w:t>
        </w:r>
      </w:hyperlink>
    </w:p>
    <w:p>
      <w:pPr>
        <w:pStyle w:val="ListBullet"/>
      </w:pPr>
      <w:hyperlink r:id="rId37">
        <w:r>
          <w:rPr>
            <w:color w:val="0000FF"/>
            <w:u w:val="single"/>
          </w:rPr>
          <w:t>Mohai, Space Needle, Seattle Mariners</w:t>
        </w:r>
      </w:hyperlink>
    </w:p>
    <w:p>
      <w:pPr>
        <w:pStyle w:val="ListBullet"/>
      </w:pPr>
      <w:hyperlink r:id="rId38">
        <w:r>
          <w:rPr>
            <w:color w:val="0000FF"/>
            <w:u w:val="single"/>
          </w:rPr>
          <w:t>Mohai, Space Needle, UW Health Sciences</w:t>
        </w:r>
      </w:hyperlink>
    </w:p>
    <w:p>
      <w:pPr>
        <w:pStyle w:val="ListBullet"/>
      </w:pPr>
      <w:hyperlink r:id="rId15">
        <w:r>
          <w:rPr>
            <w:color w:val="0000FF"/>
            <w:u w:val="single"/>
          </w:rPr>
          <w:t>Mohai, Space Needle, Seattle Central Center</w:t>
        </w:r>
      </w:hyperlink>
    </w:p>
    <w:p>
      <w:pPr>
        <w:pStyle w:val="Heading1"/>
      </w:pPr>
      <w:r>
        <w:t>PBJ - RavennaBlood Drives through /4/13/2024</w:t>
      </w:r>
    </w:p>
    <w:p>
      <w:pPr>
        <w:pStyle w:val="ListBullet"/>
      </w:pPr>
      <w:hyperlink r:id="rId24">
        <w:r>
          <w:rPr>
            <w:color w:val="0000FF"/>
            <w:u w:val="single"/>
          </w:rPr>
          <w:t>PBJ - Ravenna, UW Health Sciences</w:t>
        </w:r>
      </w:hyperlink>
    </w:p>
    <w:p>
      <w:pPr>
        <w:pStyle w:val="ListBullet"/>
      </w:pPr>
      <w:hyperlink r:id="rId25">
        <w:r>
          <w:rPr>
            <w:color w:val="0000FF"/>
            <w:u w:val="single"/>
          </w:rPr>
          <w:t>PBJ - Ravenna, UW Health Sciences</w:t>
        </w:r>
      </w:hyperlink>
    </w:p>
    <w:p>
      <w:pPr>
        <w:pStyle w:val="ListBullet"/>
      </w:pPr>
      <w:hyperlink r:id="rId26">
        <w:r>
          <w:rPr>
            <w:color w:val="0000FF"/>
            <w:u w:val="single"/>
          </w:rPr>
          <w:t>PBJ - Ravenna, Pop-Up @ Amazon Seattle</w:t>
        </w:r>
      </w:hyperlink>
    </w:p>
    <w:p>
      <w:pPr>
        <w:pStyle w:val="ListBullet"/>
      </w:pPr>
      <w:hyperlink r:id="rId27">
        <w:r>
          <w:rPr>
            <w:color w:val="0000FF"/>
            <w:u w:val="single"/>
          </w:rPr>
          <w:t>PBJ - Ravenna, Pop-Up @ Amazon Seattle</w:t>
        </w:r>
      </w:hyperlink>
    </w:p>
    <w:p>
      <w:pPr>
        <w:pStyle w:val="ListBullet"/>
      </w:pPr>
      <w:hyperlink r:id="rId28">
        <w:r>
          <w:rPr>
            <w:color w:val="0000FF"/>
            <w:u w:val="single"/>
          </w:rPr>
          <w:t>PBJ - Ravenna, UW Health Sciences</w:t>
        </w:r>
      </w:hyperlink>
    </w:p>
    <w:p>
      <w:pPr>
        <w:pStyle w:val="ListBullet"/>
      </w:pPr>
      <w:hyperlink r:id="rId28">
        <w:r>
          <w:rPr>
            <w:color w:val="0000FF"/>
            <w:u w:val="single"/>
          </w:rPr>
          <w:t>PBJ - Ravenna, Ballard Elks Lodge 827</w:t>
        </w:r>
      </w:hyperlink>
    </w:p>
    <w:p>
      <w:pPr>
        <w:pStyle w:val="ListBullet"/>
      </w:pPr>
      <w:hyperlink r:id="rId29">
        <w:r>
          <w:rPr>
            <w:color w:val="0000FF"/>
            <w:u w:val="single"/>
          </w:rPr>
          <w:t>PBJ - Ravenna, Providence Swedish Ballard</w:t>
        </w:r>
      </w:hyperlink>
    </w:p>
    <w:p>
      <w:pPr>
        <w:pStyle w:val="ListBullet"/>
      </w:pPr>
      <w:hyperlink r:id="rId30">
        <w:r>
          <w:rPr>
            <w:color w:val="0000FF"/>
            <w:u w:val="single"/>
          </w:rPr>
          <w:t>PBJ - Ravenna, 400 Fairview Ave Building</w:t>
        </w:r>
      </w:hyperlink>
    </w:p>
    <w:p>
      <w:pPr>
        <w:pStyle w:val="ListBullet"/>
      </w:pPr>
      <w:hyperlink r:id="rId30">
        <w:r>
          <w:rPr>
            <w:color w:val="0000FF"/>
            <w:u w:val="single"/>
          </w:rPr>
          <w:t>PBJ - Ravenna, 901 Fifth Avenue Building</w:t>
        </w:r>
      </w:hyperlink>
    </w:p>
    <w:p>
      <w:pPr>
        <w:pStyle w:val="ListBullet"/>
      </w:pPr>
      <w:hyperlink r:id="rId31">
        <w:r>
          <w:rPr>
            <w:color w:val="0000FF"/>
            <w:u w:val="single"/>
          </w:rPr>
          <w:t>PBJ - Ravenna, UW HUB</w:t>
        </w:r>
      </w:hyperlink>
    </w:p>
    <w:p>
      <w:pPr>
        <w:pStyle w:val="ListBullet"/>
      </w:pPr>
      <w:hyperlink r:id="rId12">
        <w:r>
          <w:rPr>
            <w:color w:val="0000FF"/>
            <w:u w:val="single"/>
          </w:rPr>
          <w:t>PBJ - Ravenna, UW Health Sciences</w:t>
        </w:r>
      </w:hyperlink>
    </w:p>
    <w:p>
      <w:pPr>
        <w:pStyle w:val="ListBullet"/>
      </w:pPr>
      <w:hyperlink r:id="rId12">
        <w:r>
          <w:rPr>
            <w:color w:val="0000FF"/>
            <w:u w:val="single"/>
          </w:rPr>
          <w:t>PBJ - Ravenna, Seattle Opera</w:t>
        </w:r>
      </w:hyperlink>
    </w:p>
    <w:p>
      <w:pPr>
        <w:pStyle w:val="ListBullet"/>
      </w:pPr>
      <w:hyperlink r:id="rId32">
        <w:r>
          <w:rPr>
            <w:color w:val="0000FF"/>
            <w:u w:val="single"/>
          </w:rPr>
          <w:t>PBJ - Ravenna, Pop-Up @ UW Tower</w:t>
        </w:r>
      </w:hyperlink>
    </w:p>
    <w:p>
      <w:pPr>
        <w:pStyle w:val="ListBullet"/>
      </w:pPr>
      <w:hyperlink r:id="rId33">
        <w:r>
          <w:rPr>
            <w:color w:val="0000FF"/>
            <w:u w:val="single"/>
          </w:rPr>
          <w:t>PBJ - Ravenna, Pop-Up @ UW Tower</w:t>
        </w:r>
      </w:hyperlink>
    </w:p>
    <w:p>
      <w:pPr>
        <w:pStyle w:val="ListBullet"/>
      </w:pPr>
      <w:hyperlink r:id="rId34">
        <w:r>
          <w:rPr>
            <w:color w:val="0000FF"/>
            <w:u w:val="single"/>
          </w:rPr>
          <w:t>PBJ - Ravenna, UW Medical Center -- Northwest</w:t>
        </w:r>
      </w:hyperlink>
    </w:p>
    <w:p>
      <w:pPr>
        <w:pStyle w:val="ListBullet"/>
      </w:pPr>
      <w:hyperlink r:id="rId34">
        <w:r>
          <w:rPr>
            <w:color w:val="0000FF"/>
            <w:u w:val="single"/>
          </w:rPr>
          <w:t>PBJ - Ravenna, 1111 3rd Avenue Building</w:t>
        </w:r>
      </w:hyperlink>
    </w:p>
    <w:p>
      <w:pPr>
        <w:pStyle w:val="ListBullet"/>
      </w:pPr>
      <w:hyperlink r:id="rId40">
        <w:r>
          <w:rPr>
            <w:color w:val="0000FF"/>
            <w:u w:val="single"/>
          </w:rPr>
          <w:t>PBJ - Ravenna, Ballard Eagleson VFW Post 3063</w:t>
        </w:r>
      </w:hyperlink>
    </w:p>
    <w:p>
      <w:pPr>
        <w:pStyle w:val="ListBullet"/>
      </w:pPr>
      <w:hyperlink r:id="rId35">
        <w:r>
          <w:rPr>
            <w:color w:val="0000FF"/>
            <w:u w:val="single"/>
          </w:rPr>
          <w:t>PBJ - Ravenna, Pop-Up @ UW Business School</w:t>
        </w:r>
      </w:hyperlink>
    </w:p>
    <w:p>
      <w:pPr>
        <w:pStyle w:val="ListBullet"/>
      </w:pPr>
      <w:hyperlink r:id="rId36">
        <w:r>
          <w:rPr>
            <w:color w:val="0000FF"/>
            <w:u w:val="single"/>
          </w:rPr>
          <w:t>PBJ - Ravenna, Pop-Up @ UW Business School</w:t>
        </w:r>
      </w:hyperlink>
    </w:p>
    <w:p>
      <w:pPr>
        <w:pStyle w:val="ListBullet"/>
      </w:pPr>
      <w:hyperlink r:id="rId38">
        <w:r>
          <w:rPr>
            <w:color w:val="0000FF"/>
            <w:u w:val="single"/>
          </w:rPr>
          <w:t>PBJ - Ravenna, UW Health Sciences</w:t>
        </w:r>
      </w:hyperlink>
    </w:p>
    <w:p>
      <w:pPr>
        <w:pStyle w:val="ListBullet"/>
      </w:pPr>
      <w:hyperlink r:id="rId15">
        <w:r>
          <w:rPr>
            <w:color w:val="0000FF"/>
            <w:u w:val="single"/>
          </w:rPr>
          <w:t>PBJ - Ravenna, North Seattle Center</w:t>
        </w:r>
      </w:hyperlink>
    </w:p>
    <w:p>
      <w:pPr>
        <w:pStyle w:val="ListBullet"/>
      </w:pPr>
      <w:hyperlink r:id="rId15">
        <w:r>
          <w:rPr>
            <w:color w:val="0000FF"/>
            <w:u w:val="single"/>
          </w:rPr>
          <w:t>PBJ - Ravenna, Seattle Central Center</w:t>
        </w:r>
      </w:hyperlink>
    </w:p>
    <w:p>
      <w:pPr>
        <w:pStyle w:val="Heading1"/>
      </w:pPr>
      <w:r>
        <w:t>PerestroikaBlood Drives through /4/13/2024</w:t>
      </w:r>
    </w:p>
    <w:p>
      <w:pPr>
        <w:pStyle w:val="ListBullet"/>
      </w:pPr>
      <w:hyperlink r:id="rId17">
        <w:r>
          <w:rPr>
            <w:color w:val="0000FF"/>
            <w:u w:val="single"/>
          </w:rPr>
          <w:t>Perestroika, Holy Family-Kirkland</w:t>
        </w:r>
      </w:hyperlink>
    </w:p>
    <w:p>
      <w:pPr>
        <w:pStyle w:val="ListBullet"/>
      </w:pPr>
      <w:hyperlink r:id="rId19">
        <w:r>
          <w:rPr>
            <w:color w:val="0000FF"/>
            <w:u w:val="single"/>
          </w:rPr>
          <w:t>Perestroika, Cornerstone Christian Fellowship</w:t>
        </w:r>
      </w:hyperlink>
    </w:p>
    <w:p>
      <w:pPr>
        <w:pStyle w:val="ListBullet"/>
      </w:pPr>
      <w:hyperlink r:id="rId21">
        <w:r>
          <w:rPr>
            <w:color w:val="0000FF"/>
            <w:u w:val="single"/>
          </w:rPr>
          <w:t>Perestroika, Mana America Telugu Association Seattle</w:t>
        </w:r>
      </w:hyperlink>
    </w:p>
    <w:p>
      <w:pPr>
        <w:pStyle w:val="ListBullet"/>
      </w:pPr>
      <w:hyperlink r:id="rId22">
        <w:r>
          <w:rPr>
            <w:color w:val="0000FF"/>
            <w:u w:val="single"/>
          </w:rPr>
          <w:t>Perestroika, Kenworth Kirkland</w:t>
        </w:r>
      </w:hyperlink>
    </w:p>
    <w:p>
      <w:pPr>
        <w:pStyle w:val="ListBullet"/>
      </w:pPr>
      <w:hyperlink r:id="rId15">
        <w:r>
          <w:rPr>
            <w:color w:val="0000FF"/>
            <w:u w:val="single"/>
          </w:rPr>
          <w:t>Perestroika, Bellevue Center</w:t>
        </w:r>
      </w:hyperlink>
    </w:p>
    <w:p>
      <w:pPr>
        <w:pStyle w:val="Heading1"/>
      </w:pPr>
      <w:r>
        <w:t>Rat CityBlood Drives through /4/13/2024</w:t>
      </w:r>
    </w:p>
    <w:p>
      <w:pPr>
        <w:pStyle w:val="ListBullet"/>
      </w:pPr>
      <w:hyperlink r:id="rId45">
        <w:r>
          <w:rPr>
            <w:color w:val="0000FF"/>
            <w:u w:val="single"/>
          </w:rPr>
          <w:t>Rat City, Pop-Up @ Burien</w:t>
        </w:r>
      </w:hyperlink>
    </w:p>
    <w:p>
      <w:pPr>
        <w:pStyle w:val="ListBullet"/>
      </w:pPr>
      <w:hyperlink r:id="rId18">
        <w:r>
          <w:rPr>
            <w:color w:val="0000FF"/>
            <w:u w:val="single"/>
          </w:rPr>
          <w:t>Rat City, Elysian Brewing Company</w:t>
        </w:r>
      </w:hyperlink>
    </w:p>
    <w:p>
      <w:pPr>
        <w:pStyle w:val="ListBullet"/>
      </w:pPr>
      <w:hyperlink r:id="rId46">
        <w:r>
          <w:rPr>
            <w:color w:val="0000FF"/>
            <w:u w:val="single"/>
          </w:rPr>
          <w:t>Rat City, Fred Meyer Burien</w:t>
        </w:r>
      </w:hyperlink>
    </w:p>
    <w:p>
      <w:pPr>
        <w:pStyle w:val="Heading1"/>
      </w:pPr>
      <w:r>
        <w:t>RobinswoodBlood Drives through /4/13/2024</w:t>
      </w:r>
    </w:p>
    <w:p>
      <w:pPr>
        <w:pStyle w:val="ListBullet"/>
      </w:pPr>
      <w:hyperlink r:id="rId16">
        <w:r>
          <w:rPr>
            <w:color w:val="0000FF"/>
            <w:u w:val="single"/>
          </w:rPr>
          <w:t>Robinswood, Sequoyah Electric</w:t>
        </w:r>
      </w:hyperlink>
    </w:p>
    <w:p>
      <w:pPr>
        <w:pStyle w:val="ListBullet"/>
      </w:pPr>
      <w:hyperlink r:id="rId17">
        <w:r>
          <w:rPr>
            <w:color w:val="0000FF"/>
            <w:u w:val="single"/>
          </w:rPr>
          <w:t>Robinswood, Holy Family-Kirkland</w:t>
        </w:r>
      </w:hyperlink>
    </w:p>
    <w:p>
      <w:pPr>
        <w:pStyle w:val="ListBullet"/>
      </w:pPr>
      <w:hyperlink r:id="rId19">
        <w:r>
          <w:rPr>
            <w:color w:val="0000FF"/>
            <w:u w:val="single"/>
          </w:rPr>
          <w:t>Robinswood, Cornerstone Christian Fellowship</w:t>
        </w:r>
      </w:hyperlink>
    </w:p>
    <w:p>
      <w:pPr>
        <w:pStyle w:val="ListBullet"/>
      </w:pPr>
      <w:hyperlink r:id="rId21">
        <w:r>
          <w:rPr>
            <w:color w:val="0000FF"/>
            <w:u w:val="single"/>
          </w:rPr>
          <w:t>Robinswood, Mana America Telugu Association Seattle</w:t>
        </w:r>
      </w:hyperlink>
    </w:p>
    <w:p>
      <w:pPr>
        <w:pStyle w:val="ListBullet"/>
      </w:pPr>
      <w:hyperlink r:id="rId22">
        <w:r>
          <w:rPr>
            <w:color w:val="0000FF"/>
            <w:u w:val="single"/>
          </w:rPr>
          <w:t>Robinswood, Kenworth Kirkland</w:t>
        </w:r>
      </w:hyperlink>
    </w:p>
    <w:p>
      <w:pPr>
        <w:pStyle w:val="ListBullet"/>
      </w:pPr>
      <w:hyperlink r:id="rId15">
        <w:r>
          <w:rPr>
            <w:color w:val="0000FF"/>
            <w:u w:val="single"/>
          </w:rPr>
          <w:t>Robinswood, Bellevue Center</w:t>
        </w:r>
      </w:hyperlink>
    </w:p>
    <w:p>
      <w:pPr>
        <w:pStyle w:val="Heading1"/>
      </w:pPr>
      <w:r>
        <w:t>Sasquatch, Speakeasy, ThunderdomeBlood Drives through /4/13/2024</w:t>
      </w:r>
    </w:p>
    <w:p>
      <w:pPr>
        <w:pStyle w:val="ListBullet"/>
      </w:pPr>
      <w:hyperlink r:id="rId16">
        <w:r>
          <w:rPr>
            <w:color w:val="0000FF"/>
            <w:u w:val="single"/>
          </w:rPr>
          <w:t>Sasquatch, Speakeasy, Thunderdome, Sequoyah Electric</w:t>
        </w:r>
      </w:hyperlink>
    </w:p>
    <w:p>
      <w:pPr>
        <w:pStyle w:val="ListBullet"/>
      </w:pPr>
      <w:hyperlink r:id="rId17">
        <w:r>
          <w:rPr>
            <w:color w:val="0000FF"/>
            <w:u w:val="single"/>
          </w:rPr>
          <w:t>Sasquatch, Speakeasy, Thunderdome, Holy Family-Kirkland</w:t>
        </w:r>
      </w:hyperlink>
    </w:p>
    <w:p>
      <w:pPr>
        <w:pStyle w:val="ListBullet"/>
      </w:pPr>
      <w:hyperlink r:id="rId11">
        <w:r>
          <w:rPr>
            <w:color w:val="0000FF"/>
            <w:u w:val="single"/>
          </w:rPr>
          <w:t>Sasquatch, Speakeasy, Thunderdome, Northshore YMCA</w:t>
        </w:r>
      </w:hyperlink>
    </w:p>
    <w:p>
      <w:pPr>
        <w:pStyle w:val="ListBullet"/>
      </w:pPr>
      <w:hyperlink r:id="rId20">
        <w:r>
          <w:rPr>
            <w:color w:val="0000FF"/>
            <w:u w:val="single"/>
          </w:rPr>
          <w:t>Sasquatch, Speakeasy, Thunderdome, Monolith Productions</w:t>
        </w:r>
      </w:hyperlink>
    </w:p>
    <w:p>
      <w:pPr>
        <w:pStyle w:val="ListBullet"/>
      </w:pPr>
      <w:hyperlink r:id="rId12">
        <w:r>
          <w:rPr>
            <w:color w:val="0000FF"/>
            <w:u w:val="single"/>
          </w:rPr>
          <w:t>Sasquatch, Speakeasy, Thunderdome, Lake Forest Park Town Center</w:t>
        </w:r>
      </w:hyperlink>
    </w:p>
    <w:p>
      <w:pPr>
        <w:pStyle w:val="ListBullet"/>
      </w:pPr>
      <w:hyperlink r:id="rId22">
        <w:r>
          <w:rPr>
            <w:color w:val="0000FF"/>
            <w:u w:val="single"/>
          </w:rPr>
          <w:t>Sasquatch, Speakeasy, Thunderdome, Kenworth Kirkland</w:t>
        </w:r>
      </w:hyperlink>
    </w:p>
    <w:p>
      <w:pPr>
        <w:pStyle w:val="ListBullet"/>
      </w:pPr>
      <w:hyperlink r:id="rId23">
        <w:r>
          <w:rPr>
            <w:color w:val="0000FF"/>
            <w:u w:val="single"/>
          </w:rPr>
          <w:t>Sasquatch, Speakeasy, Thunderdome, EvergreenHealth Kirkland</w:t>
        </w:r>
      </w:hyperlink>
    </w:p>
    <w:p>
      <w:pPr>
        <w:pStyle w:val="Heading1"/>
      </w:pPr>
      <w:r>
        <w:t>Timber, Tundra, Tundra SpeedBlood Drives through /4/13/2024</w:t>
      </w:r>
    </w:p>
    <w:p>
      <w:pPr>
        <w:pStyle w:val="ListBullet"/>
      </w:pPr>
      <w:hyperlink r:id="rId47">
        <w:r>
          <w:rPr>
            <w:color w:val="0000FF"/>
            <w:u w:val="single"/>
          </w:rPr>
          <w:t>Timber, Tundra, Tundra Speed, Walgreens Woodinville</w:t>
        </w:r>
      </w:hyperlink>
    </w:p>
    <w:p>
      <w:pPr>
        <w:pStyle w:val="ListBullet"/>
      </w:pPr>
      <w:hyperlink r:id="rId48">
        <w:r>
          <w:rPr>
            <w:color w:val="0000FF"/>
            <w:u w:val="single"/>
          </w:rPr>
          <w:t>Timber, Tundra, Tundra Speed, Woodinville Unitarian Universalist Church</w:t>
        </w:r>
      </w:hyperlink>
    </w:p>
    <w:p>
      <w:pPr>
        <w:pStyle w:val="ListBullet"/>
      </w:pPr>
      <w:hyperlink r:id="rId49">
        <w:r>
          <w:rPr>
            <w:color w:val="0000FF"/>
            <w:u w:val="single"/>
          </w:rPr>
          <w:t>Timber, Tundra, Tundra Speed, Woodinville Unitarian Universalist Church</w:t>
        </w:r>
      </w:hyperlink>
    </w:p>
    <w:p>
      <w:pPr>
        <w:pStyle w:val="ListBullet"/>
      </w:pPr>
      <w:hyperlink r:id="rId11">
        <w:r>
          <w:rPr>
            <w:color w:val="0000FF"/>
            <w:u w:val="single"/>
          </w:rPr>
          <w:t>Timber, Tundra, Tundra Speed, Northshore YMCA</w:t>
        </w:r>
      </w:hyperlink>
    </w:p>
    <w:p>
      <w:pPr>
        <w:pStyle w:val="ListBullet"/>
      </w:pPr>
      <w:hyperlink r:id="rId50">
        <w:r>
          <w:rPr>
            <w:color w:val="0000FF"/>
            <w:u w:val="single"/>
          </w:rPr>
          <w:t>Timber, Tundra, Tundra Speed, Woodinville Unitarian Universalist Church</w:t>
        </w:r>
      </w:hyperlink>
    </w:p>
    <w:p>
      <w:pPr>
        <w:pStyle w:val="ListBullet"/>
      </w:pPr>
      <w:hyperlink r:id="rId20">
        <w:r>
          <w:rPr>
            <w:color w:val="0000FF"/>
            <w:u w:val="single"/>
          </w:rPr>
          <w:t>Timber, Tundra, Tundra Speed, Monolith Productions</w:t>
        </w:r>
      </w:hyperlink>
    </w:p>
    <w:p>
      <w:pPr>
        <w:pStyle w:val="ListBullet"/>
      </w:pPr>
      <w:hyperlink r:id="rId13">
        <w:r>
          <w:rPr>
            <w:color w:val="0000FF"/>
            <w:u w:val="single"/>
          </w:rPr>
          <w:t>Timber, Tundra, Tundra Speed, Thermo Fisher Scientific</w:t>
        </w:r>
      </w:hyperlink>
    </w:p>
    <w:p>
      <w:pPr>
        <w:pStyle w:val="ListBullet"/>
      </w:pPr>
      <w:hyperlink r:id="rId23">
        <w:r>
          <w:rPr>
            <w:color w:val="0000FF"/>
            <w:u w:val="single"/>
          </w:rPr>
          <w:t>Timber, Tundra, Tundra Speed, EvergreenHealth Kirkland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04/05/2024&#10;9:00 am - 3:00 pm" TargetMode="External"/><Relationship Id="rId10" Type="http://schemas.openxmlformats.org/officeDocument/2006/relationships/hyperlink" Target="03/23/2024&#10;9:30 am - 3:30 pm" TargetMode="External"/><Relationship Id="rId11" Type="http://schemas.openxmlformats.org/officeDocument/2006/relationships/hyperlink" Target="03/27/2024&#10;9:00 am - 3:00 pm" TargetMode="External"/><Relationship Id="rId12" Type="http://schemas.openxmlformats.org/officeDocument/2006/relationships/hyperlink" Target="04/01/2024&#10;10:00 am - 4:00 pm" TargetMode="External"/><Relationship Id="rId13" Type="http://schemas.openxmlformats.org/officeDocument/2006/relationships/hyperlink" Target="04/04/2024&#10;9:00 am - 3:00 pm" TargetMode="External"/><Relationship Id="rId14" Type="http://schemas.openxmlformats.org/officeDocument/2006/relationships/hyperlink" Target="04/09/2024&#10;10:30 am - 4:30 pm" TargetMode="External"/><Relationship Id="rId15" Type="http://schemas.openxmlformats.org/officeDocument/2006/relationships/hyperlink" Target="Multiple Dates" TargetMode="External"/><Relationship Id="rId16" Type="http://schemas.openxmlformats.org/officeDocument/2006/relationships/hyperlink" Target="03/14/2024&#10;8:00 am - 2:00 pm" TargetMode="External"/><Relationship Id="rId17" Type="http://schemas.openxmlformats.org/officeDocument/2006/relationships/hyperlink" Target="03/22/2024&#10;8:00 am - 2:00 pm" TargetMode="External"/><Relationship Id="rId18" Type="http://schemas.openxmlformats.org/officeDocument/2006/relationships/hyperlink" Target="03/22/2024&#10;9:00 am - 3:00 pm" TargetMode="External"/><Relationship Id="rId19" Type="http://schemas.openxmlformats.org/officeDocument/2006/relationships/hyperlink" Target="03/25/2024&#10;9:00 am - 3:00 pm" TargetMode="External"/><Relationship Id="rId20" Type="http://schemas.openxmlformats.org/officeDocument/2006/relationships/hyperlink" Target="03/29/2024&#10;9:00 am - 3:00 pm" TargetMode="External"/><Relationship Id="rId21" Type="http://schemas.openxmlformats.org/officeDocument/2006/relationships/hyperlink" Target="03/30/2024&#10;9:00 am - 3:00 pm" TargetMode="External"/><Relationship Id="rId22" Type="http://schemas.openxmlformats.org/officeDocument/2006/relationships/hyperlink" Target="04/08/2024&#10;9:00 am - 3:00 pm" TargetMode="External"/><Relationship Id="rId23" Type="http://schemas.openxmlformats.org/officeDocument/2006/relationships/hyperlink" Target="04/11/2024&#10;12:00 pm - 6:00 pm" TargetMode="External"/><Relationship Id="rId24" Type="http://schemas.openxmlformats.org/officeDocument/2006/relationships/hyperlink" Target="03/15/2024&#10;10:00 am - 4:00 pm" TargetMode="External"/><Relationship Id="rId25" Type="http://schemas.openxmlformats.org/officeDocument/2006/relationships/hyperlink" Target="03/18/2024&#10;10:00 am - 4:00 pm" TargetMode="External"/><Relationship Id="rId26" Type="http://schemas.openxmlformats.org/officeDocument/2006/relationships/hyperlink" Target="03/21/2024&#10;10:00 am - 5:00 pm" TargetMode="External"/><Relationship Id="rId27" Type="http://schemas.openxmlformats.org/officeDocument/2006/relationships/hyperlink" Target="03/22/2024&#10;9:00 am - 4:00 pm" TargetMode="External"/><Relationship Id="rId28" Type="http://schemas.openxmlformats.org/officeDocument/2006/relationships/hyperlink" Target="03/25/2024&#10;10:00 am - 4:00 pm" TargetMode="External"/><Relationship Id="rId29" Type="http://schemas.openxmlformats.org/officeDocument/2006/relationships/hyperlink" Target="03/26/2024&#10;9:00 am - 3:00 pm" TargetMode="External"/><Relationship Id="rId30" Type="http://schemas.openxmlformats.org/officeDocument/2006/relationships/hyperlink" Target="03/28/2024&#10;9:00 am - 3:00 pm" TargetMode="External"/><Relationship Id="rId31" Type="http://schemas.openxmlformats.org/officeDocument/2006/relationships/hyperlink" Target="03/29/2024&#10;10:00 am - 4:00 pm" TargetMode="External"/><Relationship Id="rId32" Type="http://schemas.openxmlformats.org/officeDocument/2006/relationships/hyperlink" Target="04/02/2024&#10;9:00 am - 4:00 pm" TargetMode="External"/><Relationship Id="rId33" Type="http://schemas.openxmlformats.org/officeDocument/2006/relationships/hyperlink" Target="04/03/2024&#10;9:00 am - 4:00 pm" TargetMode="External"/><Relationship Id="rId34" Type="http://schemas.openxmlformats.org/officeDocument/2006/relationships/hyperlink" Target="04/03/2024&#10;9:00 am - 3:00 pm" TargetMode="External"/><Relationship Id="rId35" Type="http://schemas.openxmlformats.org/officeDocument/2006/relationships/hyperlink" Target="04/09/2024&#10;10:00 am - 5:00 pm" TargetMode="External"/><Relationship Id="rId36" Type="http://schemas.openxmlformats.org/officeDocument/2006/relationships/hyperlink" Target="04/10/2024&#10;10:00 am - 5:00 pm" TargetMode="External"/><Relationship Id="rId37" Type="http://schemas.openxmlformats.org/officeDocument/2006/relationships/hyperlink" Target="04/11/2024&#10;10:00 am - 4:00 pm" TargetMode="External"/><Relationship Id="rId38" Type="http://schemas.openxmlformats.org/officeDocument/2006/relationships/hyperlink" Target="04/12/2024&#10;10:00 am - 4:00 pm" TargetMode="External"/><Relationship Id="rId39" Type="http://schemas.openxmlformats.org/officeDocument/2006/relationships/hyperlink" Target="03/19/2024&#10;9:00 am - 3:00 pm" TargetMode="External"/><Relationship Id="rId40" Type="http://schemas.openxmlformats.org/officeDocument/2006/relationships/hyperlink" Target="04/04/2024&#10;11:00 am - 5:00 pm" TargetMode="External"/><Relationship Id="rId41" Type="http://schemas.openxmlformats.org/officeDocument/2006/relationships/hyperlink" Target="04/08/2024&#10;9:30 am - 4:30 pm" TargetMode="External"/><Relationship Id="rId42" Type="http://schemas.openxmlformats.org/officeDocument/2006/relationships/hyperlink" Target="04/09/2024&#10;9:00 am - 5:00 pm" TargetMode="External"/><Relationship Id="rId43" Type="http://schemas.openxmlformats.org/officeDocument/2006/relationships/hyperlink" Target="04/10/2024&#10;9:00 am - 4:00 pm" TargetMode="External"/><Relationship Id="rId44" Type="http://schemas.openxmlformats.org/officeDocument/2006/relationships/hyperlink" Target="04/09/2024&#10;9:30 am - 3:30 pm" TargetMode="External"/><Relationship Id="rId45" Type="http://schemas.openxmlformats.org/officeDocument/2006/relationships/hyperlink" Target="03/21/2024&#10;9:30 am - 3:30 pm" TargetMode="External"/><Relationship Id="rId46" Type="http://schemas.openxmlformats.org/officeDocument/2006/relationships/hyperlink" Target="04/08/2024&#10;10:00 am - 4:00 pm" TargetMode="External"/><Relationship Id="rId47" Type="http://schemas.openxmlformats.org/officeDocument/2006/relationships/hyperlink" Target="03/23/2024&#10;9:00 am - 3:00 pm" TargetMode="External"/><Relationship Id="rId48" Type="http://schemas.openxmlformats.org/officeDocument/2006/relationships/hyperlink" Target="03/25/2024&#10;9:00 am - 4:00 pm" TargetMode="External"/><Relationship Id="rId49" Type="http://schemas.openxmlformats.org/officeDocument/2006/relationships/hyperlink" Target="03/26/2024&#10;9:00 am - 5:00 pm" TargetMode="External"/><Relationship Id="rId50" Type="http://schemas.openxmlformats.org/officeDocument/2006/relationships/hyperlink" Target="03/27/2024&#10;9:00 am - 4:00 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